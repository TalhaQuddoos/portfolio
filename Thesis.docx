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CB" w:rsidRPr="002316E2" w:rsidRDefault="003004CB" w:rsidP="003004CB">
      <w:pPr>
        <w:bidi/>
        <w:spacing w:line="240" w:lineRule="auto"/>
        <w:rPr>
          <w:rFonts w:ascii="Amiri Bold" w:hAnsi="Amiri Bold" w:cs="Amiri" w:hint="eastAsia"/>
          <w:b/>
          <w:bCs/>
          <w:sz w:val="32"/>
          <w:szCs w:val="32"/>
          <w:rtl/>
          <w:lang w:bidi="ur-PK"/>
        </w:rPr>
      </w:pPr>
      <w:r w:rsidRPr="002316E2">
        <w:rPr>
          <w:rFonts w:ascii="Amiri Bold" w:hAnsi="Amiri Bold" w:cs="Amiri"/>
          <w:b/>
          <w:bCs/>
          <w:sz w:val="32"/>
          <w:szCs w:val="32"/>
          <w:rtl/>
          <w:lang w:bidi="ur-PK"/>
        </w:rPr>
        <w:t>الجمھوریۃ الاسلامیۃ باکستان</w:t>
      </w:r>
    </w:p>
    <w:p w:rsidR="003004CB" w:rsidRPr="002316E2" w:rsidRDefault="003004CB" w:rsidP="003004CB">
      <w:pPr>
        <w:bidi/>
        <w:spacing w:line="240" w:lineRule="auto"/>
        <w:rPr>
          <w:rFonts w:ascii="Amiri Bold" w:hAnsi="Amiri Bold" w:cs="Amiri" w:hint="eastAsia"/>
          <w:sz w:val="32"/>
          <w:szCs w:val="32"/>
          <w:rtl/>
          <w:lang w:bidi="ur-PK"/>
        </w:rPr>
      </w:pPr>
      <w:r w:rsidRPr="002316E2">
        <w:rPr>
          <w:rFonts w:ascii="Amiri Bold" w:hAnsi="Amiri Bold" w:cs="Amiri"/>
          <w:b/>
          <w:bCs/>
          <w:sz w:val="32"/>
          <w:szCs w:val="32"/>
          <w:rtl/>
          <w:lang w:bidi="ur-PK"/>
        </w:rPr>
        <w:t>الجامعۃ الاسلامیۃ بھاولفور</w:t>
      </w:r>
    </w:p>
    <w:p w:rsidR="003004CB" w:rsidRPr="002316E2" w:rsidRDefault="003004CB" w:rsidP="003004CB">
      <w:pPr>
        <w:bidi/>
        <w:spacing w:line="240" w:lineRule="auto"/>
        <w:rPr>
          <w:rFonts w:ascii="Amiri Bold" w:hAnsi="Amiri Bold" w:cs="Amiri" w:hint="eastAsia"/>
          <w:b/>
          <w:bCs/>
          <w:sz w:val="32"/>
          <w:szCs w:val="32"/>
          <w:rtl/>
          <w:lang w:bidi="ur-PK"/>
        </w:rPr>
      </w:pPr>
      <w:r w:rsidRPr="002316E2">
        <w:rPr>
          <w:rFonts w:ascii="Amiri Bold" w:hAnsi="Amiri Bold" w:cs="Amiri"/>
          <w:b/>
          <w:bCs/>
          <w:sz w:val="32"/>
          <w:szCs w:val="32"/>
          <w:rtl/>
          <w:lang w:bidi="ur-PK"/>
        </w:rPr>
        <w:t>قسم اللغۃ العربیۃ و آدابھا</w:t>
      </w:r>
    </w:p>
    <w:p w:rsidR="003004CB" w:rsidRPr="002316E2" w:rsidRDefault="003004CB" w:rsidP="003004CB">
      <w:pPr>
        <w:bidi/>
        <w:spacing w:line="240" w:lineRule="auto"/>
        <w:jc w:val="center"/>
        <w:rPr>
          <w:rFonts w:ascii="Amiri Bold" w:hAnsi="Amiri Bold" w:cs="Amiri" w:hint="eastAsia"/>
          <w:b/>
          <w:bCs/>
          <w:sz w:val="32"/>
          <w:szCs w:val="32"/>
          <w:rtl/>
          <w:lang w:bidi="ur-PK"/>
        </w:rPr>
      </w:pPr>
      <w:r w:rsidRPr="002316E2">
        <w:rPr>
          <w:rFonts w:ascii="Amiri Bold" w:hAnsi="Amiri Bold" w:cs="Amiri"/>
          <w:b/>
          <w:bCs/>
          <w:sz w:val="32"/>
          <w:szCs w:val="32"/>
          <w:rtl/>
          <w:lang w:bidi="ur-PK"/>
        </w:rPr>
        <w:t>خطۃ البحث</w:t>
      </w:r>
    </w:p>
    <w:p w:rsidR="003004CB" w:rsidRPr="002316E2" w:rsidRDefault="003004CB" w:rsidP="003004CB">
      <w:pPr>
        <w:bidi/>
        <w:spacing w:line="240" w:lineRule="auto"/>
        <w:rPr>
          <w:rFonts w:ascii="Amiri Bold" w:hAnsi="Amiri Bold" w:cs="Amiri" w:hint="eastAsia"/>
          <w:b/>
          <w:bCs/>
          <w:sz w:val="32"/>
          <w:szCs w:val="32"/>
          <w:rtl/>
          <w:lang w:bidi="ur-PK"/>
        </w:rPr>
      </w:pPr>
      <w:r w:rsidRPr="002316E2">
        <w:rPr>
          <w:rFonts w:ascii="Amiri Bold" w:hAnsi="Amiri Bold" w:cs="Amiri"/>
          <w:b/>
          <w:bCs/>
          <w:sz w:val="32"/>
          <w:szCs w:val="32"/>
          <w:rtl/>
          <w:lang w:bidi="ur-PK"/>
        </w:rPr>
        <w:t>عنوان البحث المقترح:</w:t>
      </w:r>
    </w:p>
    <w:p w:rsidR="003004CB" w:rsidRPr="002316E2" w:rsidRDefault="003004CB" w:rsidP="003004CB">
      <w:pPr>
        <w:bidi/>
        <w:spacing w:line="240" w:lineRule="auto"/>
        <w:jc w:val="center"/>
        <w:rPr>
          <w:rFonts w:ascii="Amiri Bold" w:hAnsi="Amiri Bold" w:cs="Amiri" w:hint="eastAsia"/>
          <w:b/>
          <w:bCs/>
          <w:sz w:val="32"/>
          <w:szCs w:val="32"/>
          <w:rtl/>
          <w:lang w:bidi="ur-PK"/>
        </w:rPr>
      </w:pPr>
      <w:r w:rsidRPr="002316E2">
        <w:rPr>
          <w:rFonts w:ascii="Amiri Bold" w:hAnsi="Amiri Bold" w:cs="Amiri"/>
          <w:b/>
          <w:bCs/>
          <w:sz w:val="32"/>
          <w:szCs w:val="32"/>
          <w:rtl/>
          <w:lang w:bidi="ur-PK"/>
        </w:rPr>
        <w:t>التصدیر فی القرآن الکریم</w:t>
      </w:r>
    </w:p>
    <w:p w:rsidR="003004CB" w:rsidRPr="002316E2" w:rsidRDefault="003004CB" w:rsidP="003004CB">
      <w:pPr>
        <w:bidi/>
        <w:spacing w:line="240" w:lineRule="auto"/>
        <w:jc w:val="center"/>
        <w:rPr>
          <w:rFonts w:ascii="Amiri Bold" w:hAnsi="Amiri Bold" w:cs="Amiri" w:hint="eastAsia"/>
          <w:b/>
          <w:bCs/>
          <w:sz w:val="32"/>
          <w:szCs w:val="32"/>
          <w:rtl/>
          <w:lang w:bidi="ur-PK"/>
        </w:rPr>
      </w:pPr>
      <w:r w:rsidRPr="002316E2">
        <w:rPr>
          <w:rFonts w:ascii="Amiri Bold" w:hAnsi="Amiri Bold" w:cs="Amiri"/>
          <w:b/>
          <w:bCs/>
          <w:sz w:val="32"/>
          <w:szCs w:val="32"/>
          <w:rtl/>
          <w:lang w:bidi="ur-PK"/>
        </w:rPr>
        <w:t>الاجزاء الخمسۃ الاول</w:t>
      </w:r>
    </w:p>
    <w:p w:rsidR="003004CB" w:rsidRPr="002316E2" w:rsidRDefault="003004CB" w:rsidP="003004CB">
      <w:pPr>
        <w:bidi/>
        <w:spacing w:line="240" w:lineRule="auto"/>
        <w:jc w:val="center"/>
        <w:rPr>
          <w:rFonts w:ascii="Amiri Bold" w:hAnsi="Amiri Bold" w:cs="Amiri" w:hint="eastAsia"/>
          <w:b/>
          <w:bCs/>
          <w:sz w:val="32"/>
          <w:szCs w:val="32"/>
          <w:lang w:bidi="ur-PK"/>
        </w:rPr>
      </w:pPr>
      <w:r w:rsidRPr="002316E2">
        <w:rPr>
          <w:noProof/>
          <w:sz w:val="32"/>
          <w:szCs w:val="32"/>
        </w:rPr>
        <w:drawing>
          <wp:anchor distT="0" distB="0" distL="114300" distR="114300" simplePos="0" relativeHeight="251659264" behindDoc="1" locked="0" layoutInCell="1" allowOverlap="1" wp14:anchorId="1F92DC95" wp14:editId="6024FCE5">
            <wp:simplePos x="0" y="0"/>
            <wp:positionH relativeFrom="column">
              <wp:posOffset>2315210</wp:posOffset>
            </wp:positionH>
            <wp:positionV relativeFrom="paragraph">
              <wp:posOffset>374650</wp:posOffset>
            </wp:positionV>
            <wp:extent cx="1510665" cy="1448435"/>
            <wp:effectExtent l="0" t="0" r="0" b="0"/>
            <wp:wrapTight wrapText="bothSides">
              <wp:wrapPolygon edited="0">
                <wp:start x="0" y="0"/>
                <wp:lineTo x="0" y="21306"/>
                <wp:lineTo x="21246" y="21306"/>
                <wp:lineTo x="21246" y="0"/>
                <wp:lineTo x="0" y="0"/>
              </wp:wrapPolygon>
            </wp:wrapTight>
            <wp:docPr id="2" name="Picture 2" descr="C:\Users\No One Special\Pictures\New folder\12140827_904290556325080_58738814389573629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 One Special\Pictures\New folder\12140827_904290556325080_5873881438957362936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665" cy="1448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16E2">
        <w:rPr>
          <w:rFonts w:ascii="Amiri Bold" w:hAnsi="Amiri Bold" w:cs="Amiri"/>
          <w:b/>
          <w:bCs/>
          <w:sz w:val="32"/>
          <w:szCs w:val="32"/>
          <w:rtl/>
          <w:lang w:bidi="ur-PK"/>
        </w:rPr>
        <w:t>لنیل الشھادۃ الماجستیر فی الفلسفۃ فی اللغۃ العربیۃ و آدابھا</w:t>
      </w:r>
    </w:p>
    <w:p w:rsidR="003004CB" w:rsidRPr="002316E2" w:rsidRDefault="003004CB" w:rsidP="003004CB">
      <w:pPr>
        <w:bidi/>
        <w:rPr>
          <w:sz w:val="32"/>
          <w:szCs w:val="32"/>
          <w:lang w:bidi="ur-PK"/>
        </w:rPr>
      </w:pPr>
    </w:p>
    <w:p w:rsidR="003004CB" w:rsidRPr="002316E2" w:rsidRDefault="003004CB" w:rsidP="003004CB">
      <w:pPr>
        <w:bidi/>
        <w:rPr>
          <w:sz w:val="32"/>
          <w:szCs w:val="32"/>
          <w:lang w:bidi="ur-PK"/>
        </w:rPr>
      </w:pPr>
    </w:p>
    <w:p w:rsidR="003004CB" w:rsidRPr="002316E2" w:rsidRDefault="003004CB" w:rsidP="003004CB">
      <w:pPr>
        <w:bidi/>
        <w:rPr>
          <w:sz w:val="32"/>
          <w:szCs w:val="32"/>
          <w:lang w:bidi="ur-PK"/>
        </w:rPr>
      </w:pPr>
    </w:p>
    <w:tbl>
      <w:tblPr>
        <w:tblStyle w:val="TableGrid"/>
        <w:tblpPr w:leftFromText="180" w:rightFromText="180" w:vertAnchor="page" w:horzAnchor="margin" w:tblpY="9894"/>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2"/>
        <w:gridCol w:w="4270"/>
      </w:tblGrid>
      <w:tr w:rsidR="003004CB" w:rsidRPr="002316E2" w:rsidTr="003004CB">
        <w:tc>
          <w:tcPr>
            <w:tcW w:w="4621" w:type="dxa"/>
          </w:tcPr>
          <w:p w:rsidR="003004CB" w:rsidRPr="00ED3B37" w:rsidRDefault="003004CB" w:rsidP="003004CB">
            <w:pPr>
              <w:bidi/>
              <w:rPr>
                <w:rFonts w:ascii="Amiri" w:hAnsi="Amiri" w:cs="Amiri"/>
                <w:b/>
                <w:bCs/>
                <w:sz w:val="32"/>
                <w:szCs w:val="32"/>
                <w:rtl/>
                <w:lang w:bidi="ur-PK"/>
              </w:rPr>
            </w:pPr>
            <w:r w:rsidRPr="00ED3B37">
              <w:rPr>
                <w:rFonts w:ascii="Amiri" w:hAnsi="Amiri" w:cs="Amiri"/>
                <w:b/>
                <w:bCs/>
                <w:sz w:val="32"/>
                <w:szCs w:val="32"/>
                <w:rtl/>
                <w:lang w:bidi="ur-PK"/>
              </w:rPr>
              <w:t>الباحث:</w:t>
            </w:r>
          </w:p>
          <w:p w:rsidR="003004CB" w:rsidRPr="002316E2" w:rsidRDefault="003004CB" w:rsidP="003004CB">
            <w:pPr>
              <w:bidi/>
              <w:rPr>
                <w:rFonts w:ascii="Amiri" w:hAnsi="Amiri" w:cs="Amiri"/>
                <w:sz w:val="32"/>
                <w:szCs w:val="32"/>
                <w:rtl/>
                <w:lang w:bidi="ur-PK"/>
              </w:rPr>
            </w:pPr>
            <w:r w:rsidRPr="002316E2">
              <w:rPr>
                <w:rFonts w:ascii="Amiri" w:hAnsi="Amiri" w:cs="Amiri"/>
                <w:sz w:val="32"/>
                <w:szCs w:val="32"/>
                <w:rtl/>
                <w:lang w:bidi="ur-PK"/>
              </w:rPr>
              <w:t>محمد یعقوب</w:t>
            </w:r>
          </w:p>
          <w:p w:rsidR="003004CB" w:rsidRPr="002316E2" w:rsidRDefault="003004CB" w:rsidP="003004CB">
            <w:pPr>
              <w:bidi/>
              <w:rPr>
                <w:rFonts w:ascii="Amiri" w:hAnsi="Amiri" w:cs="Amiri"/>
                <w:b/>
                <w:bCs/>
                <w:sz w:val="32"/>
                <w:szCs w:val="32"/>
                <w:rtl/>
                <w:lang w:bidi="ur-PK"/>
              </w:rPr>
            </w:pPr>
            <w:r w:rsidRPr="002316E2">
              <w:rPr>
                <w:rFonts w:ascii="Amiri" w:hAnsi="Amiri" w:cs="Amiri"/>
                <w:sz w:val="32"/>
                <w:szCs w:val="32"/>
                <w:rtl/>
                <w:lang w:bidi="ur-PK"/>
              </w:rPr>
              <w:t xml:space="preserve">رقم الجلوس: </w:t>
            </w:r>
            <w:r w:rsidR="005A28F8">
              <w:rPr>
                <w:rFonts w:ascii="Amiri" w:hAnsi="Amiri" w:cs="Amiri"/>
                <w:sz w:val="32"/>
                <w:szCs w:val="32"/>
                <w:rtl/>
                <w:lang w:bidi="fa-IR"/>
              </w:rPr>
              <w:t>۰</w:t>
            </w:r>
            <w:r w:rsidR="005A28F8">
              <w:rPr>
                <w:rFonts w:ascii="Amiri" w:hAnsi="Amiri" w:cs="Amiri"/>
                <w:sz w:val="32"/>
                <w:szCs w:val="32"/>
                <w:rtl/>
                <w:lang w:bidi="ur-PK"/>
              </w:rPr>
              <w:t>٥</w:t>
            </w:r>
          </w:p>
        </w:tc>
        <w:tc>
          <w:tcPr>
            <w:tcW w:w="4622" w:type="dxa"/>
          </w:tcPr>
          <w:p w:rsidR="003004CB" w:rsidRPr="002316E2" w:rsidRDefault="003004CB" w:rsidP="003004CB">
            <w:pPr>
              <w:bidi/>
              <w:rPr>
                <w:rFonts w:ascii="Amiri" w:hAnsi="Amiri" w:cs="Amiri"/>
                <w:b/>
                <w:bCs/>
                <w:sz w:val="32"/>
                <w:szCs w:val="32"/>
                <w:rtl/>
                <w:lang w:bidi="ur-PK"/>
              </w:rPr>
            </w:pPr>
            <w:r w:rsidRPr="002316E2">
              <w:rPr>
                <w:rFonts w:ascii="Amiri" w:hAnsi="Amiri" w:cs="Amiri"/>
                <w:b/>
                <w:bCs/>
                <w:sz w:val="32"/>
                <w:szCs w:val="32"/>
                <w:rtl/>
                <w:lang w:bidi="ur-PK"/>
              </w:rPr>
              <w:t xml:space="preserve">تحت اشراف </w:t>
            </w:r>
          </w:p>
          <w:p w:rsidR="003004CB" w:rsidRPr="002316E2" w:rsidRDefault="003004CB" w:rsidP="003004CB">
            <w:pPr>
              <w:bidi/>
              <w:rPr>
                <w:rFonts w:ascii="Amiri" w:hAnsi="Amiri" w:cs="Amiri"/>
                <w:b/>
                <w:bCs/>
                <w:sz w:val="32"/>
                <w:szCs w:val="32"/>
                <w:rtl/>
                <w:lang w:bidi="ur-PK"/>
              </w:rPr>
            </w:pPr>
            <w:r w:rsidRPr="002316E2">
              <w:rPr>
                <w:rFonts w:ascii="Amiri" w:hAnsi="Amiri" w:cs="Amiri"/>
                <w:b/>
                <w:bCs/>
                <w:sz w:val="32"/>
                <w:szCs w:val="32"/>
                <w:rtl/>
                <w:lang w:bidi="ur-PK"/>
              </w:rPr>
              <w:t>الدکتور حافظ</w:t>
            </w:r>
            <w:r>
              <w:rPr>
                <w:rFonts w:ascii="Amiri" w:hAnsi="Amiri" w:cs="Amiri"/>
                <w:b/>
                <w:bCs/>
                <w:sz w:val="32"/>
                <w:szCs w:val="32"/>
                <w:lang w:bidi="ur-PK"/>
              </w:rPr>
              <w:t xml:space="preserve"> </w:t>
            </w:r>
            <w:r>
              <w:rPr>
                <w:rFonts w:ascii="Amiri" w:hAnsi="Amiri" w:cs="Amiri" w:hint="cs"/>
                <w:b/>
                <w:bCs/>
                <w:sz w:val="32"/>
                <w:szCs w:val="32"/>
                <w:rtl/>
                <w:lang w:bidi="ur-PK"/>
              </w:rPr>
              <w:t>محمد</w:t>
            </w:r>
            <w:r w:rsidRPr="002316E2">
              <w:rPr>
                <w:rFonts w:ascii="Amiri" w:hAnsi="Amiri" w:cs="Amiri"/>
                <w:b/>
                <w:bCs/>
                <w:sz w:val="32"/>
                <w:szCs w:val="32"/>
                <w:rtl/>
                <w:lang w:bidi="ur-PK"/>
              </w:rPr>
              <w:t xml:space="preserve"> اکرم الازھری</w:t>
            </w:r>
          </w:p>
          <w:p w:rsidR="003004CB" w:rsidRPr="002316E2" w:rsidRDefault="003004CB" w:rsidP="003004CB">
            <w:pPr>
              <w:bidi/>
              <w:rPr>
                <w:rFonts w:ascii="Amiri" w:hAnsi="Amiri" w:cs="Amiri"/>
                <w:sz w:val="32"/>
                <w:szCs w:val="32"/>
                <w:rtl/>
                <w:lang w:bidi="ur-PK"/>
              </w:rPr>
            </w:pPr>
            <w:r w:rsidRPr="002316E2">
              <w:rPr>
                <w:rFonts w:ascii="Amiri" w:hAnsi="Amiri" w:cs="Amiri"/>
                <w:sz w:val="32"/>
                <w:szCs w:val="32"/>
                <w:rtl/>
                <w:lang w:bidi="ur-PK"/>
              </w:rPr>
              <w:t>الا</w:t>
            </w:r>
            <w:r w:rsidRPr="002316E2">
              <w:rPr>
                <w:rFonts w:ascii="Amiri" w:hAnsi="Amiri" w:cs="Amiri" w:hint="cs"/>
                <w:sz w:val="32"/>
                <w:szCs w:val="32"/>
                <w:rtl/>
                <w:lang w:bidi="ur-PK"/>
              </w:rPr>
              <w:t xml:space="preserve">ستاذ المساعد بقسم اللغۃ </w:t>
            </w:r>
          </w:p>
          <w:p w:rsidR="003004CB" w:rsidRPr="002316E2" w:rsidRDefault="003004CB" w:rsidP="003004CB">
            <w:pPr>
              <w:bidi/>
              <w:rPr>
                <w:rFonts w:ascii="Amiri" w:hAnsi="Amiri" w:cs="Amiri"/>
                <w:sz w:val="32"/>
                <w:szCs w:val="32"/>
                <w:rtl/>
                <w:lang w:bidi="ur-PK"/>
              </w:rPr>
            </w:pPr>
            <w:r w:rsidRPr="002316E2">
              <w:rPr>
                <w:rFonts w:ascii="Amiri" w:hAnsi="Amiri" w:cs="Amiri" w:hint="cs"/>
                <w:sz w:val="32"/>
                <w:szCs w:val="32"/>
                <w:rtl/>
                <w:lang w:bidi="ur-PK"/>
              </w:rPr>
              <w:t>العربیۃ و آدابھا و آرابھا</w:t>
            </w:r>
          </w:p>
          <w:p w:rsidR="003004CB" w:rsidRPr="002316E2" w:rsidRDefault="003004CB" w:rsidP="003004CB">
            <w:pPr>
              <w:bidi/>
              <w:rPr>
                <w:rFonts w:ascii="Amiri" w:hAnsi="Amiri" w:cs="Amiri"/>
                <w:b/>
                <w:bCs/>
                <w:sz w:val="32"/>
                <w:szCs w:val="32"/>
                <w:rtl/>
                <w:lang w:bidi="ur-PK"/>
              </w:rPr>
            </w:pPr>
            <w:r w:rsidRPr="002316E2">
              <w:rPr>
                <w:rFonts w:ascii="Amiri" w:hAnsi="Amiri" w:cs="Amiri" w:hint="cs"/>
                <w:sz w:val="32"/>
                <w:szCs w:val="32"/>
                <w:rtl/>
                <w:lang w:bidi="ur-PK"/>
              </w:rPr>
              <w:t>بالجامعۃ الاسلامیۃ بھاولفور</w:t>
            </w:r>
          </w:p>
        </w:tc>
      </w:tr>
    </w:tbl>
    <w:p w:rsidR="003004CB" w:rsidRPr="002316E2" w:rsidRDefault="003004CB" w:rsidP="003004CB">
      <w:pPr>
        <w:bidi/>
        <w:rPr>
          <w:sz w:val="32"/>
          <w:szCs w:val="32"/>
          <w:lang w:bidi="ur-PK"/>
        </w:rPr>
      </w:pPr>
    </w:p>
    <w:p w:rsidR="003004CB" w:rsidRPr="002316E2" w:rsidRDefault="003004CB" w:rsidP="003004CB">
      <w:pPr>
        <w:bidi/>
        <w:jc w:val="center"/>
        <w:rPr>
          <w:rFonts w:ascii="Amiri" w:hAnsi="Amiri" w:cs="Amiri"/>
          <w:b/>
          <w:bCs/>
          <w:sz w:val="36"/>
          <w:szCs w:val="36"/>
          <w:rtl/>
          <w:lang w:bidi="ur-PK"/>
        </w:rPr>
      </w:pPr>
      <w:r w:rsidRPr="002316E2">
        <w:rPr>
          <w:rFonts w:ascii="Amiri" w:hAnsi="Amiri" w:cs="Amiri"/>
          <w:b/>
          <w:bCs/>
          <w:sz w:val="36"/>
          <w:szCs w:val="36"/>
          <w:rtl/>
          <w:lang w:bidi="ur-PK"/>
        </w:rPr>
        <w:t>الدفعۃ الجامعیۃ</w:t>
      </w:r>
    </w:p>
    <w:p w:rsidR="003004CB" w:rsidRDefault="005A28F8" w:rsidP="003004CB">
      <w:pPr>
        <w:bidi/>
        <w:jc w:val="center"/>
        <w:rPr>
          <w:sz w:val="56"/>
          <w:szCs w:val="56"/>
          <w:lang w:bidi="ur-PK"/>
        </w:rPr>
      </w:pPr>
      <w:r>
        <w:rPr>
          <w:rFonts w:ascii="Amiri" w:hAnsi="Amiri" w:cs="Amiri"/>
          <w:sz w:val="36"/>
          <w:szCs w:val="36"/>
          <w:rtl/>
          <w:lang w:bidi="ur-PK"/>
        </w:rPr>
        <w:t>٢</w:t>
      </w:r>
      <w:r>
        <w:rPr>
          <w:rFonts w:ascii="Amiri" w:hAnsi="Amiri" w:cs="Amiri"/>
          <w:sz w:val="36"/>
          <w:szCs w:val="36"/>
          <w:rtl/>
          <w:lang w:bidi="fa-IR"/>
        </w:rPr>
        <w:t>۰۱</w:t>
      </w:r>
      <w:r>
        <w:rPr>
          <w:rFonts w:ascii="Amiri" w:hAnsi="Amiri" w:cs="Amiri"/>
          <w:sz w:val="36"/>
          <w:szCs w:val="36"/>
          <w:rtl/>
          <w:lang w:bidi="ur-PK"/>
        </w:rPr>
        <w:t>٩</w:t>
      </w:r>
      <w:r w:rsidR="003004CB" w:rsidRPr="002316E2">
        <w:rPr>
          <w:rFonts w:ascii="Amiri" w:hAnsi="Amiri" w:cs="Amiri"/>
          <w:sz w:val="36"/>
          <w:szCs w:val="36"/>
          <w:rtl/>
          <w:lang w:bidi="ur-PK"/>
        </w:rPr>
        <w:t xml:space="preserve"> – </w:t>
      </w:r>
      <w:r>
        <w:rPr>
          <w:rFonts w:ascii="Amiri" w:hAnsi="Amiri" w:cs="Amiri"/>
          <w:sz w:val="36"/>
          <w:szCs w:val="36"/>
          <w:rtl/>
          <w:lang w:bidi="ur-PK"/>
        </w:rPr>
        <w:t>٢</w:t>
      </w:r>
      <w:r>
        <w:rPr>
          <w:rFonts w:ascii="Amiri" w:hAnsi="Amiri" w:cs="Amiri"/>
          <w:sz w:val="36"/>
          <w:szCs w:val="36"/>
          <w:rtl/>
          <w:lang w:bidi="fa-IR"/>
        </w:rPr>
        <w:t>۰</w:t>
      </w:r>
      <w:r>
        <w:rPr>
          <w:rFonts w:ascii="Amiri" w:hAnsi="Amiri" w:cs="Amiri"/>
          <w:sz w:val="36"/>
          <w:szCs w:val="36"/>
          <w:rtl/>
          <w:lang w:bidi="ur-PK"/>
        </w:rPr>
        <w:t>٢</w:t>
      </w:r>
      <w:r>
        <w:rPr>
          <w:rFonts w:ascii="Amiri" w:hAnsi="Amiri" w:cs="Amiri"/>
          <w:sz w:val="36"/>
          <w:szCs w:val="36"/>
          <w:rtl/>
          <w:lang w:bidi="fa-IR"/>
        </w:rPr>
        <w:t>۱</w:t>
      </w:r>
      <w:r w:rsidR="003004CB" w:rsidRPr="002316E2">
        <w:rPr>
          <w:rFonts w:ascii="Amiri" w:hAnsi="Amiri" w:cs="Amiri"/>
          <w:sz w:val="36"/>
          <w:szCs w:val="36"/>
          <w:rtl/>
          <w:lang w:bidi="ur-PK"/>
        </w:rPr>
        <w:t xml:space="preserve"> م</w:t>
      </w:r>
    </w:p>
    <w:p w:rsidR="003004CB" w:rsidRDefault="003004CB" w:rsidP="003004CB">
      <w:pPr>
        <w:bidi/>
        <w:rPr>
          <w:rFonts w:ascii="Amiri" w:hAnsi="Amiri" w:cs="Amiri"/>
          <w:sz w:val="36"/>
          <w:szCs w:val="36"/>
          <w:lang w:bidi="ur-PK"/>
        </w:rPr>
      </w:pPr>
      <w:r>
        <w:rPr>
          <w:rFonts w:ascii="Amiri" w:hAnsi="Amiri" w:cs="Amiri"/>
          <w:b/>
          <w:bCs/>
          <w:noProof/>
          <w:sz w:val="36"/>
          <w:szCs w:val="36"/>
        </w:rPr>
        <w:lastRenderedPageBreak/>
        <w:drawing>
          <wp:anchor distT="0" distB="0" distL="114300" distR="114300" simplePos="0" relativeHeight="251656192" behindDoc="0" locked="0" layoutInCell="1" allowOverlap="1" wp14:anchorId="77A156FA" wp14:editId="0392B121">
            <wp:simplePos x="0" y="0"/>
            <wp:positionH relativeFrom="column">
              <wp:posOffset>-1006475</wp:posOffset>
            </wp:positionH>
            <wp:positionV relativeFrom="paragraph">
              <wp:posOffset>-109220</wp:posOffset>
            </wp:positionV>
            <wp:extent cx="7262152" cy="872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ligraphy-darood-e-ibrahemi-seeklogo.com.png"/>
                    <pic:cNvPicPr/>
                  </pic:nvPicPr>
                  <pic:blipFill>
                    <a:blip r:embed="rId9">
                      <a:extLst>
                        <a:ext uri="{28A0092B-C50C-407E-A947-70E740481C1C}">
                          <a14:useLocalDpi xmlns:a14="http://schemas.microsoft.com/office/drawing/2010/main" val="0"/>
                        </a:ext>
                      </a:extLst>
                    </a:blip>
                    <a:stretch>
                      <a:fillRect/>
                    </a:stretch>
                  </pic:blipFill>
                  <pic:spPr>
                    <a:xfrm>
                      <a:off x="0" y="0"/>
                      <a:ext cx="7262152" cy="8724900"/>
                    </a:xfrm>
                    <a:prstGeom prst="rect">
                      <a:avLst/>
                    </a:prstGeom>
                  </pic:spPr>
                </pic:pic>
              </a:graphicData>
            </a:graphic>
            <wp14:sizeRelH relativeFrom="page">
              <wp14:pctWidth>0</wp14:pctWidth>
            </wp14:sizeRelH>
            <wp14:sizeRelV relativeFrom="page">
              <wp14:pctHeight>0</wp14:pctHeight>
            </wp14:sizeRelV>
          </wp:anchor>
        </w:drawing>
      </w:r>
    </w:p>
    <w:p w:rsidR="007F662D" w:rsidRDefault="007F662D" w:rsidP="001838DA">
      <w:pPr>
        <w:bidi/>
        <w:jc w:val="center"/>
        <w:rPr>
          <w:rFonts w:ascii="Amiri" w:hAnsi="Amiri" w:cs="Amiri"/>
          <w:b/>
          <w:bCs/>
          <w:sz w:val="36"/>
          <w:szCs w:val="36"/>
          <w:lang w:bidi="ur-PK"/>
        </w:rPr>
      </w:pPr>
    </w:p>
    <w:p w:rsidR="00983D01" w:rsidRDefault="00983D01" w:rsidP="007F662D">
      <w:pPr>
        <w:bidi/>
        <w:jc w:val="center"/>
        <w:rPr>
          <w:rFonts w:ascii="Amiri" w:hAnsi="Amiri" w:cs="Amiri"/>
          <w:b/>
          <w:bCs/>
          <w:sz w:val="36"/>
          <w:szCs w:val="36"/>
          <w:lang w:bidi="ur-PK"/>
        </w:rPr>
      </w:pPr>
    </w:p>
    <w:p w:rsidR="00983D01" w:rsidRDefault="00983D01" w:rsidP="00983D01">
      <w:pPr>
        <w:bidi/>
        <w:jc w:val="center"/>
        <w:rPr>
          <w:rFonts w:ascii="Amiri" w:hAnsi="Amiri" w:cs="Amiri"/>
          <w:b/>
          <w:bCs/>
          <w:sz w:val="36"/>
          <w:szCs w:val="36"/>
          <w:lang w:bidi="ur-PK"/>
        </w:rPr>
      </w:pPr>
      <w:r>
        <w:rPr>
          <w:rFonts w:ascii="Amiri" w:hAnsi="Amiri" w:cs="Amiri"/>
          <w:b/>
          <w:bCs/>
          <w:noProof/>
          <w:sz w:val="36"/>
          <w:szCs w:val="36"/>
        </w:rPr>
        <w:drawing>
          <wp:anchor distT="0" distB="0" distL="114300" distR="114300" simplePos="0" relativeHeight="251661312" behindDoc="0" locked="0" layoutInCell="1" allowOverlap="1" wp14:anchorId="3C3422AF" wp14:editId="37236E2A">
            <wp:simplePos x="0" y="0"/>
            <wp:positionH relativeFrom="column">
              <wp:posOffset>1829</wp:posOffset>
            </wp:positionH>
            <wp:positionV relativeFrom="paragraph">
              <wp:posOffset>1021222</wp:posOffset>
            </wp:positionV>
            <wp:extent cx="5734050" cy="4095750"/>
            <wp:effectExtent l="0" t="0" r="0" b="0"/>
            <wp:wrapSquare wrapText="bothSides"/>
            <wp:docPr id="3" name="Picture 3" descr="C:\Users\Taq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qi\Desktop\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D01" w:rsidRDefault="00983D01" w:rsidP="00983D01">
      <w:pPr>
        <w:bidi/>
        <w:jc w:val="center"/>
        <w:rPr>
          <w:rFonts w:ascii="Amiri" w:hAnsi="Amiri" w:cs="Amiri"/>
          <w:b/>
          <w:bCs/>
          <w:sz w:val="36"/>
          <w:szCs w:val="36"/>
          <w:lang w:bidi="ur-PK"/>
        </w:rPr>
      </w:pPr>
    </w:p>
    <w:p w:rsidR="00983D01" w:rsidRDefault="00983D01" w:rsidP="00983D01">
      <w:pPr>
        <w:bidi/>
        <w:jc w:val="center"/>
        <w:rPr>
          <w:rFonts w:ascii="Amiri" w:hAnsi="Amiri" w:cs="Amiri"/>
          <w:b/>
          <w:bCs/>
          <w:sz w:val="36"/>
          <w:szCs w:val="36"/>
          <w:lang w:bidi="ur-PK"/>
        </w:rPr>
      </w:pPr>
    </w:p>
    <w:p w:rsidR="00983D01" w:rsidRDefault="00983D01" w:rsidP="00983D01">
      <w:pPr>
        <w:bidi/>
        <w:jc w:val="center"/>
        <w:rPr>
          <w:rFonts w:ascii="Amiri" w:hAnsi="Amiri" w:cs="Amiri"/>
          <w:b/>
          <w:bCs/>
          <w:sz w:val="36"/>
          <w:szCs w:val="36"/>
          <w:lang w:bidi="ur-PK"/>
        </w:rPr>
      </w:pPr>
    </w:p>
    <w:p w:rsidR="00983D01" w:rsidRDefault="00983D01" w:rsidP="00983D01">
      <w:pPr>
        <w:bidi/>
        <w:jc w:val="center"/>
        <w:rPr>
          <w:rFonts w:ascii="Amiri" w:hAnsi="Amiri" w:cs="Amiri"/>
          <w:b/>
          <w:bCs/>
          <w:sz w:val="36"/>
          <w:szCs w:val="36"/>
          <w:lang w:bidi="ur-PK"/>
        </w:rPr>
      </w:pPr>
    </w:p>
    <w:p w:rsidR="00983D01" w:rsidRPr="000F6C37" w:rsidRDefault="000F6C37" w:rsidP="00983D01">
      <w:pPr>
        <w:bidi/>
        <w:jc w:val="center"/>
        <w:rPr>
          <w:rFonts w:ascii="Amiri" w:hAnsi="Amiri" w:cs="Amiri"/>
          <w:sz w:val="144"/>
          <w:szCs w:val="144"/>
          <w:rtl/>
          <w:lang w:bidi="ur-PK"/>
        </w:rPr>
      </w:pPr>
      <w:r w:rsidRPr="000F6C37">
        <w:rPr>
          <w:rFonts w:ascii="Amiri" w:hAnsi="Amiri" w:cs="Amiri" w:hint="cs"/>
          <w:sz w:val="144"/>
          <w:szCs w:val="144"/>
          <w:rtl/>
          <w:lang w:bidi="ur-PK"/>
        </w:rPr>
        <w:lastRenderedPageBreak/>
        <w:t>الاھداء</w:t>
      </w:r>
    </w:p>
    <w:p w:rsidR="000F6C37" w:rsidRPr="000F6C37" w:rsidRDefault="000F6C37" w:rsidP="000F6C37">
      <w:pPr>
        <w:bidi/>
        <w:jc w:val="center"/>
        <w:rPr>
          <w:rFonts w:ascii="Amiri" w:hAnsi="Amiri" w:cs="Amiri"/>
          <w:sz w:val="72"/>
          <w:szCs w:val="72"/>
          <w:rtl/>
          <w:lang w:bidi="ur-PK"/>
        </w:rPr>
      </w:pPr>
      <w:r>
        <w:rPr>
          <w:rFonts w:ascii="Amiri" w:hAnsi="Amiri" w:cs="Amiri" w:hint="cs"/>
          <w:sz w:val="72"/>
          <w:szCs w:val="72"/>
          <w:rtl/>
          <w:lang w:bidi="ur-PK"/>
        </w:rPr>
        <w:t>الی خاتم الرسل و الانبیاء محمد ن المصطفی و علی آلہ المجتبی و اصحابہ الاتقیاء ومن تبعھم باحسان الی یوم الجزاء و الی والدیّ و اساتذتی الاجلاء</w:t>
      </w:r>
    </w:p>
    <w:p w:rsidR="000F6C37" w:rsidRDefault="000F6C37" w:rsidP="00983D01">
      <w:pPr>
        <w:bidi/>
        <w:jc w:val="center"/>
        <w:rPr>
          <w:rFonts w:ascii="Amiri" w:hAnsi="Amiri" w:cs="Amiri"/>
          <w:b/>
          <w:bCs/>
          <w:sz w:val="36"/>
          <w:szCs w:val="36"/>
          <w:lang w:bidi="ur-PK"/>
        </w:rPr>
      </w:pPr>
    </w:p>
    <w:p w:rsidR="000F6C37" w:rsidRDefault="000F6C37" w:rsidP="000F6C37">
      <w:pPr>
        <w:bidi/>
        <w:jc w:val="center"/>
        <w:rPr>
          <w:rFonts w:ascii="Amiri" w:hAnsi="Amiri" w:cs="Amiri"/>
          <w:b/>
          <w:bCs/>
          <w:sz w:val="36"/>
          <w:szCs w:val="36"/>
          <w:lang w:bidi="ur-PK"/>
        </w:rPr>
      </w:pPr>
    </w:p>
    <w:p w:rsidR="000F6C37" w:rsidRDefault="000F6C37" w:rsidP="000F6C37">
      <w:pPr>
        <w:bidi/>
        <w:jc w:val="center"/>
        <w:rPr>
          <w:rFonts w:ascii="Amiri" w:hAnsi="Amiri" w:cs="Amiri"/>
          <w:b/>
          <w:bCs/>
          <w:sz w:val="36"/>
          <w:szCs w:val="36"/>
          <w:lang w:bidi="ur-PK"/>
        </w:rPr>
      </w:pPr>
    </w:p>
    <w:p w:rsidR="00B26B41" w:rsidRPr="003F1DCA" w:rsidRDefault="00B26B41" w:rsidP="000F6C37">
      <w:pPr>
        <w:bidi/>
        <w:jc w:val="center"/>
        <w:rPr>
          <w:rFonts w:ascii="Amiri" w:hAnsi="Amiri" w:cs="Amiri"/>
          <w:b/>
          <w:bCs/>
          <w:sz w:val="96"/>
          <w:szCs w:val="96"/>
          <w:rtl/>
          <w:lang w:bidi="ur-PK"/>
        </w:rPr>
      </w:pPr>
      <w:r w:rsidRPr="003F1DCA">
        <w:rPr>
          <w:rFonts w:ascii="Amiri" w:hAnsi="Amiri" w:cs="Amiri" w:hint="cs"/>
          <w:b/>
          <w:bCs/>
          <w:sz w:val="96"/>
          <w:szCs w:val="96"/>
          <w:rtl/>
          <w:lang w:bidi="ur-PK"/>
        </w:rPr>
        <w:lastRenderedPageBreak/>
        <w:t>کلمۃ تشکر</w:t>
      </w:r>
    </w:p>
    <w:p w:rsidR="00B26B41" w:rsidRPr="003F1DCA" w:rsidRDefault="00B26B41" w:rsidP="00B26B41">
      <w:pPr>
        <w:bidi/>
        <w:jc w:val="both"/>
        <w:rPr>
          <w:rFonts w:ascii="Amiri" w:hAnsi="Amiri" w:cs="Amiri"/>
          <w:sz w:val="44"/>
          <w:szCs w:val="44"/>
          <w:rtl/>
          <w:lang w:bidi="ur-PK"/>
        </w:rPr>
      </w:pPr>
      <w:r w:rsidRPr="003F1DCA">
        <w:rPr>
          <w:rFonts w:ascii="Amiri" w:hAnsi="Amiri" w:cs="Amiri" w:hint="cs"/>
          <w:sz w:val="44"/>
          <w:szCs w:val="44"/>
          <w:rtl/>
          <w:lang w:bidi="ur-PK"/>
        </w:rPr>
        <w:t xml:space="preserve">ان الشکر للہ واجب علی من یستلذ بنعم اللہ و لم یستلذ لان الشکر للہ واجب و مع ذلک من حیث المجتمع البشری نحن نضطر الی اداء الشکر لمن یساعدنا فی امور الدنیا و لِمَ لَم نتوجہ لاجل اداء الشکر الی من یسھر لیالیہ لراحتنا و یتخلص قلبہ لنھضۃ حیاتنا الیومیہ و یتعب نفسہ لتربیۃ نفوسنا و لتوقیر ارواحنا و لتشھیذ اذھاننا و لتنیق عقولنا و لتھذیب افکارنا، بلی لان اللہ مالک الملک یقول "و من شکر فانما یشکر لنفسہ" (نحل </w:t>
      </w:r>
      <w:r w:rsidR="005A28F8">
        <w:rPr>
          <w:rFonts w:ascii="Amiri" w:hAnsi="Amiri" w:cs="Amiri" w:hint="cs"/>
          <w:sz w:val="44"/>
          <w:szCs w:val="44"/>
          <w:rtl/>
          <w:lang w:bidi="ur-PK"/>
        </w:rPr>
        <w:t>٤</w:t>
      </w:r>
      <w:r w:rsidR="005A28F8">
        <w:rPr>
          <w:rFonts w:ascii="Amiri" w:hAnsi="Amiri" w:cs="Amiri" w:hint="cs"/>
          <w:sz w:val="44"/>
          <w:szCs w:val="44"/>
          <w:rtl/>
          <w:lang w:bidi="fa-IR"/>
        </w:rPr>
        <w:t>۰</w:t>
      </w:r>
      <w:r w:rsidRPr="003F1DCA">
        <w:rPr>
          <w:rFonts w:ascii="Amiri" w:hAnsi="Amiri" w:cs="Amiri" w:hint="cs"/>
          <w:sz w:val="44"/>
          <w:szCs w:val="44"/>
          <w:rtl/>
          <w:lang w:bidi="ur-PK"/>
        </w:rPr>
        <w:t>)۔ و قال الخالق المنعم فی مقام آخر: "رب اوزعنی ان اشکر نعمتک التی انعمت علی و علی والدی و ان اعمل صالحا ترض</w:t>
      </w:r>
      <w:r w:rsidR="0046257B" w:rsidRPr="003F1DCA">
        <w:rPr>
          <w:rFonts w:ascii="Amiri" w:hAnsi="Amiri" w:cs="Amiri" w:hint="cs"/>
          <w:sz w:val="44"/>
          <w:szCs w:val="44"/>
          <w:rtl/>
          <w:lang w:bidi="ur-PK"/>
        </w:rPr>
        <w:t>اہ و اصلح لی فی ذریتی انی تبت الیک و انی من المسلمین"</w:t>
      </w:r>
    </w:p>
    <w:p w:rsidR="0046257B" w:rsidRPr="003F1DCA" w:rsidRDefault="008F6C42" w:rsidP="0046257B">
      <w:pPr>
        <w:bidi/>
        <w:jc w:val="both"/>
        <w:rPr>
          <w:rFonts w:ascii="Amiri" w:hAnsi="Amiri" w:cs="Amiri"/>
          <w:sz w:val="44"/>
          <w:szCs w:val="44"/>
          <w:rtl/>
          <w:lang w:bidi="ur-PK"/>
        </w:rPr>
      </w:pPr>
      <w:r w:rsidRPr="003F1DCA">
        <w:rPr>
          <w:rFonts w:ascii="Amiri" w:hAnsi="Amiri" w:cs="Amiri" w:hint="cs"/>
          <w:sz w:val="44"/>
          <w:szCs w:val="44"/>
          <w:rtl/>
          <w:lang w:bidi="ur-PK"/>
        </w:rPr>
        <w:lastRenderedPageBreak/>
        <w:t>و قال رحمۃ للعالمین ﷺ "التحدث بنعمۃ اللہ شکر و ترکھا کفر و من لم یشکر القلیل لم یشکر الکثیر و من لم یشکر الناس لم یشکر اللہ" (الصحیح المسلم، البخاری)</w:t>
      </w:r>
    </w:p>
    <w:p w:rsidR="008F6C42" w:rsidRPr="003F1DCA" w:rsidRDefault="008F6C42" w:rsidP="008F6C42">
      <w:pPr>
        <w:bidi/>
        <w:jc w:val="both"/>
        <w:rPr>
          <w:rFonts w:ascii="Amiri" w:hAnsi="Amiri" w:cs="Amiri"/>
          <w:sz w:val="44"/>
          <w:szCs w:val="44"/>
          <w:rtl/>
          <w:lang w:bidi="ur-PK"/>
        </w:rPr>
      </w:pPr>
      <w:r w:rsidRPr="003F1DCA">
        <w:rPr>
          <w:rFonts w:ascii="Amiri" w:hAnsi="Amiri" w:cs="Amiri"/>
          <w:sz w:val="44"/>
          <w:szCs w:val="44"/>
          <w:rtl/>
          <w:lang w:bidi="ur-PK"/>
        </w:rPr>
        <w:tab/>
      </w:r>
      <w:r w:rsidRPr="003F1DCA">
        <w:rPr>
          <w:rFonts w:ascii="Amiri" w:hAnsi="Amiri" w:cs="Amiri" w:hint="cs"/>
          <w:sz w:val="44"/>
          <w:szCs w:val="44"/>
          <w:rtl/>
          <w:lang w:bidi="ur-PK"/>
        </w:rPr>
        <w:t>و احق الناس بان تقدم لہ الشکر الذین یضحون انفسھم لاجل ابنائھم و ان اشکر لجمیع اساتذتی الذین اعطونی العلم کی استرشد بہ الی الصراط السوی لا عوج فیھا، و لکل من علمنی حرفا"</w:t>
      </w:r>
    </w:p>
    <w:p w:rsidR="008F6C42" w:rsidRPr="003F1DCA" w:rsidRDefault="008F6C42" w:rsidP="008F6C42">
      <w:pPr>
        <w:bidi/>
        <w:jc w:val="both"/>
        <w:rPr>
          <w:rFonts w:ascii="Amiri" w:hAnsi="Amiri" w:cs="Amiri"/>
          <w:sz w:val="44"/>
          <w:szCs w:val="44"/>
          <w:rtl/>
          <w:lang w:bidi="ur-PK"/>
        </w:rPr>
      </w:pPr>
      <w:r w:rsidRPr="003F1DCA">
        <w:rPr>
          <w:rFonts w:ascii="Amiri" w:hAnsi="Amiri" w:cs="Amiri"/>
          <w:sz w:val="44"/>
          <w:szCs w:val="44"/>
          <w:rtl/>
          <w:lang w:bidi="ur-PK"/>
        </w:rPr>
        <w:tab/>
      </w:r>
      <w:r w:rsidRPr="003F1DCA">
        <w:rPr>
          <w:rFonts w:ascii="Amiri" w:hAnsi="Amiri" w:cs="Amiri" w:hint="cs"/>
          <w:sz w:val="44"/>
          <w:szCs w:val="44"/>
          <w:rtl/>
          <w:lang w:bidi="ur-PK"/>
        </w:rPr>
        <w:t>لا سیما اتقدم بالشکر الجزیل لاستاذی الکریم فضیلۃ الشیخ الدکتور الحافظ محمد اکرم الازھری حفظہ اللہ تعالی بکرمہ و جودہ الذی مکن لی ان احصل علی المرام باشراف تفضلہ من نصح و ارشاد و عاونتنی فی تکمیل ھذہ المقالۃ فجزاھم اللہ احسن الجزاء"</w:t>
      </w:r>
    </w:p>
    <w:p w:rsidR="008F6C42" w:rsidRPr="003F1DCA" w:rsidRDefault="008F6C42" w:rsidP="008F6C42">
      <w:pPr>
        <w:bidi/>
        <w:jc w:val="both"/>
        <w:rPr>
          <w:rFonts w:ascii="Amiri" w:hAnsi="Amiri" w:cs="Amiri"/>
          <w:sz w:val="44"/>
          <w:szCs w:val="44"/>
          <w:lang w:bidi="ur-PK"/>
        </w:rPr>
      </w:pPr>
      <w:r w:rsidRPr="003F1DCA">
        <w:rPr>
          <w:rFonts w:ascii="Amiri" w:hAnsi="Amiri" w:cs="Amiri"/>
          <w:sz w:val="44"/>
          <w:szCs w:val="44"/>
          <w:rtl/>
          <w:lang w:bidi="ur-PK"/>
        </w:rPr>
        <w:tab/>
      </w:r>
      <w:r w:rsidRPr="003F1DCA">
        <w:rPr>
          <w:rFonts w:ascii="Amiri" w:hAnsi="Amiri" w:cs="Amiri" w:hint="cs"/>
          <w:sz w:val="44"/>
          <w:szCs w:val="44"/>
          <w:rtl/>
          <w:lang w:bidi="ur-PK"/>
        </w:rPr>
        <w:t xml:space="preserve">و للہ الحمد و الکمال فھو نعم المولی و نعم الثواب </w:t>
      </w:r>
    </w:p>
    <w:p w:rsidR="00B26B41" w:rsidRPr="003F1DCA" w:rsidRDefault="00B26B41" w:rsidP="00B26B41">
      <w:pPr>
        <w:bidi/>
        <w:jc w:val="center"/>
        <w:rPr>
          <w:rFonts w:ascii="Amiri" w:hAnsi="Amiri" w:cs="Amiri"/>
          <w:b/>
          <w:bCs/>
          <w:sz w:val="44"/>
          <w:szCs w:val="44"/>
          <w:lang w:bidi="ur-PK"/>
        </w:rPr>
      </w:pPr>
    </w:p>
    <w:p w:rsidR="008F6C42" w:rsidRPr="00E47136" w:rsidRDefault="008F6C42" w:rsidP="008F6C42">
      <w:pPr>
        <w:bidi/>
        <w:jc w:val="center"/>
        <w:rPr>
          <w:rFonts w:ascii="Amiri" w:hAnsi="Amiri" w:cs="Amiri"/>
          <w:b/>
          <w:bCs/>
          <w:sz w:val="72"/>
          <w:szCs w:val="72"/>
          <w:rtl/>
          <w:lang w:bidi="ur-PK"/>
        </w:rPr>
      </w:pPr>
      <w:r w:rsidRPr="00E47136">
        <w:rPr>
          <w:rFonts w:ascii="Amiri" w:hAnsi="Amiri" w:cs="Amiri" w:hint="cs"/>
          <w:b/>
          <w:bCs/>
          <w:sz w:val="72"/>
          <w:szCs w:val="72"/>
          <w:rtl/>
          <w:lang w:bidi="ur-PK"/>
        </w:rPr>
        <w:lastRenderedPageBreak/>
        <w:t>المقدمہ</w:t>
      </w:r>
    </w:p>
    <w:p w:rsidR="00E47136" w:rsidRPr="003F1DCA" w:rsidRDefault="008F6C42" w:rsidP="003F1DCA">
      <w:pPr>
        <w:bidi/>
        <w:jc w:val="both"/>
        <w:rPr>
          <w:rFonts w:ascii="Amiri" w:hAnsi="Amiri" w:cs="Amiri"/>
          <w:sz w:val="44"/>
          <w:szCs w:val="44"/>
          <w:rtl/>
          <w:lang w:bidi="ur-PK"/>
        </w:rPr>
      </w:pPr>
      <w:r w:rsidRPr="003F1DCA">
        <w:rPr>
          <w:rFonts w:ascii="Amiri" w:hAnsi="Amiri" w:cs="Amiri" w:hint="cs"/>
          <w:sz w:val="44"/>
          <w:szCs w:val="44"/>
          <w:rtl/>
          <w:lang w:bidi="ur-PK"/>
        </w:rPr>
        <w:t xml:space="preserve">الحمدللہ الذی جعل القرآن للدین اساسا و برھانا و نور قلوبنا من مطالع المثانی بلوامع البیان و خلق الانسان و علمہ البیان و نصلی علی حبیب الرحمن محمد ن المؤید </w:t>
      </w:r>
      <w:r w:rsidR="00E47136" w:rsidRPr="003F1DCA">
        <w:rPr>
          <w:rFonts w:ascii="Amiri" w:hAnsi="Amiri" w:cs="Amiri" w:hint="cs"/>
          <w:sz w:val="44"/>
          <w:szCs w:val="44"/>
          <w:rtl/>
          <w:lang w:bidi="ur-PK"/>
        </w:rPr>
        <w:t xml:space="preserve">دلائل الاعجاز باسرار بلاغۃ الفرقان و علی آلہ و اصحابہ المحرزین قصباب السبق فی مضمار الفصاحۃ و براعۃ البیان۔ </w:t>
      </w:r>
    </w:p>
    <w:p w:rsidR="00E47136" w:rsidRPr="003F1DCA" w:rsidRDefault="00E47136" w:rsidP="003F1DCA">
      <w:pPr>
        <w:bidi/>
        <w:jc w:val="both"/>
        <w:rPr>
          <w:rFonts w:ascii="Amiri" w:hAnsi="Amiri" w:cs="Amiri"/>
          <w:sz w:val="44"/>
          <w:szCs w:val="44"/>
          <w:rtl/>
          <w:lang w:bidi="ur-PK"/>
        </w:rPr>
      </w:pPr>
      <w:r w:rsidRPr="003F1DCA">
        <w:rPr>
          <w:rFonts w:ascii="Amiri" w:hAnsi="Amiri" w:cs="Amiri"/>
          <w:sz w:val="44"/>
          <w:szCs w:val="44"/>
          <w:rtl/>
          <w:lang w:bidi="ur-PK"/>
        </w:rPr>
        <w:tab/>
      </w:r>
      <w:r w:rsidRPr="003F1DCA">
        <w:rPr>
          <w:rFonts w:ascii="Amiri" w:hAnsi="Amiri" w:cs="Amiri" w:hint="cs"/>
          <w:sz w:val="44"/>
          <w:szCs w:val="44"/>
          <w:rtl/>
          <w:lang w:bidi="ur-PK"/>
        </w:rPr>
        <w:t>اما بعد فان ھذا البحث یعالج موضوعا فی  الدرس البلاغی و فی علم البدیع خاصۃ اعنی "التصدیر" و قد ارتأیت فی خمسۃ اجزاء الاول من القرآن الکریم و الفرقان الحمید۔</w:t>
      </w:r>
    </w:p>
    <w:p w:rsidR="00E47136" w:rsidRPr="003F1DCA" w:rsidRDefault="00E47136" w:rsidP="003F1DCA">
      <w:pPr>
        <w:bidi/>
        <w:jc w:val="both"/>
        <w:rPr>
          <w:rFonts w:ascii="Amiri" w:hAnsi="Amiri" w:cs="Amiri"/>
          <w:b/>
          <w:bCs/>
          <w:sz w:val="48"/>
          <w:szCs w:val="48"/>
          <w:rtl/>
          <w:lang w:bidi="ur-PK"/>
        </w:rPr>
      </w:pPr>
      <w:r w:rsidRPr="003F1DCA">
        <w:rPr>
          <w:rFonts w:ascii="Amiri" w:hAnsi="Amiri" w:cs="Amiri" w:hint="cs"/>
          <w:b/>
          <w:bCs/>
          <w:sz w:val="48"/>
          <w:szCs w:val="48"/>
          <w:rtl/>
          <w:lang w:bidi="ur-PK"/>
        </w:rPr>
        <w:t>اھمیۃ الموضوع و سبب اختیارہ:</w:t>
      </w:r>
    </w:p>
    <w:p w:rsidR="00E47136" w:rsidRDefault="00E47136" w:rsidP="003F1DCA">
      <w:pPr>
        <w:bidi/>
        <w:jc w:val="both"/>
        <w:rPr>
          <w:rFonts w:ascii="Amiri" w:hAnsi="Amiri" w:cs="Amiri"/>
          <w:sz w:val="44"/>
          <w:szCs w:val="44"/>
          <w:lang w:bidi="ur-PK"/>
        </w:rPr>
      </w:pPr>
      <w:r w:rsidRPr="003F1DCA">
        <w:rPr>
          <w:rFonts w:ascii="Amiri" w:hAnsi="Amiri" w:cs="Amiri" w:hint="cs"/>
          <w:sz w:val="44"/>
          <w:szCs w:val="44"/>
          <w:rtl/>
          <w:lang w:bidi="ur-PK"/>
        </w:rPr>
        <w:t xml:space="preserve"> </w:t>
      </w:r>
      <w:r w:rsidRPr="003F1DCA">
        <w:rPr>
          <w:rFonts w:ascii="Amiri" w:hAnsi="Amiri" w:cs="Amiri"/>
          <w:sz w:val="44"/>
          <w:szCs w:val="44"/>
          <w:rtl/>
          <w:lang w:bidi="ur-PK"/>
        </w:rPr>
        <w:tab/>
      </w:r>
      <w:r w:rsidRPr="003F1DCA">
        <w:rPr>
          <w:rFonts w:ascii="Amiri" w:hAnsi="Amiri" w:cs="Amiri" w:hint="cs"/>
          <w:sz w:val="44"/>
          <w:szCs w:val="44"/>
          <w:rtl/>
          <w:lang w:bidi="ur-PK"/>
        </w:rPr>
        <w:t>ان القرآن الکریم مستودع من الاسرار الھیۃ و الاشارات الربانیۃ انہ علی طراز بدیع الفاظہ تبر یلفہ یاقوت۔ کلامہ ذھب ترصعہ خرود و نزل بلسان عربی مبین۔</w:t>
      </w:r>
    </w:p>
    <w:p w:rsidR="007875BA" w:rsidRDefault="007875BA" w:rsidP="007875BA">
      <w:pPr>
        <w:bidi/>
        <w:jc w:val="both"/>
        <w:rPr>
          <w:rFonts w:ascii="Amiri" w:hAnsi="Amiri" w:cs="Amiri"/>
          <w:sz w:val="44"/>
          <w:szCs w:val="44"/>
          <w:rtl/>
          <w:lang w:bidi="ur-PK"/>
        </w:rPr>
      </w:pPr>
      <w:r>
        <w:rPr>
          <w:rFonts w:ascii="Amiri" w:hAnsi="Amiri" w:cs="Amiri"/>
          <w:sz w:val="44"/>
          <w:szCs w:val="44"/>
          <w:lang w:bidi="ur-PK"/>
        </w:rPr>
        <w:lastRenderedPageBreak/>
        <w:tab/>
      </w:r>
      <w:r w:rsidR="001E40C3">
        <w:rPr>
          <w:rFonts w:ascii="Amiri" w:hAnsi="Amiri" w:cs="Amiri" w:hint="cs"/>
          <w:sz w:val="44"/>
          <w:szCs w:val="44"/>
          <w:rtl/>
          <w:lang w:bidi="ur-PK"/>
        </w:rPr>
        <w:t>ان القرآن الکریم کتاب الخالق العظیم و انزل علی النبی الکریم</w:t>
      </w:r>
    </w:p>
    <w:p w:rsidR="001E40C3" w:rsidRDefault="001E40C3" w:rsidP="001E40C3">
      <w:pPr>
        <w:bidi/>
        <w:jc w:val="both"/>
        <w:rPr>
          <w:rFonts w:ascii="Amiri" w:hAnsi="Amiri" w:cs="Amiri"/>
          <w:sz w:val="44"/>
          <w:szCs w:val="44"/>
          <w:rtl/>
          <w:lang w:bidi="ur-PK"/>
        </w:rPr>
      </w:pPr>
      <w:r>
        <w:rPr>
          <w:rFonts w:ascii="Amiri" w:hAnsi="Amiri" w:cs="Amiri"/>
          <w:sz w:val="44"/>
          <w:szCs w:val="44"/>
          <w:rtl/>
          <w:lang w:bidi="ur-PK"/>
        </w:rPr>
        <w:tab/>
      </w:r>
      <w:r>
        <w:rPr>
          <w:rFonts w:ascii="Amiri" w:hAnsi="Amiri" w:cs="Amiri" w:hint="cs"/>
          <w:sz w:val="44"/>
          <w:szCs w:val="44"/>
          <w:rtl/>
          <w:lang w:bidi="ur-PK"/>
        </w:rPr>
        <w:t>و معجزہ عظمی و انہ محفوظ فی الطور محفوظ فی الصدور اعجز البلغاء ان یاتوا بمثلہ و الحال ان العرب لھم میادین معلومہ یرکضون منھا جواد البلاغہ و یحرزون قصبات السبق فی مسابقۃ الاقران مع انہ مرکب من الحروف العربیۃ و مفرداتہ موجودۃ فی کلام العرب الذی یتکلم بھا۔ لکن الکل یعجز عن ان یاتی بمثل اقصر سورۃ منہ و لو کان بعضھم لبعض ظھیرا۔ فسبحان من ہو کلامہ۔</w:t>
      </w:r>
    </w:p>
    <w:p w:rsidR="001E40C3" w:rsidRDefault="001E40C3" w:rsidP="001E40C3">
      <w:pPr>
        <w:bidi/>
        <w:jc w:val="both"/>
        <w:rPr>
          <w:rFonts w:ascii="Amiri" w:hAnsi="Amiri" w:cs="Amiri"/>
          <w:sz w:val="44"/>
          <w:szCs w:val="44"/>
          <w:rtl/>
          <w:lang w:bidi="ur-PK"/>
        </w:rPr>
      </w:pPr>
      <w:r>
        <w:rPr>
          <w:rFonts w:ascii="Amiri" w:hAnsi="Amiri" w:cs="Amiri"/>
          <w:sz w:val="44"/>
          <w:szCs w:val="44"/>
          <w:rtl/>
          <w:lang w:bidi="ur-PK"/>
        </w:rPr>
        <w:tab/>
      </w:r>
      <w:r>
        <w:rPr>
          <w:rFonts w:ascii="Amiri" w:hAnsi="Amiri" w:cs="Amiri" w:hint="cs"/>
          <w:sz w:val="44"/>
          <w:szCs w:val="44"/>
          <w:rtl/>
          <w:lang w:bidi="ur-PK"/>
        </w:rPr>
        <w:t>فقد ورد فی کتاب اللہ تبارک  و تعالی اکبر تحد لقریش وھم اھل اللسان و الوضاحۃ و البیان فقال الرب الجلال: "قل لئن اجتعمت الانس و الجن علی ان یاتوا بمثل ھذا القرآن لا یاتون بمثلہ ولو کان بعضھم لبعض ظھیرا"</w:t>
      </w:r>
      <w:r w:rsidR="005D1ADC">
        <w:rPr>
          <w:rFonts w:ascii="Amiri" w:hAnsi="Amiri" w:cs="Amiri" w:hint="cs"/>
          <w:sz w:val="44"/>
          <w:szCs w:val="44"/>
          <w:rtl/>
          <w:lang w:bidi="ur-PK"/>
        </w:rPr>
        <w:t xml:space="preserve"> (الاسراء: </w:t>
      </w:r>
      <w:r w:rsidR="00FD1804">
        <w:rPr>
          <w:rFonts w:ascii="Amiri" w:hAnsi="Amiri" w:cs="Amiri" w:hint="cs"/>
          <w:sz w:val="44"/>
          <w:szCs w:val="44"/>
          <w:rtl/>
          <w:lang w:bidi="fa-IR"/>
        </w:rPr>
        <w:t>۸۸</w:t>
      </w:r>
      <w:r w:rsidR="005D1ADC">
        <w:rPr>
          <w:rFonts w:ascii="Amiri" w:hAnsi="Amiri" w:cs="Amiri" w:hint="cs"/>
          <w:sz w:val="44"/>
          <w:szCs w:val="44"/>
          <w:rtl/>
          <w:lang w:bidi="ur-PK"/>
        </w:rPr>
        <w:t>)</w:t>
      </w:r>
    </w:p>
    <w:p w:rsidR="001E40C3" w:rsidRDefault="001E40C3" w:rsidP="001E40C3">
      <w:pPr>
        <w:bidi/>
        <w:jc w:val="both"/>
        <w:rPr>
          <w:rFonts w:ascii="Amiri" w:hAnsi="Amiri" w:cs="Amiri"/>
          <w:sz w:val="44"/>
          <w:szCs w:val="44"/>
          <w:rtl/>
          <w:lang w:bidi="ur-PK"/>
        </w:rPr>
      </w:pPr>
      <w:r>
        <w:rPr>
          <w:rFonts w:ascii="Amiri" w:hAnsi="Amiri" w:cs="Amiri"/>
          <w:sz w:val="44"/>
          <w:szCs w:val="44"/>
          <w:rtl/>
          <w:lang w:bidi="ur-PK"/>
        </w:rPr>
        <w:lastRenderedPageBreak/>
        <w:tab/>
      </w:r>
      <w:r>
        <w:rPr>
          <w:rFonts w:ascii="Amiri" w:hAnsi="Amiri" w:cs="Amiri" w:hint="cs"/>
          <w:sz w:val="44"/>
          <w:szCs w:val="44"/>
          <w:rtl/>
          <w:lang w:bidi="ur-PK"/>
        </w:rPr>
        <w:t>ثم تحد اھم بعد ان عجزوا عن الاتیان بمثلہ بان یاتوا بعشر سور من مثلہ کما فی قولہ سبحانہ "ام یقولون افتر</w:t>
      </w:r>
      <w:r w:rsidR="002E162D">
        <w:rPr>
          <w:rFonts w:ascii="Amiri" w:hAnsi="Amiri" w:cs="Amiri" w:hint="cs"/>
          <w:sz w:val="44"/>
          <w:szCs w:val="44"/>
          <w:rtl/>
          <w:lang w:bidi="ur-PK"/>
        </w:rPr>
        <w:t xml:space="preserve">اہ قل فاتوا بعشر سور مثلہ مفتریات و ادعوا من استطعتم من دون اللہ ان کنتم صادقین" </w:t>
      </w:r>
      <w:r w:rsidR="000B4A9F">
        <w:rPr>
          <w:rFonts w:ascii="Amiri" w:hAnsi="Amiri" w:cs="Amiri" w:hint="cs"/>
          <w:sz w:val="44"/>
          <w:szCs w:val="44"/>
          <w:rtl/>
          <w:lang w:bidi="ur-PK"/>
        </w:rPr>
        <w:t xml:space="preserve">(ھود </w:t>
      </w:r>
      <w:r w:rsidR="00FD1804">
        <w:rPr>
          <w:rFonts w:ascii="Amiri" w:hAnsi="Amiri" w:cs="Amiri" w:hint="cs"/>
          <w:sz w:val="44"/>
          <w:szCs w:val="44"/>
          <w:rtl/>
          <w:lang w:bidi="ur-PK"/>
        </w:rPr>
        <w:t>١</w:t>
      </w:r>
      <w:r w:rsidR="00FD1804">
        <w:rPr>
          <w:rFonts w:ascii="Amiri" w:hAnsi="Amiri" w:cs="Amiri" w:hint="cs"/>
          <w:sz w:val="44"/>
          <w:szCs w:val="44"/>
          <w:rtl/>
          <w:lang w:bidi="fa-IR"/>
        </w:rPr>
        <w:t>۳</w:t>
      </w:r>
      <w:r w:rsidR="000B4A9F">
        <w:rPr>
          <w:rFonts w:ascii="Amiri" w:hAnsi="Amiri" w:cs="Amiri" w:hint="cs"/>
          <w:sz w:val="44"/>
          <w:szCs w:val="44"/>
          <w:rtl/>
          <w:lang w:bidi="ur-PK"/>
        </w:rPr>
        <w:t>)</w:t>
      </w:r>
    </w:p>
    <w:p w:rsidR="005D1ADC" w:rsidRDefault="005D1ADC" w:rsidP="005D1ADC">
      <w:pPr>
        <w:bidi/>
        <w:jc w:val="both"/>
        <w:rPr>
          <w:rFonts w:ascii="Amiri" w:hAnsi="Amiri" w:cs="Amiri"/>
          <w:sz w:val="44"/>
          <w:szCs w:val="44"/>
          <w:rtl/>
          <w:lang w:bidi="ur-PK"/>
        </w:rPr>
      </w:pPr>
      <w:r>
        <w:rPr>
          <w:rFonts w:ascii="Amiri" w:hAnsi="Amiri" w:cs="Amiri"/>
          <w:sz w:val="44"/>
          <w:szCs w:val="44"/>
          <w:rtl/>
          <w:lang w:bidi="ur-PK"/>
        </w:rPr>
        <w:tab/>
      </w:r>
      <w:r>
        <w:rPr>
          <w:rFonts w:ascii="Amiri" w:hAnsi="Amiri" w:cs="Amiri" w:hint="cs"/>
          <w:sz w:val="44"/>
          <w:szCs w:val="44"/>
          <w:rtl/>
          <w:lang w:bidi="ur-PK"/>
        </w:rPr>
        <w:t xml:space="preserve">ثم تحداھم ان یاتوا بسورۃ مثلہ کما فی القرآن المجید و الفرقان الحمید: "و ان کنتم فی ریب مما نزلنا علی عبدنا فاتوا بسورۃ من مثلہ و ادعوا من استطعتم من دون اللہ ان کنتم صادقین ۃ فان لم تفعلوا و لن تفعلوا فاتقوا النار التی وقودھا الناس و الحجارۃ اعدت للمتقین" </w:t>
      </w:r>
      <w:r w:rsidR="00812396">
        <w:rPr>
          <w:rFonts w:ascii="Amiri" w:hAnsi="Amiri" w:cs="Amiri" w:hint="cs"/>
          <w:sz w:val="44"/>
          <w:szCs w:val="44"/>
          <w:rtl/>
          <w:lang w:bidi="ur-PK"/>
        </w:rPr>
        <w:t xml:space="preserve">(البقرۃ: </w:t>
      </w:r>
      <w:r w:rsidR="00FD1804">
        <w:rPr>
          <w:rFonts w:ascii="Amiri" w:hAnsi="Amiri" w:cs="Amiri" w:hint="cs"/>
          <w:sz w:val="44"/>
          <w:szCs w:val="44"/>
          <w:rtl/>
          <w:lang w:bidi="ur-PK"/>
        </w:rPr>
        <w:t>٢٤</w:t>
      </w:r>
      <w:r w:rsidR="00812396">
        <w:rPr>
          <w:rFonts w:ascii="Amiri" w:hAnsi="Amiri" w:cs="Amiri" w:hint="cs"/>
          <w:sz w:val="44"/>
          <w:szCs w:val="44"/>
          <w:rtl/>
          <w:lang w:bidi="ur-PK"/>
        </w:rPr>
        <w:t>-</w:t>
      </w:r>
      <w:r w:rsidR="00FD1804">
        <w:rPr>
          <w:rFonts w:ascii="Amiri" w:hAnsi="Amiri" w:cs="Amiri" w:hint="cs"/>
          <w:sz w:val="44"/>
          <w:szCs w:val="44"/>
          <w:rtl/>
          <w:lang w:bidi="ur-PK"/>
        </w:rPr>
        <w:t>٢</w:t>
      </w:r>
      <w:r w:rsidR="00FD1804">
        <w:rPr>
          <w:rFonts w:ascii="Amiri" w:hAnsi="Amiri" w:cs="Amiri" w:hint="cs"/>
          <w:sz w:val="44"/>
          <w:szCs w:val="44"/>
          <w:rtl/>
          <w:lang w:bidi="fa-IR"/>
        </w:rPr>
        <w:t>۳</w:t>
      </w:r>
      <w:r w:rsidR="00812396">
        <w:rPr>
          <w:rFonts w:ascii="Amiri" w:hAnsi="Amiri" w:cs="Amiri" w:hint="cs"/>
          <w:sz w:val="44"/>
          <w:szCs w:val="44"/>
          <w:rtl/>
          <w:lang w:bidi="ur-PK"/>
        </w:rPr>
        <w:t>)</w:t>
      </w:r>
    </w:p>
    <w:p w:rsidR="00D43F40" w:rsidRDefault="00D43F40" w:rsidP="00D43F40">
      <w:pPr>
        <w:bidi/>
        <w:jc w:val="both"/>
        <w:rPr>
          <w:rFonts w:ascii="Amiri" w:hAnsi="Amiri" w:cs="Amiri"/>
          <w:sz w:val="44"/>
          <w:szCs w:val="44"/>
          <w:rtl/>
          <w:lang w:bidi="ur-PK"/>
        </w:rPr>
      </w:pPr>
    </w:p>
    <w:p w:rsidR="00D43F40" w:rsidRDefault="00D43F40" w:rsidP="00D43F40">
      <w:pPr>
        <w:bidi/>
        <w:jc w:val="both"/>
        <w:rPr>
          <w:rFonts w:ascii="Amiri" w:hAnsi="Amiri" w:cs="Amiri"/>
          <w:sz w:val="44"/>
          <w:szCs w:val="44"/>
          <w:rtl/>
          <w:lang w:bidi="ur-PK"/>
        </w:rPr>
      </w:pPr>
      <w:r>
        <w:rPr>
          <w:rFonts w:ascii="Amiri" w:hAnsi="Amiri" w:cs="Amiri" w:hint="cs"/>
          <w:sz w:val="44"/>
          <w:szCs w:val="44"/>
          <w:rtl/>
          <w:lang w:bidi="ur-PK"/>
        </w:rPr>
        <w:t>فکلام اللہ لا یشبع منہ العلماء و لا یبلی من کثرۃ الترداد و ھو الصراط المستقیم و حبل اللہ المتین و لا تنقضی عجائبہ منھا التصدیر</w:t>
      </w:r>
    </w:p>
    <w:p w:rsidR="00D43F40" w:rsidRDefault="00D43F40" w:rsidP="00D43F40">
      <w:pPr>
        <w:bidi/>
        <w:jc w:val="both"/>
        <w:rPr>
          <w:rFonts w:ascii="Amiri" w:hAnsi="Amiri" w:cs="Amiri"/>
          <w:sz w:val="44"/>
          <w:szCs w:val="44"/>
          <w:rtl/>
          <w:lang w:bidi="ur-PK"/>
        </w:rPr>
      </w:pPr>
      <w:r>
        <w:rPr>
          <w:rFonts w:ascii="Amiri" w:hAnsi="Amiri" w:cs="Amiri"/>
          <w:sz w:val="44"/>
          <w:szCs w:val="44"/>
          <w:rtl/>
          <w:lang w:bidi="ur-PK"/>
        </w:rPr>
        <w:lastRenderedPageBreak/>
        <w:tab/>
      </w:r>
      <w:r>
        <w:rPr>
          <w:rFonts w:ascii="Amiri" w:hAnsi="Amiri" w:cs="Amiri" w:hint="cs"/>
          <w:sz w:val="44"/>
          <w:szCs w:val="44"/>
          <w:rtl/>
          <w:lang w:bidi="ur-PK"/>
        </w:rPr>
        <w:t>و لقد تحدث البلاغیون العرب قدیما و حدیثا عن قیمۃ ھذا الفن فی الکلام و فائدتہ و ھدی تاثیرہ علی ترسیخ المعنی فی ذھن السامع و القاری۔</w:t>
      </w:r>
    </w:p>
    <w:p w:rsidR="00D43F40" w:rsidRDefault="00D43F40" w:rsidP="00E82829">
      <w:pPr>
        <w:bidi/>
        <w:jc w:val="both"/>
        <w:rPr>
          <w:rFonts w:ascii="Amiri" w:hAnsi="Amiri" w:cs="Amiri"/>
          <w:sz w:val="44"/>
          <w:szCs w:val="44"/>
          <w:rtl/>
          <w:lang w:bidi="ur-PK"/>
        </w:rPr>
      </w:pPr>
      <w:r>
        <w:rPr>
          <w:rFonts w:ascii="Amiri" w:hAnsi="Amiri" w:cs="Amiri"/>
          <w:sz w:val="44"/>
          <w:szCs w:val="44"/>
          <w:rtl/>
          <w:lang w:bidi="ur-PK"/>
        </w:rPr>
        <w:tab/>
      </w:r>
      <w:r>
        <w:rPr>
          <w:rFonts w:ascii="Amiri" w:hAnsi="Amiri" w:cs="Amiri" w:hint="cs"/>
          <w:sz w:val="44"/>
          <w:szCs w:val="44"/>
          <w:rtl/>
          <w:lang w:bidi="ur-PK"/>
        </w:rPr>
        <w:t xml:space="preserve">فیعد رشید الوطواط من العلوم المختارہ و الصناعات المحببۃ المقبولۃ فی باب البلاغۃ و قد کان فی صناع الکلام یفخرون بدلالۃ اول کلامھم علی آخرہ و ارتباط اخرہ باولہ و ربما کان عزوف کثیر من مدرسی مادۃ البلاغۃ عن تدریس ھذا الفن و استبعادہ فی الجماعات فی زماننا و ایضا نحن نقرأ علم البلاغۃ و البدیع </w:t>
      </w:r>
      <w:r w:rsidR="00E82829">
        <w:rPr>
          <w:rFonts w:ascii="Amiri" w:hAnsi="Amiri" w:cs="Amiri" w:hint="cs"/>
          <w:sz w:val="44"/>
          <w:szCs w:val="44"/>
          <w:rtl/>
          <w:lang w:bidi="ur-PK"/>
        </w:rPr>
        <w:t>لکن لا نطبق مصطحاتھا فی القرآن المجید و الفرقان الحمید حقا۔ فلھذا اڑتأیت ادرسہ دراسۃ تطبیقیۃ و احصائیۃ فی النص القرآنی الذی یعد من ابلغ و ارقی الکلام لفظا و معنی علی ذھن السامع و القاری معا، ذلک ھو السبب الباعث ورآء ھذہ الدراسۃ۔</w:t>
      </w:r>
    </w:p>
    <w:p w:rsidR="00E82829" w:rsidRDefault="00E82829" w:rsidP="00E82829">
      <w:pPr>
        <w:bidi/>
        <w:ind w:firstLine="720"/>
        <w:jc w:val="both"/>
        <w:rPr>
          <w:rFonts w:ascii="Amiri" w:hAnsi="Amiri" w:cs="Amiri"/>
          <w:sz w:val="44"/>
          <w:szCs w:val="44"/>
          <w:rtl/>
          <w:lang w:bidi="ur-PK"/>
        </w:rPr>
      </w:pPr>
      <w:r>
        <w:rPr>
          <w:rFonts w:ascii="Amiri" w:hAnsi="Amiri" w:cs="Amiri" w:hint="cs"/>
          <w:sz w:val="44"/>
          <w:szCs w:val="44"/>
          <w:rtl/>
          <w:lang w:bidi="ur-PK"/>
        </w:rPr>
        <w:t>واللہ الموفق وھو یھدی السبیل۔</w:t>
      </w:r>
    </w:p>
    <w:p w:rsidR="005D1ADC" w:rsidRPr="003F1DCA" w:rsidRDefault="005D1ADC" w:rsidP="005D1ADC">
      <w:pPr>
        <w:bidi/>
        <w:jc w:val="both"/>
        <w:rPr>
          <w:rFonts w:ascii="Amiri" w:hAnsi="Amiri" w:cs="Amiri"/>
          <w:sz w:val="44"/>
          <w:szCs w:val="44"/>
          <w:rtl/>
          <w:lang w:bidi="ur-PK"/>
        </w:rPr>
      </w:pPr>
      <w:r>
        <w:rPr>
          <w:rFonts w:ascii="Amiri" w:hAnsi="Amiri" w:cs="Amiri"/>
          <w:sz w:val="44"/>
          <w:szCs w:val="44"/>
          <w:rtl/>
          <w:lang w:bidi="ur-PK"/>
        </w:rPr>
        <w:tab/>
      </w:r>
    </w:p>
    <w:p w:rsidR="001838DA" w:rsidRDefault="001838DA" w:rsidP="00B26B41">
      <w:pPr>
        <w:bidi/>
        <w:jc w:val="center"/>
        <w:rPr>
          <w:rFonts w:ascii="Amiri" w:hAnsi="Amiri" w:cs="Amiri"/>
          <w:b/>
          <w:bCs/>
          <w:sz w:val="48"/>
          <w:szCs w:val="48"/>
          <w:rtl/>
          <w:lang w:bidi="ur-PK"/>
        </w:rPr>
      </w:pPr>
      <w:r w:rsidRPr="003F1DCA">
        <w:rPr>
          <w:rFonts w:ascii="Amiri" w:hAnsi="Amiri" w:cs="Amiri"/>
          <w:b/>
          <w:bCs/>
          <w:sz w:val="48"/>
          <w:szCs w:val="48"/>
          <w:rtl/>
          <w:lang w:bidi="ur-PK"/>
        </w:rPr>
        <w:lastRenderedPageBreak/>
        <w:t>منھج البحث</w:t>
      </w:r>
    </w:p>
    <w:p w:rsidR="006A1C1D" w:rsidRDefault="006A1C1D" w:rsidP="0089417B">
      <w:pPr>
        <w:bidi/>
        <w:jc w:val="both"/>
        <w:rPr>
          <w:rFonts w:ascii="Amiri" w:hAnsi="Amiri" w:cs="Amiri" w:hint="cs"/>
          <w:sz w:val="36"/>
          <w:szCs w:val="36"/>
          <w:rtl/>
          <w:lang w:bidi="ur-PK"/>
        </w:rPr>
      </w:pPr>
      <w:r>
        <w:rPr>
          <w:rFonts w:ascii="Amiri" w:hAnsi="Amiri" w:cs="Amiri" w:hint="cs"/>
          <w:sz w:val="36"/>
          <w:szCs w:val="36"/>
          <w:rtl/>
          <w:lang w:bidi="ur-PK"/>
        </w:rPr>
        <w:t>بوبت بحثی ھذا الی ثلثۃ ابواب۔</w:t>
      </w:r>
    </w:p>
    <w:p w:rsidR="006A1C1D" w:rsidRDefault="006A1C1D"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الباب الاول فی التصدیر لغۃ و اصطلاحا و فی اقسام التصدیر و امثالہ و فی المجموعۃ من الآیات الکریمۃ فی الاجزاء الخمسۃ الاول التی یوجد فیھا التصدیر۔</w:t>
      </w:r>
    </w:p>
    <w:p w:rsidR="006A1C1D" w:rsidRDefault="006A1C1D" w:rsidP="0089417B">
      <w:pPr>
        <w:bidi/>
        <w:jc w:val="both"/>
        <w:rPr>
          <w:rFonts w:ascii="Amiri" w:hAnsi="Amiri" w:cs="Amiri" w:hint="cs"/>
          <w:sz w:val="36"/>
          <w:szCs w:val="36"/>
          <w:rtl/>
          <w:lang w:bidi="ur-PK"/>
        </w:rPr>
      </w:pPr>
      <w:r>
        <w:rPr>
          <w:rFonts w:ascii="Amiri" w:hAnsi="Amiri" w:cs="Amiri" w:hint="cs"/>
          <w:sz w:val="36"/>
          <w:szCs w:val="36"/>
          <w:rtl/>
          <w:lang w:bidi="ur-PK"/>
        </w:rPr>
        <w:t>فقسمت الباب الاول الی ثلثۃ فصول۔</w:t>
      </w:r>
    </w:p>
    <w:p w:rsidR="002462B0" w:rsidRDefault="006A1C1D"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 xml:space="preserve">الباب الاول فی التصدیر لغۃ و اصطلاحا و الفصل الثانی فی اقسام التصدیر و امثالہ و الفصل الثالث </w:t>
      </w:r>
      <w:r w:rsidR="002462B0">
        <w:rPr>
          <w:rFonts w:ascii="Amiri" w:hAnsi="Amiri" w:cs="Amiri" w:hint="cs"/>
          <w:sz w:val="36"/>
          <w:szCs w:val="36"/>
          <w:rtl/>
          <w:lang w:bidi="ur-PK"/>
        </w:rPr>
        <w:t>تحدثت فیہ الدراسۃ الاحصائیۃ و سائر الآیات العظیمۃ التی یوجد فیھا التصدیر من الاجزاء الخمسۃ الاول من القرآن الکریم مطلقا من الاقسام الاربعۃ لان التصدیر علی اربعۃ اقسام و ایضا ذکرت المجموعۃ من الآیات الکریمۃ لکل قسم من اقسام التصدیر علیحدۃ التی یوجد فیھا التصدیر عددھا و تعینھا و قلیلھا و کثیرھا و وجودھا و عدمھا۔</w:t>
      </w:r>
    </w:p>
    <w:p w:rsidR="002462B0" w:rsidRDefault="002462B0"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اما الباب الثانی ففی الدراسۃ التطبیقیۃ للاجزاء الثلثۃ الاول من القرآن الکریم و الفرقان الحمید۔</w:t>
      </w:r>
    </w:p>
    <w:p w:rsidR="002462B0" w:rsidRDefault="002462B0" w:rsidP="0089417B">
      <w:pPr>
        <w:bidi/>
        <w:jc w:val="both"/>
        <w:rPr>
          <w:rFonts w:ascii="Amiri" w:hAnsi="Amiri" w:cs="Amiri"/>
          <w:sz w:val="36"/>
          <w:szCs w:val="36"/>
          <w:rtl/>
          <w:lang w:bidi="ur-PK"/>
        </w:rPr>
      </w:pPr>
      <w:r>
        <w:rPr>
          <w:rFonts w:ascii="Amiri" w:hAnsi="Amiri" w:cs="Amiri" w:hint="cs"/>
          <w:sz w:val="36"/>
          <w:szCs w:val="36"/>
          <w:rtl/>
          <w:lang w:bidi="ur-PK"/>
        </w:rPr>
        <w:t>و ایضا قسمت الباب الثانی الی ثلثۃ فصول:</w:t>
      </w:r>
    </w:p>
    <w:p w:rsidR="006A1C1D" w:rsidRDefault="002462B0" w:rsidP="0089417B">
      <w:pPr>
        <w:bidi/>
        <w:jc w:val="both"/>
        <w:rPr>
          <w:rFonts w:ascii="Amiri" w:hAnsi="Amiri" w:cs="Amiri" w:hint="cs"/>
          <w:sz w:val="36"/>
          <w:szCs w:val="36"/>
          <w:rtl/>
          <w:lang w:bidi="ur-PK"/>
        </w:rPr>
      </w:pPr>
      <w:r>
        <w:rPr>
          <w:rFonts w:ascii="Amiri" w:hAnsi="Amiri" w:cs="Amiri"/>
          <w:sz w:val="36"/>
          <w:szCs w:val="36"/>
          <w:rtl/>
          <w:lang w:bidi="ur-PK"/>
        </w:rPr>
        <w:lastRenderedPageBreak/>
        <w:tab/>
      </w:r>
      <w:r>
        <w:rPr>
          <w:rFonts w:ascii="Amiri" w:hAnsi="Amiri" w:cs="Amiri" w:hint="cs"/>
          <w:sz w:val="36"/>
          <w:szCs w:val="36"/>
          <w:rtl/>
          <w:lang w:bidi="ur-PK"/>
        </w:rPr>
        <w:t>الفصل الاول فی الجزء الاول من القرآن الکریم دراسۃ تطبیقیۃ اتحدث فیہ الاقسام الاربعۃ کلھا من التصدیر، و الفصل الثانی فی الجزء الثانی</w:t>
      </w:r>
      <w:r>
        <w:rPr>
          <w:rFonts w:ascii="Amiri" w:hAnsi="Amiri" w:cs="Amiri" w:hint="cs"/>
          <w:sz w:val="36"/>
          <w:szCs w:val="36"/>
          <w:rtl/>
          <w:lang w:bidi="ur-PK"/>
        </w:rPr>
        <w:t xml:space="preserve"> من ا</w:t>
      </w:r>
      <w:r w:rsidR="00573485">
        <w:rPr>
          <w:rFonts w:ascii="Amiri" w:hAnsi="Amiri" w:cs="Amiri" w:hint="cs"/>
          <w:sz w:val="36"/>
          <w:szCs w:val="36"/>
          <w:rtl/>
          <w:lang w:bidi="ur-PK"/>
        </w:rPr>
        <w:t>لقرآن الکریم دراسۃ تطبیقیۃ ابیّن</w:t>
      </w:r>
      <w:r>
        <w:rPr>
          <w:rFonts w:ascii="Amiri" w:hAnsi="Amiri" w:cs="Amiri" w:hint="cs"/>
          <w:sz w:val="36"/>
          <w:szCs w:val="36"/>
          <w:rtl/>
          <w:lang w:bidi="ur-PK"/>
        </w:rPr>
        <w:t xml:space="preserve"> فیہ الاقسام الاربعۃ کلھا من التصدیر، و</w:t>
      </w:r>
      <w:r>
        <w:rPr>
          <w:rFonts w:ascii="Amiri" w:hAnsi="Amiri" w:cs="Amiri" w:hint="cs"/>
          <w:sz w:val="36"/>
          <w:szCs w:val="36"/>
          <w:rtl/>
          <w:lang w:bidi="ur-PK"/>
        </w:rPr>
        <w:t xml:space="preserve"> الفصل الثالث</w:t>
      </w:r>
      <w:r>
        <w:rPr>
          <w:rFonts w:ascii="Amiri" w:hAnsi="Amiri" w:cs="Amiri" w:hint="cs"/>
          <w:sz w:val="36"/>
          <w:szCs w:val="36"/>
          <w:rtl/>
          <w:lang w:bidi="ur-PK"/>
        </w:rPr>
        <w:t xml:space="preserve"> فی الجزء الاول من القرآن الکریم دراسۃ تطبیقیۃ </w:t>
      </w:r>
      <w:r w:rsidR="00573485">
        <w:rPr>
          <w:rFonts w:ascii="Amiri" w:hAnsi="Amiri" w:cs="Amiri" w:hint="cs"/>
          <w:sz w:val="36"/>
          <w:szCs w:val="36"/>
          <w:rtl/>
          <w:lang w:bidi="ur-PK"/>
        </w:rPr>
        <w:t>فاذکر</w:t>
      </w:r>
      <w:r>
        <w:rPr>
          <w:rFonts w:ascii="Amiri" w:hAnsi="Amiri" w:cs="Amiri" w:hint="cs"/>
          <w:sz w:val="36"/>
          <w:szCs w:val="36"/>
          <w:rtl/>
          <w:lang w:bidi="ur-PK"/>
        </w:rPr>
        <w:t xml:space="preserve"> فیہ ال</w:t>
      </w:r>
      <w:r>
        <w:rPr>
          <w:rFonts w:ascii="Amiri" w:hAnsi="Amiri" w:cs="Amiri" w:hint="cs"/>
          <w:sz w:val="36"/>
          <w:szCs w:val="36"/>
          <w:rtl/>
          <w:lang w:bidi="ur-PK"/>
        </w:rPr>
        <w:t>اقسام الاربعۃ کلھا من التصدیر۔</w:t>
      </w:r>
    </w:p>
    <w:p w:rsidR="002462B0" w:rsidRDefault="002462B0"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و اما الباب الثالث ففی الدراسۃ التطبیقیۃ فی الجزئین الرابع و الخامس من القرآن المیجد۔</w:t>
      </w:r>
    </w:p>
    <w:p w:rsidR="002462B0" w:rsidRDefault="002462B0" w:rsidP="0089417B">
      <w:pPr>
        <w:bidi/>
        <w:jc w:val="both"/>
        <w:rPr>
          <w:rFonts w:ascii="Amiri" w:hAnsi="Amiri" w:cs="Amiri"/>
          <w:sz w:val="36"/>
          <w:szCs w:val="36"/>
          <w:rtl/>
          <w:lang w:bidi="ur-PK"/>
        </w:rPr>
      </w:pPr>
      <w:r>
        <w:rPr>
          <w:rFonts w:ascii="Amiri" w:hAnsi="Amiri" w:cs="Amiri"/>
          <w:sz w:val="36"/>
          <w:szCs w:val="36"/>
          <w:rtl/>
          <w:lang w:bidi="ur-PK"/>
        </w:rPr>
        <w:tab/>
      </w:r>
      <w:r>
        <w:rPr>
          <w:rFonts w:ascii="Amiri" w:hAnsi="Amiri" w:cs="Amiri" w:hint="cs"/>
          <w:sz w:val="36"/>
          <w:szCs w:val="36"/>
          <w:rtl/>
          <w:lang w:bidi="ur-PK"/>
        </w:rPr>
        <w:t>فقسمت</w:t>
      </w:r>
      <w:r w:rsidR="00E85D2C">
        <w:rPr>
          <w:rFonts w:ascii="Amiri" w:hAnsi="Amiri" w:cs="Amiri" w:hint="cs"/>
          <w:sz w:val="36"/>
          <w:szCs w:val="36"/>
          <w:rtl/>
          <w:lang w:bidi="ur-PK"/>
        </w:rPr>
        <w:t>ہ</w:t>
      </w:r>
      <w:r>
        <w:rPr>
          <w:rFonts w:ascii="Amiri" w:hAnsi="Amiri" w:cs="Amiri" w:hint="cs"/>
          <w:sz w:val="36"/>
          <w:szCs w:val="36"/>
          <w:rtl/>
          <w:lang w:bidi="ur-PK"/>
        </w:rPr>
        <w:t xml:space="preserve"> الی فصلین:</w:t>
      </w:r>
    </w:p>
    <w:p w:rsidR="002462B0" w:rsidRDefault="002462B0"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الفصل الاول فی الجزء الرابع</w:t>
      </w:r>
      <w:r>
        <w:rPr>
          <w:rFonts w:ascii="Amiri" w:hAnsi="Amiri" w:cs="Amiri" w:hint="cs"/>
          <w:sz w:val="36"/>
          <w:szCs w:val="36"/>
          <w:rtl/>
          <w:lang w:bidi="ur-PK"/>
        </w:rPr>
        <w:t xml:space="preserve"> من ا</w:t>
      </w:r>
      <w:r w:rsidR="00573485">
        <w:rPr>
          <w:rFonts w:ascii="Amiri" w:hAnsi="Amiri" w:cs="Amiri" w:hint="cs"/>
          <w:sz w:val="36"/>
          <w:szCs w:val="36"/>
          <w:rtl/>
          <w:lang w:bidi="ur-PK"/>
        </w:rPr>
        <w:t>لقرآن الکریم دراسۃ تطبیقیۃ اکتب</w:t>
      </w:r>
      <w:r>
        <w:rPr>
          <w:rFonts w:ascii="Amiri" w:hAnsi="Amiri" w:cs="Amiri" w:hint="cs"/>
          <w:sz w:val="36"/>
          <w:szCs w:val="36"/>
          <w:rtl/>
          <w:lang w:bidi="ur-PK"/>
        </w:rPr>
        <w:t xml:space="preserve"> فیہ الاقسام الاربعۃ کلھا من التصدیر، و</w:t>
      </w:r>
      <w:r w:rsidRPr="002462B0">
        <w:rPr>
          <w:rFonts w:ascii="Amiri" w:hAnsi="Amiri" w:cs="Amiri" w:hint="cs"/>
          <w:sz w:val="36"/>
          <w:szCs w:val="36"/>
          <w:rtl/>
          <w:lang w:bidi="ur-PK"/>
        </w:rPr>
        <w:t xml:space="preserve"> </w:t>
      </w:r>
      <w:r>
        <w:rPr>
          <w:rFonts w:ascii="Amiri" w:hAnsi="Amiri" w:cs="Amiri" w:hint="cs"/>
          <w:sz w:val="36"/>
          <w:szCs w:val="36"/>
          <w:rtl/>
          <w:lang w:bidi="ur-PK"/>
        </w:rPr>
        <w:t>الفصل الثانی فی الجزء الخامس</w:t>
      </w:r>
      <w:r>
        <w:rPr>
          <w:rFonts w:ascii="Amiri" w:hAnsi="Amiri" w:cs="Amiri" w:hint="cs"/>
          <w:sz w:val="36"/>
          <w:szCs w:val="36"/>
          <w:rtl/>
          <w:lang w:bidi="ur-PK"/>
        </w:rPr>
        <w:t xml:space="preserve"> من القرآن الکریم دراسۃ تطبیقیۃ</w:t>
      </w:r>
      <w:r w:rsidR="00573485">
        <w:rPr>
          <w:rFonts w:ascii="Amiri" w:hAnsi="Amiri" w:cs="Amiri" w:hint="cs"/>
          <w:sz w:val="36"/>
          <w:szCs w:val="36"/>
          <w:rtl/>
          <w:lang w:bidi="ur-PK"/>
        </w:rPr>
        <w:t xml:space="preserve"> و اذکر</w:t>
      </w:r>
      <w:r>
        <w:rPr>
          <w:rFonts w:ascii="Amiri" w:hAnsi="Amiri" w:cs="Amiri" w:hint="cs"/>
          <w:sz w:val="36"/>
          <w:szCs w:val="36"/>
          <w:rtl/>
          <w:lang w:bidi="ur-PK"/>
        </w:rPr>
        <w:t xml:space="preserve"> فیہ ال</w:t>
      </w:r>
      <w:r>
        <w:rPr>
          <w:rFonts w:ascii="Amiri" w:hAnsi="Amiri" w:cs="Amiri" w:hint="cs"/>
          <w:sz w:val="36"/>
          <w:szCs w:val="36"/>
          <w:rtl/>
          <w:lang w:bidi="ur-PK"/>
        </w:rPr>
        <w:t>اقسام الاربعۃ کلھا من التصدیر۔</w:t>
      </w:r>
    </w:p>
    <w:p w:rsidR="002462B0" w:rsidRDefault="002462B0" w:rsidP="0089417B">
      <w:pPr>
        <w:bidi/>
        <w:jc w:val="both"/>
        <w:rPr>
          <w:rFonts w:ascii="Amiri" w:hAnsi="Amiri" w:cs="Amiri" w:hint="cs"/>
          <w:sz w:val="36"/>
          <w:szCs w:val="36"/>
          <w:rtl/>
          <w:lang w:bidi="ur-PK"/>
        </w:rPr>
      </w:pPr>
      <w:r>
        <w:rPr>
          <w:rFonts w:ascii="Amiri" w:hAnsi="Amiri" w:cs="Amiri" w:hint="cs"/>
          <w:sz w:val="36"/>
          <w:szCs w:val="36"/>
          <w:rtl/>
          <w:lang w:bidi="ur-PK"/>
        </w:rPr>
        <w:t>و فی انتھاء الرسالۃ خاتمۃ البحث و فھارس المحتویات و المصادر و المراجع۔</w:t>
      </w:r>
    </w:p>
    <w:p w:rsidR="002462B0" w:rsidRDefault="002462B0" w:rsidP="0089417B">
      <w:pPr>
        <w:bidi/>
        <w:jc w:val="both"/>
        <w:rPr>
          <w:rFonts w:ascii="Amiri" w:hAnsi="Amiri" w:cs="Amiri" w:hint="cs"/>
          <w:sz w:val="36"/>
          <w:szCs w:val="36"/>
          <w:rtl/>
          <w:lang w:bidi="ur-PK"/>
        </w:rPr>
      </w:pPr>
      <w:r>
        <w:rPr>
          <w:rFonts w:ascii="Amiri" w:hAnsi="Amiri" w:cs="Amiri"/>
          <w:sz w:val="36"/>
          <w:szCs w:val="36"/>
          <w:rtl/>
          <w:lang w:bidi="ur-PK"/>
        </w:rPr>
        <w:tab/>
      </w:r>
      <w:r>
        <w:rPr>
          <w:rFonts w:ascii="Amiri" w:hAnsi="Amiri" w:cs="Amiri" w:hint="cs"/>
          <w:sz w:val="36"/>
          <w:szCs w:val="36"/>
          <w:rtl/>
          <w:lang w:bidi="ur-PK"/>
        </w:rPr>
        <w:t>ادعوا ان یجعل اللہ ھذہ الرسالۃ سببا لنجام الدارین و ھو نعم المولی و نعم النصیر۔</w:t>
      </w:r>
    </w:p>
    <w:p w:rsidR="002462B0" w:rsidRPr="006A1C1D" w:rsidRDefault="002462B0" w:rsidP="0089417B">
      <w:pPr>
        <w:bidi/>
        <w:jc w:val="both"/>
        <w:rPr>
          <w:rFonts w:ascii="Amiri" w:hAnsi="Amiri" w:cs="Amiri"/>
          <w:sz w:val="36"/>
          <w:szCs w:val="36"/>
          <w:lang w:bidi="ur-PK"/>
        </w:rPr>
      </w:pPr>
      <w:r>
        <w:rPr>
          <w:rFonts w:ascii="Amiri" w:hAnsi="Amiri" w:cs="Amiri"/>
          <w:sz w:val="36"/>
          <w:szCs w:val="36"/>
          <w:rtl/>
          <w:lang w:bidi="ur-PK"/>
        </w:rPr>
        <w:tab/>
      </w:r>
      <w:r>
        <w:rPr>
          <w:rFonts w:ascii="Amiri" w:hAnsi="Amiri" w:cs="Amiri"/>
          <w:sz w:val="36"/>
          <w:szCs w:val="36"/>
          <w:rtl/>
          <w:lang w:bidi="ur-PK"/>
        </w:rPr>
        <w:tab/>
      </w:r>
      <w:r>
        <w:rPr>
          <w:rFonts w:ascii="Amiri" w:hAnsi="Amiri" w:cs="Amiri"/>
          <w:sz w:val="36"/>
          <w:szCs w:val="36"/>
          <w:rtl/>
          <w:lang w:bidi="ur-PK"/>
        </w:rPr>
        <w:tab/>
      </w:r>
      <w:r>
        <w:rPr>
          <w:rFonts w:ascii="Amiri" w:hAnsi="Amiri" w:cs="Amiri" w:hint="cs"/>
          <w:sz w:val="36"/>
          <w:szCs w:val="36"/>
          <w:rtl/>
          <w:lang w:bidi="ur-PK"/>
        </w:rPr>
        <w:t>و ما توفیقی الا باللہ علیہ توکلت و الیہ انیب۔</w:t>
      </w:r>
    </w:p>
    <w:p w:rsidR="001838DA" w:rsidRPr="00C80DE0" w:rsidRDefault="001838DA" w:rsidP="0089417B">
      <w:pPr>
        <w:bidi/>
        <w:jc w:val="both"/>
        <w:rPr>
          <w:rFonts w:ascii="Amiri" w:hAnsi="Amiri" w:cs="Amiri"/>
          <w:sz w:val="36"/>
          <w:szCs w:val="36"/>
          <w:rtl/>
          <w:lang w:bidi="ur-PK"/>
        </w:rPr>
      </w:pPr>
      <w:r w:rsidRPr="00C80DE0">
        <w:rPr>
          <w:rFonts w:ascii="Amiri" w:hAnsi="Amiri" w:cs="Amiri"/>
          <w:sz w:val="36"/>
          <w:szCs w:val="36"/>
          <w:rtl/>
          <w:lang w:bidi="ur-PK"/>
        </w:rPr>
        <w:lastRenderedPageBreak/>
        <w:t>ستکون الدراسۃ وفق المنھج التالی:</w:t>
      </w:r>
    </w:p>
    <w:p w:rsidR="001838DA" w:rsidRPr="00C80DE0" w:rsidRDefault="001838DA" w:rsidP="0089417B">
      <w:pPr>
        <w:bidi/>
        <w:jc w:val="both"/>
        <w:rPr>
          <w:rFonts w:ascii="Amiri" w:hAnsi="Amiri" w:cs="Amiri"/>
          <w:b/>
          <w:bCs/>
          <w:sz w:val="36"/>
          <w:szCs w:val="36"/>
          <w:rtl/>
          <w:lang w:bidi="ur-PK"/>
        </w:rPr>
      </w:pPr>
      <w:r w:rsidRPr="00C80DE0">
        <w:rPr>
          <w:rFonts w:ascii="Amiri" w:hAnsi="Amiri" w:cs="Amiri"/>
          <w:b/>
          <w:bCs/>
          <w:sz w:val="36"/>
          <w:szCs w:val="36"/>
          <w:rtl/>
          <w:lang w:bidi="ur-PK"/>
        </w:rPr>
        <w:t>الباب الاول:</w:t>
      </w:r>
      <w:r w:rsidRPr="00C80DE0">
        <w:rPr>
          <w:rFonts w:ascii="Amiri" w:hAnsi="Amiri" w:cs="Amiri"/>
          <w:sz w:val="36"/>
          <w:szCs w:val="36"/>
          <w:rtl/>
          <w:lang w:bidi="ur-PK"/>
        </w:rPr>
        <w:tab/>
      </w:r>
      <w:r w:rsidRPr="00C80DE0">
        <w:rPr>
          <w:rFonts w:ascii="Amiri" w:hAnsi="Amiri" w:cs="Amiri"/>
          <w:sz w:val="36"/>
          <w:szCs w:val="36"/>
          <w:rtl/>
          <w:lang w:bidi="ur-PK"/>
        </w:rPr>
        <w:tab/>
      </w:r>
      <w:r w:rsidRPr="00C80DE0">
        <w:rPr>
          <w:rFonts w:ascii="Amiri" w:hAnsi="Amiri" w:cs="Amiri"/>
          <w:b/>
          <w:bCs/>
          <w:sz w:val="36"/>
          <w:szCs w:val="36"/>
          <w:rtl/>
          <w:lang w:bidi="ur-PK"/>
        </w:rPr>
        <w:t>فیہ ثلاثۃ فصول</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الاول:</w:t>
      </w:r>
      <w:r w:rsidRPr="00C80DE0">
        <w:rPr>
          <w:rFonts w:ascii="Amiri" w:hAnsi="Amiri" w:cs="Amiri"/>
          <w:sz w:val="36"/>
          <w:szCs w:val="36"/>
          <w:rtl/>
          <w:lang w:bidi="ur-PK"/>
        </w:rPr>
        <w:tab/>
        <w:t>التصدیر لغۃ و اصطلاحا</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الثانی:</w:t>
      </w:r>
      <w:r w:rsidRPr="00C80DE0">
        <w:rPr>
          <w:rFonts w:ascii="Amiri" w:hAnsi="Amiri" w:cs="Amiri"/>
          <w:sz w:val="36"/>
          <w:szCs w:val="36"/>
          <w:lang w:bidi="ur-PK"/>
        </w:rPr>
        <w:tab/>
      </w:r>
      <w:r w:rsidRPr="00C80DE0">
        <w:rPr>
          <w:rFonts w:ascii="Amiri" w:hAnsi="Amiri" w:cs="Amiri"/>
          <w:sz w:val="36"/>
          <w:szCs w:val="36"/>
          <w:rtl/>
          <w:lang w:bidi="ur-PK"/>
        </w:rPr>
        <w:t>اقسام التصدیر و امثالہ</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الثالث:</w:t>
      </w:r>
      <w:r w:rsidRPr="00C80DE0">
        <w:rPr>
          <w:rFonts w:ascii="Amiri" w:hAnsi="Amiri" w:cs="Amiri"/>
          <w:sz w:val="36"/>
          <w:szCs w:val="36"/>
          <w:rtl/>
          <w:lang w:bidi="ur-PK"/>
        </w:rPr>
        <w:tab/>
        <w:t xml:space="preserve">مجموعۃ </w:t>
      </w:r>
      <w:r w:rsidR="00A34E62">
        <w:rPr>
          <w:rFonts w:ascii="Amiri" w:hAnsi="Amiri" w:cs="Amiri" w:hint="cs"/>
          <w:sz w:val="36"/>
          <w:szCs w:val="36"/>
          <w:rtl/>
          <w:lang w:bidi="ur-PK"/>
        </w:rPr>
        <w:t>ال</w:t>
      </w:r>
      <w:r w:rsidRPr="00C80DE0">
        <w:rPr>
          <w:rFonts w:ascii="Amiri" w:hAnsi="Amiri" w:cs="Amiri"/>
          <w:sz w:val="36"/>
          <w:szCs w:val="36"/>
          <w:rtl/>
          <w:lang w:bidi="ur-PK"/>
        </w:rPr>
        <w:t>آیات الکریمۃ التی یوجد فیھا التصدیر</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الباب الثانی:</w:t>
      </w:r>
      <w:r w:rsidRPr="00C80DE0">
        <w:rPr>
          <w:rFonts w:ascii="Amiri" w:hAnsi="Amiri" w:cs="Amiri"/>
          <w:sz w:val="36"/>
          <w:szCs w:val="36"/>
          <w:rtl/>
          <w:lang w:bidi="ur-PK"/>
        </w:rPr>
        <w:tab/>
      </w:r>
      <w:r w:rsidR="00E47136">
        <w:rPr>
          <w:rFonts w:ascii="Amiri" w:hAnsi="Amiri" w:cs="Amiri"/>
          <w:sz w:val="36"/>
          <w:szCs w:val="36"/>
          <w:lang w:bidi="ur-PK"/>
        </w:rPr>
        <w:tab/>
      </w:r>
      <w:r w:rsidRPr="00C80DE0">
        <w:rPr>
          <w:rFonts w:ascii="Amiri" w:hAnsi="Amiri" w:cs="Amiri"/>
          <w:b/>
          <w:bCs/>
          <w:sz w:val="36"/>
          <w:szCs w:val="36"/>
          <w:rtl/>
          <w:lang w:bidi="ur-PK"/>
        </w:rPr>
        <w:t>فیہ ثلاثۃ فصول</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الاول:</w:t>
      </w:r>
      <w:r w:rsidRPr="00C80DE0">
        <w:rPr>
          <w:rFonts w:ascii="Amiri" w:hAnsi="Amiri" w:cs="Amiri"/>
          <w:sz w:val="36"/>
          <w:szCs w:val="36"/>
          <w:rtl/>
          <w:lang w:bidi="ur-PK"/>
        </w:rPr>
        <w:tab/>
        <w:t>دراسۃ تطبیقیۃ فی الجزء الاول من القرآن الکریم</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الثانی:</w:t>
      </w:r>
      <w:r w:rsidRPr="00C80DE0">
        <w:rPr>
          <w:rFonts w:ascii="Amiri" w:hAnsi="Amiri" w:cs="Amiri"/>
          <w:sz w:val="36"/>
          <w:szCs w:val="36"/>
          <w:rtl/>
          <w:lang w:bidi="ur-PK"/>
        </w:rPr>
        <w:tab/>
        <w:t>دراسۃ تطبیقیۃ فی الجزء الثانی من القرآن الکریم</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الثالث:</w:t>
      </w:r>
      <w:r w:rsidRPr="00C80DE0">
        <w:rPr>
          <w:rFonts w:ascii="Amiri" w:hAnsi="Amiri" w:cs="Amiri"/>
          <w:sz w:val="36"/>
          <w:szCs w:val="36"/>
          <w:rtl/>
          <w:lang w:bidi="ur-PK"/>
        </w:rPr>
        <w:tab/>
        <w:t>دراسۃ تطبیقیۃ فی الجزء الثالث من القرآن الکریم</w:t>
      </w:r>
    </w:p>
    <w:p w:rsidR="001838DA" w:rsidRPr="00C80DE0" w:rsidRDefault="001838DA" w:rsidP="0089417B">
      <w:pPr>
        <w:bidi/>
        <w:jc w:val="both"/>
        <w:rPr>
          <w:rFonts w:ascii="Amiri" w:hAnsi="Amiri" w:cs="Amiri"/>
          <w:b/>
          <w:bCs/>
          <w:sz w:val="36"/>
          <w:szCs w:val="36"/>
          <w:rtl/>
          <w:lang w:bidi="ur-PK"/>
        </w:rPr>
      </w:pPr>
      <w:r w:rsidRPr="00C80DE0">
        <w:rPr>
          <w:rFonts w:ascii="Amiri" w:hAnsi="Amiri" w:cs="Amiri"/>
          <w:b/>
          <w:bCs/>
          <w:sz w:val="36"/>
          <w:szCs w:val="36"/>
          <w:rtl/>
          <w:lang w:bidi="ur-PK"/>
        </w:rPr>
        <w:t>الباب الثالث:</w:t>
      </w:r>
      <w:r w:rsidRPr="00C80DE0">
        <w:rPr>
          <w:rFonts w:ascii="Amiri" w:hAnsi="Amiri" w:cs="Amiri"/>
          <w:b/>
          <w:bCs/>
          <w:sz w:val="36"/>
          <w:szCs w:val="36"/>
          <w:rtl/>
          <w:lang w:bidi="ur-PK"/>
        </w:rPr>
        <w:tab/>
        <w:t>فیہ فصلان</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الاول:</w:t>
      </w:r>
      <w:r w:rsidRPr="00C80DE0">
        <w:rPr>
          <w:rFonts w:ascii="Amiri" w:hAnsi="Amiri" w:cs="Amiri"/>
          <w:sz w:val="36"/>
          <w:szCs w:val="36"/>
          <w:rtl/>
          <w:lang w:bidi="ur-PK"/>
        </w:rPr>
        <w:tab/>
        <w:t>دراسۃ تطبیقیۃ فی الجزء الرابع من القرآن الکریم</w:t>
      </w:r>
    </w:p>
    <w:p w:rsidR="001838DA" w:rsidRPr="00C80DE0" w:rsidRDefault="001838DA" w:rsidP="0089417B">
      <w:pPr>
        <w:bidi/>
        <w:jc w:val="both"/>
        <w:rPr>
          <w:rFonts w:ascii="Amiri" w:hAnsi="Amiri" w:cs="Amiri"/>
          <w:sz w:val="36"/>
          <w:szCs w:val="36"/>
          <w:rtl/>
          <w:lang w:bidi="ur-PK"/>
        </w:rPr>
      </w:pPr>
      <w:r w:rsidRPr="00C80DE0">
        <w:rPr>
          <w:rFonts w:ascii="Amiri" w:hAnsi="Amiri" w:cs="Amiri"/>
          <w:b/>
          <w:bCs/>
          <w:sz w:val="36"/>
          <w:szCs w:val="36"/>
          <w:rtl/>
          <w:lang w:bidi="ur-PK"/>
        </w:rPr>
        <w:t>الفصل الثانی:</w:t>
      </w:r>
      <w:r w:rsidRPr="00C80DE0">
        <w:rPr>
          <w:rFonts w:ascii="Amiri" w:hAnsi="Amiri" w:cs="Amiri"/>
          <w:sz w:val="36"/>
          <w:szCs w:val="36"/>
          <w:rtl/>
          <w:lang w:bidi="ur-PK"/>
        </w:rPr>
        <w:tab/>
        <w:t>دراسۃ تطبیقیۃ فی الجزء الخامس من القرآن الکریم</w:t>
      </w:r>
    </w:p>
    <w:p w:rsidR="001838DA" w:rsidRPr="00C80DE0" w:rsidRDefault="001838DA" w:rsidP="0089417B">
      <w:pPr>
        <w:bidi/>
        <w:jc w:val="both"/>
        <w:rPr>
          <w:rFonts w:ascii="Amiri" w:hAnsi="Amiri" w:cs="Amiri"/>
          <w:sz w:val="36"/>
          <w:szCs w:val="36"/>
        </w:rPr>
      </w:pPr>
    </w:p>
    <w:p w:rsidR="00641913" w:rsidRPr="00641913" w:rsidRDefault="00641913" w:rsidP="0089417B">
      <w:pPr>
        <w:bidi/>
        <w:jc w:val="both"/>
        <w:rPr>
          <w:rFonts w:ascii="Amiri" w:hAnsi="Amiri" w:cs="Amiri"/>
          <w:sz w:val="62"/>
          <w:szCs w:val="62"/>
        </w:rPr>
      </w:pPr>
    </w:p>
    <w:p w:rsidR="0089417B" w:rsidRPr="0089417B" w:rsidRDefault="0089417B" w:rsidP="0089417B">
      <w:pPr>
        <w:bidi/>
        <w:jc w:val="both"/>
        <w:rPr>
          <w:rFonts w:ascii="Amiri" w:hAnsi="Amiri" w:cs="Amiri"/>
          <w:sz w:val="96"/>
          <w:szCs w:val="96"/>
          <w:rtl/>
        </w:rPr>
      </w:pPr>
    </w:p>
    <w:p w:rsidR="001838DA" w:rsidRPr="00641913" w:rsidRDefault="001838DA" w:rsidP="0089417B">
      <w:pPr>
        <w:bidi/>
        <w:jc w:val="center"/>
        <w:rPr>
          <w:rFonts w:ascii="Amiri" w:hAnsi="Amiri" w:cs="Amiri"/>
          <w:sz w:val="144"/>
          <w:szCs w:val="144"/>
          <w:rtl/>
        </w:rPr>
      </w:pPr>
      <w:r w:rsidRPr="00641913">
        <w:rPr>
          <w:rFonts w:ascii="Amiri" w:hAnsi="Amiri" w:cs="Amiri"/>
          <w:sz w:val="144"/>
          <w:szCs w:val="144"/>
          <w:rtl/>
        </w:rPr>
        <w:t>الباب الاول</w:t>
      </w:r>
    </w:p>
    <w:p w:rsidR="001838DA" w:rsidRPr="00641913" w:rsidRDefault="001838DA" w:rsidP="0089417B">
      <w:pPr>
        <w:bidi/>
        <w:jc w:val="center"/>
        <w:rPr>
          <w:rFonts w:ascii="Amiri" w:hAnsi="Amiri" w:cs="Amiri"/>
          <w:sz w:val="72"/>
          <w:szCs w:val="72"/>
        </w:rPr>
      </w:pPr>
      <w:r w:rsidRPr="00641913">
        <w:rPr>
          <w:rFonts w:ascii="Amiri" w:hAnsi="Amiri" w:cs="Amiri"/>
          <w:sz w:val="72"/>
          <w:szCs w:val="72"/>
          <w:rtl/>
        </w:rPr>
        <w:t>فیہ ثلاثۃ فصول</w:t>
      </w:r>
      <w:r w:rsidR="005D5AED" w:rsidRPr="00641913">
        <w:rPr>
          <w:rFonts w:ascii="Amiri" w:hAnsi="Amiri" w:cs="Amiri"/>
          <w:sz w:val="72"/>
          <w:szCs w:val="72"/>
        </w:rPr>
        <w:t>:</w:t>
      </w:r>
    </w:p>
    <w:p w:rsidR="002201D5" w:rsidRPr="00641913" w:rsidRDefault="002201D5" w:rsidP="0089417B">
      <w:pPr>
        <w:bidi/>
        <w:jc w:val="center"/>
        <w:rPr>
          <w:rFonts w:ascii="Amiri" w:hAnsi="Amiri" w:cs="Amiri"/>
          <w:sz w:val="56"/>
          <w:szCs w:val="56"/>
          <w:rtl/>
          <w:lang w:bidi="ur-PK"/>
        </w:rPr>
      </w:pPr>
      <w:r w:rsidRPr="00641913">
        <w:rPr>
          <w:rFonts w:ascii="Amiri" w:hAnsi="Amiri" w:cs="Amiri"/>
          <w:b/>
          <w:bCs/>
          <w:sz w:val="56"/>
          <w:szCs w:val="56"/>
          <w:rtl/>
          <w:lang w:bidi="ur-PK"/>
        </w:rPr>
        <w:t>الفصل الاول:</w:t>
      </w:r>
      <w:r w:rsidR="005D5AED" w:rsidRPr="00641913">
        <w:rPr>
          <w:rFonts w:ascii="Amiri" w:hAnsi="Amiri" w:cs="Amiri"/>
          <w:b/>
          <w:bCs/>
          <w:sz w:val="56"/>
          <w:szCs w:val="56"/>
          <w:lang w:bidi="ur-PK"/>
        </w:rPr>
        <w:tab/>
      </w:r>
      <w:r w:rsidRPr="00641913">
        <w:rPr>
          <w:rFonts w:ascii="Amiri" w:hAnsi="Amiri" w:cs="Amiri"/>
          <w:sz w:val="56"/>
          <w:szCs w:val="56"/>
          <w:rtl/>
          <w:lang w:bidi="ur-PK"/>
        </w:rPr>
        <w:tab/>
        <w:t>التصدیر لغۃ و اصطلاحا</w:t>
      </w:r>
    </w:p>
    <w:p w:rsidR="002201D5" w:rsidRPr="00641913" w:rsidRDefault="002201D5" w:rsidP="0089417B">
      <w:pPr>
        <w:bidi/>
        <w:jc w:val="center"/>
        <w:rPr>
          <w:rFonts w:ascii="Amiri" w:hAnsi="Amiri" w:cs="Amiri"/>
          <w:sz w:val="56"/>
          <w:szCs w:val="56"/>
          <w:rtl/>
          <w:lang w:bidi="ur-PK"/>
        </w:rPr>
      </w:pPr>
      <w:r w:rsidRPr="00641913">
        <w:rPr>
          <w:rFonts w:ascii="Amiri" w:hAnsi="Amiri" w:cs="Amiri"/>
          <w:b/>
          <w:bCs/>
          <w:sz w:val="56"/>
          <w:szCs w:val="56"/>
          <w:rtl/>
          <w:lang w:bidi="ur-PK"/>
        </w:rPr>
        <w:t>الفصل الثانی:</w:t>
      </w:r>
      <w:r w:rsidR="005D5AED" w:rsidRPr="00641913">
        <w:rPr>
          <w:rFonts w:ascii="Amiri" w:hAnsi="Amiri" w:cs="Amiri"/>
          <w:b/>
          <w:bCs/>
          <w:sz w:val="56"/>
          <w:szCs w:val="56"/>
          <w:lang w:bidi="ur-PK"/>
        </w:rPr>
        <w:tab/>
      </w:r>
      <w:r w:rsidRPr="00641913">
        <w:rPr>
          <w:rFonts w:ascii="Amiri" w:hAnsi="Amiri" w:cs="Amiri"/>
          <w:sz w:val="56"/>
          <w:szCs w:val="56"/>
          <w:lang w:bidi="ur-PK"/>
        </w:rPr>
        <w:tab/>
      </w:r>
      <w:r w:rsidRPr="00641913">
        <w:rPr>
          <w:rFonts w:ascii="Amiri" w:hAnsi="Amiri" w:cs="Amiri"/>
          <w:sz w:val="56"/>
          <w:szCs w:val="56"/>
          <w:rtl/>
          <w:lang w:bidi="ur-PK"/>
        </w:rPr>
        <w:t>اقسام التصدیر و امثالہ</w:t>
      </w:r>
    </w:p>
    <w:p w:rsidR="002201D5" w:rsidRPr="00641913" w:rsidRDefault="002201D5" w:rsidP="0089417B">
      <w:pPr>
        <w:bidi/>
        <w:jc w:val="center"/>
        <w:rPr>
          <w:rFonts w:ascii="Amiri" w:hAnsi="Amiri" w:cs="Amiri"/>
          <w:sz w:val="56"/>
          <w:szCs w:val="56"/>
          <w:rtl/>
          <w:lang w:bidi="ur-PK"/>
        </w:rPr>
      </w:pPr>
      <w:r w:rsidRPr="00641913">
        <w:rPr>
          <w:rFonts w:ascii="Amiri" w:hAnsi="Amiri" w:cs="Amiri"/>
          <w:b/>
          <w:bCs/>
          <w:sz w:val="56"/>
          <w:szCs w:val="56"/>
          <w:rtl/>
          <w:lang w:bidi="ur-PK"/>
        </w:rPr>
        <w:t>الفصل الثالث:</w:t>
      </w:r>
      <w:r w:rsidR="005D5AED" w:rsidRPr="00641913">
        <w:rPr>
          <w:rFonts w:ascii="Amiri" w:hAnsi="Amiri" w:cs="Amiri"/>
          <w:b/>
          <w:bCs/>
          <w:sz w:val="56"/>
          <w:szCs w:val="56"/>
          <w:lang w:bidi="ur-PK"/>
        </w:rPr>
        <w:tab/>
      </w:r>
      <w:r w:rsidRPr="00641913">
        <w:rPr>
          <w:rFonts w:ascii="Amiri" w:hAnsi="Amiri" w:cs="Amiri"/>
          <w:sz w:val="56"/>
          <w:szCs w:val="56"/>
          <w:rtl/>
          <w:lang w:bidi="ur-PK"/>
        </w:rPr>
        <w:tab/>
        <w:t xml:space="preserve">مجموعۃ </w:t>
      </w:r>
      <w:r w:rsidR="00A34E62">
        <w:rPr>
          <w:rFonts w:ascii="Amiri" w:hAnsi="Amiri" w:cs="Amiri" w:hint="cs"/>
          <w:sz w:val="56"/>
          <w:szCs w:val="56"/>
          <w:rtl/>
          <w:lang w:bidi="ur-PK"/>
        </w:rPr>
        <w:t>ال</w:t>
      </w:r>
      <w:r w:rsidRPr="00641913">
        <w:rPr>
          <w:rFonts w:ascii="Amiri" w:hAnsi="Amiri" w:cs="Amiri"/>
          <w:sz w:val="56"/>
          <w:szCs w:val="56"/>
          <w:rtl/>
          <w:lang w:bidi="ur-PK"/>
        </w:rPr>
        <w:t>آیات الکریمۃ</w:t>
      </w:r>
      <w:r w:rsidR="005D5AED" w:rsidRPr="00641913">
        <w:rPr>
          <w:rFonts w:ascii="Amiri" w:hAnsi="Amiri" w:cs="Amiri"/>
          <w:sz w:val="56"/>
          <w:szCs w:val="56"/>
          <w:lang w:bidi="ur-PK"/>
        </w:rPr>
        <w:t xml:space="preserve"> </w:t>
      </w:r>
      <w:r w:rsidRPr="00641913">
        <w:rPr>
          <w:rFonts w:ascii="Amiri" w:hAnsi="Amiri" w:cs="Amiri"/>
          <w:sz w:val="56"/>
          <w:szCs w:val="56"/>
          <w:rtl/>
          <w:lang w:bidi="ur-PK"/>
        </w:rPr>
        <w:t>التی یوجد فیھا التصدیر</w:t>
      </w:r>
    </w:p>
    <w:p w:rsidR="001838DA" w:rsidRPr="00641913" w:rsidRDefault="001838DA" w:rsidP="0089417B">
      <w:pPr>
        <w:bidi/>
        <w:jc w:val="both"/>
        <w:rPr>
          <w:rFonts w:ascii="Amiri" w:hAnsi="Amiri" w:cs="Amiri"/>
          <w:sz w:val="48"/>
          <w:szCs w:val="48"/>
        </w:rPr>
      </w:pPr>
    </w:p>
    <w:p w:rsidR="001838DA" w:rsidRPr="00C80DE0" w:rsidRDefault="001838DA" w:rsidP="0089417B">
      <w:pPr>
        <w:bidi/>
        <w:jc w:val="both"/>
        <w:rPr>
          <w:rFonts w:ascii="Amiri" w:hAnsi="Amiri" w:cs="Amiri"/>
          <w:sz w:val="36"/>
          <w:szCs w:val="36"/>
        </w:rPr>
      </w:pPr>
    </w:p>
    <w:p w:rsidR="001838DA" w:rsidRPr="00C80DE0" w:rsidRDefault="001838DA" w:rsidP="0089417B">
      <w:pPr>
        <w:bidi/>
        <w:jc w:val="both"/>
        <w:rPr>
          <w:rFonts w:ascii="Amiri" w:hAnsi="Amiri" w:cs="Amiri"/>
          <w:sz w:val="36"/>
          <w:szCs w:val="36"/>
        </w:rPr>
      </w:pPr>
    </w:p>
    <w:p w:rsidR="005D5AED" w:rsidRPr="00CB67C5" w:rsidRDefault="005D5AED" w:rsidP="0089417B">
      <w:pPr>
        <w:bidi/>
        <w:jc w:val="both"/>
        <w:rPr>
          <w:rFonts w:ascii="Amiri" w:hAnsi="Amiri" w:cs="Amiri"/>
          <w:sz w:val="144"/>
          <w:szCs w:val="144"/>
          <w:rtl/>
        </w:rPr>
      </w:pPr>
    </w:p>
    <w:p w:rsidR="001838DA" w:rsidRPr="00641913" w:rsidRDefault="001838DA" w:rsidP="0089417B">
      <w:pPr>
        <w:bidi/>
        <w:jc w:val="center"/>
        <w:rPr>
          <w:rFonts w:ascii="Amiri" w:hAnsi="Amiri" w:cs="Amiri"/>
          <w:sz w:val="144"/>
          <w:szCs w:val="144"/>
          <w:rtl/>
        </w:rPr>
      </w:pPr>
      <w:r w:rsidRPr="00641913">
        <w:rPr>
          <w:rFonts w:ascii="Amiri" w:hAnsi="Amiri" w:cs="Amiri"/>
          <w:sz w:val="144"/>
          <w:szCs w:val="144"/>
          <w:rtl/>
        </w:rPr>
        <w:t>الفصل الاول</w:t>
      </w:r>
    </w:p>
    <w:p w:rsidR="001838DA" w:rsidRPr="00641913" w:rsidRDefault="001838DA" w:rsidP="0089417B">
      <w:pPr>
        <w:bidi/>
        <w:jc w:val="center"/>
        <w:rPr>
          <w:rFonts w:ascii="Amiri" w:hAnsi="Amiri" w:cs="Amiri"/>
          <w:sz w:val="144"/>
          <w:szCs w:val="144"/>
          <w:rtl/>
          <w:lang w:bidi="ur-PK"/>
        </w:rPr>
      </w:pPr>
      <w:r w:rsidRPr="00641913">
        <w:rPr>
          <w:rFonts w:ascii="Amiri" w:hAnsi="Amiri" w:cs="Amiri"/>
          <w:sz w:val="72"/>
          <w:szCs w:val="72"/>
          <w:rtl/>
          <w:lang w:bidi="ur-PK"/>
        </w:rPr>
        <w:t>التصدیر لغۃ و اصطلاحا</w:t>
      </w:r>
    </w:p>
    <w:p w:rsidR="001838DA" w:rsidRPr="00C80DE0" w:rsidRDefault="001838DA" w:rsidP="0089417B">
      <w:pPr>
        <w:bidi/>
        <w:jc w:val="center"/>
        <w:rPr>
          <w:rFonts w:ascii="Amiri" w:hAnsi="Amiri" w:cs="Amiri"/>
          <w:sz w:val="36"/>
          <w:szCs w:val="36"/>
          <w:rtl/>
        </w:rPr>
      </w:pPr>
    </w:p>
    <w:p w:rsidR="001838DA" w:rsidRDefault="001838DA" w:rsidP="0089417B">
      <w:pPr>
        <w:bidi/>
        <w:jc w:val="both"/>
        <w:rPr>
          <w:rFonts w:ascii="Amiri" w:hAnsi="Amiri" w:cs="Amiri"/>
          <w:sz w:val="36"/>
          <w:szCs w:val="36"/>
        </w:rPr>
      </w:pPr>
    </w:p>
    <w:p w:rsidR="00641913" w:rsidRDefault="00641913" w:rsidP="0089417B">
      <w:pPr>
        <w:bidi/>
        <w:jc w:val="both"/>
        <w:rPr>
          <w:rFonts w:ascii="Amiri" w:hAnsi="Amiri" w:cs="Amiri"/>
          <w:sz w:val="36"/>
          <w:szCs w:val="36"/>
        </w:rPr>
      </w:pPr>
    </w:p>
    <w:p w:rsidR="00641913" w:rsidRDefault="00641913" w:rsidP="0089417B">
      <w:pPr>
        <w:bidi/>
        <w:jc w:val="both"/>
        <w:rPr>
          <w:rFonts w:ascii="Amiri" w:hAnsi="Amiri" w:cs="Amiri"/>
          <w:sz w:val="36"/>
          <w:szCs w:val="36"/>
          <w:rtl/>
        </w:rPr>
      </w:pPr>
    </w:p>
    <w:p w:rsidR="00385F2D" w:rsidRDefault="00385F2D" w:rsidP="0089417B">
      <w:pPr>
        <w:bidi/>
        <w:jc w:val="both"/>
        <w:rPr>
          <w:rFonts w:ascii="Amiri" w:hAnsi="Amiri" w:cs="Amiri"/>
          <w:sz w:val="36"/>
          <w:szCs w:val="36"/>
        </w:rPr>
      </w:pPr>
    </w:p>
    <w:p w:rsidR="00194EED" w:rsidRPr="00641913" w:rsidRDefault="00194EED" w:rsidP="0089417B">
      <w:pPr>
        <w:bidi/>
        <w:jc w:val="both"/>
        <w:rPr>
          <w:rFonts w:ascii="Amiri" w:hAnsi="Amiri" w:cs="Amiri"/>
          <w:b/>
          <w:bCs/>
          <w:sz w:val="44"/>
          <w:szCs w:val="44"/>
          <w:rtl/>
        </w:rPr>
      </w:pPr>
      <w:r w:rsidRPr="00641913">
        <w:rPr>
          <w:rFonts w:ascii="Amiri" w:hAnsi="Amiri" w:cs="Amiri"/>
          <w:b/>
          <w:bCs/>
          <w:sz w:val="44"/>
          <w:szCs w:val="44"/>
          <w:rtl/>
        </w:rPr>
        <w:lastRenderedPageBreak/>
        <w:t>التصدیر لغۃ:</w:t>
      </w:r>
    </w:p>
    <w:p w:rsidR="00F87387" w:rsidRDefault="00F87387" w:rsidP="0089417B">
      <w:pPr>
        <w:bidi/>
        <w:ind w:firstLine="720"/>
        <w:jc w:val="both"/>
        <w:rPr>
          <w:rFonts w:ascii="Amiri" w:hAnsi="Amiri" w:cs="Amiri"/>
          <w:sz w:val="36"/>
          <w:szCs w:val="36"/>
          <w:rtl/>
        </w:rPr>
      </w:pPr>
      <w:r>
        <w:rPr>
          <w:rFonts w:ascii="Amiri" w:hAnsi="Amiri" w:cs="Amiri" w:hint="cs"/>
          <w:sz w:val="36"/>
          <w:szCs w:val="36"/>
          <w:rtl/>
        </w:rPr>
        <w:t>التصدیر علی وزن تفعیل من باب تفعیل من مادۃ ص د ر من الثلاثی المزید فیہ الصحیح</w:t>
      </w:r>
    </w:p>
    <w:p w:rsidR="00194EED" w:rsidRPr="00C80DE0" w:rsidRDefault="00F87387" w:rsidP="0089417B">
      <w:pPr>
        <w:bidi/>
        <w:ind w:firstLine="720"/>
        <w:jc w:val="both"/>
        <w:rPr>
          <w:rFonts w:ascii="Amiri" w:hAnsi="Amiri" w:cs="Amiri"/>
          <w:sz w:val="36"/>
          <w:szCs w:val="36"/>
          <w:rtl/>
        </w:rPr>
      </w:pPr>
      <w:r>
        <w:rPr>
          <w:rFonts w:ascii="Amiri" w:hAnsi="Amiri" w:cs="Amiri" w:hint="cs"/>
          <w:sz w:val="36"/>
          <w:szCs w:val="36"/>
          <w:rtl/>
        </w:rPr>
        <w:t xml:space="preserve">و </w:t>
      </w:r>
      <w:r w:rsidR="00194EED" w:rsidRPr="00C80DE0">
        <w:rPr>
          <w:rFonts w:ascii="Amiri" w:hAnsi="Amiri" w:cs="Amiri"/>
          <w:sz w:val="36"/>
          <w:szCs w:val="36"/>
          <w:rtl/>
        </w:rPr>
        <w:t xml:space="preserve">قد </w:t>
      </w:r>
      <w:r>
        <w:rPr>
          <w:rFonts w:ascii="Amiri" w:hAnsi="Amiri" w:cs="Amiri" w:hint="cs"/>
          <w:sz w:val="36"/>
          <w:szCs w:val="36"/>
          <w:rtl/>
        </w:rPr>
        <w:t xml:space="preserve">  </w:t>
      </w:r>
      <w:r w:rsidR="00194EED" w:rsidRPr="00C80DE0">
        <w:rPr>
          <w:rFonts w:ascii="Amiri" w:hAnsi="Amiri" w:cs="Amiri"/>
          <w:sz w:val="36"/>
          <w:szCs w:val="36"/>
          <w:rtl/>
        </w:rPr>
        <w:t>ذکر کثیر من علماء اللغۃ العربیۃ منعی</w:t>
      </w:r>
      <w:r>
        <w:rPr>
          <w:rFonts w:ascii="Amiri" w:hAnsi="Amiri" w:cs="Amiri"/>
          <w:sz w:val="36"/>
          <w:szCs w:val="36"/>
          <w:rtl/>
        </w:rPr>
        <w:t xml:space="preserve"> "التصدیر" فی مؤلفاتھم اللغویۃ</w:t>
      </w:r>
      <w:r>
        <w:rPr>
          <w:rFonts w:ascii="Amiri" w:hAnsi="Amiri" w:cs="Amiri" w:hint="cs"/>
          <w:sz w:val="36"/>
          <w:szCs w:val="36"/>
          <w:rtl/>
        </w:rPr>
        <w:t>۔</w:t>
      </w:r>
    </w:p>
    <w:p w:rsidR="00F87387" w:rsidRDefault="00F87387" w:rsidP="0089417B">
      <w:pPr>
        <w:bidi/>
        <w:jc w:val="both"/>
        <w:rPr>
          <w:rFonts w:ascii="Amiri" w:hAnsi="Amiri" w:cs="Amiri"/>
          <w:sz w:val="36"/>
          <w:szCs w:val="36"/>
          <w:rtl/>
        </w:rPr>
      </w:pPr>
      <w:r>
        <w:rPr>
          <w:rFonts w:ascii="Amiri" w:hAnsi="Amiri" w:cs="Amiri" w:hint="cs"/>
          <w:sz w:val="36"/>
          <w:szCs w:val="36"/>
          <w:rtl/>
        </w:rPr>
        <w:t>قال ابن منظور الافریقی فی کتابہ "لسان العرب":</w:t>
      </w:r>
    </w:p>
    <w:p w:rsidR="00194EED" w:rsidRPr="00C80DE0" w:rsidRDefault="00F87387" w:rsidP="0089417B">
      <w:pPr>
        <w:bidi/>
        <w:ind w:firstLine="720"/>
        <w:jc w:val="both"/>
        <w:rPr>
          <w:rFonts w:ascii="Amiri" w:hAnsi="Amiri" w:cs="Amiri"/>
          <w:sz w:val="36"/>
          <w:szCs w:val="36"/>
          <w:rtl/>
        </w:rPr>
      </w:pPr>
      <w:r>
        <w:rPr>
          <w:rFonts w:ascii="Amiri" w:hAnsi="Amiri" w:cs="Amiri" w:hint="cs"/>
          <w:sz w:val="36"/>
          <w:szCs w:val="36"/>
          <w:rtl/>
        </w:rPr>
        <w:t>"قال اللبث:</w:t>
      </w:r>
      <w:r>
        <w:rPr>
          <w:rFonts w:ascii="Amiri" w:hAnsi="Amiri" w:cs="Amiri"/>
          <w:sz w:val="36"/>
          <w:szCs w:val="36"/>
          <w:rtl/>
        </w:rPr>
        <w:tab/>
      </w:r>
      <w:r>
        <w:rPr>
          <w:rFonts w:ascii="Amiri" w:hAnsi="Amiri" w:cs="Amiri" w:hint="cs"/>
          <w:sz w:val="36"/>
          <w:szCs w:val="36"/>
          <w:rtl/>
        </w:rPr>
        <w:t xml:space="preserve">التصدیر </w:t>
      </w:r>
      <w:r w:rsidR="00194EED" w:rsidRPr="00C80DE0">
        <w:rPr>
          <w:rFonts w:ascii="Amiri" w:hAnsi="Amiri" w:cs="Amiri"/>
          <w:sz w:val="36"/>
          <w:szCs w:val="36"/>
          <w:rtl/>
        </w:rPr>
        <w:t xml:space="preserve">حبل یصدر بہ البعیر اذا جر حملہ </w:t>
      </w:r>
      <w:r>
        <w:rPr>
          <w:rFonts w:ascii="Amiri" w:hAnsi="Amiri" w:cs="Amiri" w:hint="cs"/>
          <w:sz w:val="36"/>
          <w:szCs w:val="36"/>
          <w:rtl/>
        </w:rPr>
        <w:t>الی خلف"</w:t>
      </w:r>
      <w:r w:rsidRPr="00F87387">
        <w:rPr>
          <w:rFonts w:ascii="Amiri" w:hAnsi="Amiri" w:cs="Amiri" w:hint="cs"/>
          <w:sz w:val="36"/>
          <w:szCs w:val="36"/>
          <w:vertAlign w:val="superscript"/>
          <w:rtl/>
        </w:rPr>
        <w:t>(</w:t>
      </w:r>
      <w:r w:rsidR="00FD1804">
        <w:rPr>
          <w:rFonts w:ascii="Amiri" w:hAnsi="Amiri" w:cs="Amiri" w:hint="cs"/>
          <w:sz w:val="36"/>
          <w:szCs w:val="36"/>
          <w:vertAlign w:val="superscript"/>
          <w:rtl/>
        </w:rPr>
        <w:t>١</w:t>
      </w:r>
      <w:r w:rsidRPr="00F87387">
        <w:rPr>
          <w:rFonts w:ascii="Amiri" w:hAnsi="Amiri" w:cs="Amiri" w:hint="cs"/>
          <w:sz w:val="36"/>
          <w:szCs w:val="36"/>
          <w:vertAlign w:val="superscript"/>
          <w:rtl/>
        </w:rPr>
        <w:t>)</w:t>
      </w:r>
    </w:p>
    <w:p w:rsidR="00F87387" w:rsidRDefault="00F87387" w:rsidP="0089417B">
      <w:pPr>
        <w:bidi/>
        <w:jc w:val="both"/>
        <w:rPr>
          <w:rFonts w:ascii="Amiri" w:hAnsi="Amiri" w:cs="Amiri"/>
          <w:sz w:val="36"/>
          <w:szCs w:val="36"/>
          <w:rtl/>
        </w:rPr>
      </w:pPr>
      <w:r>
        <w:rPr>
          <w:rFonts w:ascii="Amiri" w:hAnsi="Amiri" w:cs="Amiri" w:hint="cs"/>
          <w:sz w:val="36"/>
          <w:szCs w:val="36"/>
          <w:rtl/>
        </w:rPr>
        <w:t>و فی قاموس المحیط:</w:t>
      </w:r>
    </w:p>
    <w:p w:rsidR="00F87387" w:rsidRDefault="00F87387" w:rsidP="0089417B">
      <w:pPr>
        <w:bidi/>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"صدر کتابہ تصدیرا:</w:t>
      </w:r>
      <w:r>
        <w:rPr>
          <w:rFonts w:ascii="Amiri" w:hAnsi="Amiri" w:cs="Amiri"/>
          <w:sz w:val="36"/>
          <w:szCs w:val="36"/>
          <w:rtl/>
        </w:rPr>
        <w:tab/>
      </w:r>
      <w:r>
        <w:rPr>
          <w:rFonts w:ascii="Amiri" w:hAnsi="Amiri" w:cs="Amiri" w:hint="cs"/>
          <w:sz w:val="36"/>
          <w:szCs w:val="36"/>
          <w:rtl/>
        </w:rPr>
        <w:t>جعل لہ صدرا</w:t>
      </w:r>
    </w:p>
    <w:p w:rsidR="00F87387" w:rsidRDefault="00F87387" w:rsidP="0089417B">
      <w:pPr>
        <w:bidi/>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و بعیرہ:</w:t>
      </w:r>
      <w:r>
        <w:rPr>
          <w:rFonts w:ascii="Amiri" w:hAnsi="Amiri" w:cs="Amiri"/>
          <w:sz w:val="36"/>
          <w:szCs w:val="36"/>
          <w:rtl/>
        </w:rPr>
        <w:tab/>
      </w:r>
      <w:r>
        <w:rPr>
          <w:rFonts w:ascii="Amiri" w:hAnsi="Amiri" w:cs="Amiri" w:hint="cs"/>
          <w:sz w:val="36"/>
          <w:szCs w:val="36"/>
          <w:rtl/>
        </w:rPr>
        <w:t>شد حبلا من حزامہ الی ما وراء الکرکرۃ"</w:t>
      </w:r>
      <w:r w:rsidR="00C005D1">
        <w:rPr>
          <w:rFonts w:ascii="Amiri" w:hAnsi="Amiri" w:cs="Amiri"/>
          <w:sz w:val="36"/>
          <w:szCs w:val="36"/>
          <w:rtl/>
        </w:rPr>
        <w:tab/>
      </w:r>
      <w:r w:rsidR="00C005D1" w:rsidRPr="00C005D1">
        <w:rPr>
          <w:rFonts w:ascii="Amiri" w:hAnsi="Amiri" w:cs="Amiri" w:hint="cs"/>
          <w:sz w:val="36"/>
          <w:szCs w:val="36"/>
          <w:vertAlign w:val="superscript"/>
          <w:rtl/>
        </w:rPr>
        <w:t>(</w:t>
      </w:r>
      <w:r w:rsidR="00FD1804">
        <w:rPr>
          <w:rFonts w:ascii="Amiri" w:hAnsi="Amiri" w:cs="Amiri" w:hint="cs"/>
          <w:sz w:val="36"/>
          <w:szCs w:val="36"/>
          <w:vertAlign w:val="superscript"/>
          <w:rtl/>
        </w:rPr>
        <w:t>٢</w:t>
      </w:r>
      <w:r w:rsidR="00C005D1" w:rsidRPr="00C005D1">
        <w:rPr>
          <w:rFonts w:ascii="Amiri" w:hAnsi="Amiri" w:cs="Amiri" w:hint="cs"/>
          <w:sz w:val="36"/>
          <w:szCs w:val="36"/>
          <w:vertAlign w:val="superscript"/>
          <w:rtl/>
        </w:rPr>
        <w:t>)</w:t>
      </w:r>
    </w:p>
    <w:p w:rsidR="00C005D1" w:rsidRDefault="00C005D1" w:rsidP="0089417B">
      <w:pPr>
        <w:bidi/>
        <w:jc w:val="both"/>
        <w:rPr>
          <w:rFonts w:ascii="Amiri" w:hAnsi="Amiri" w:cs="Amiri"/>
          <w:sz w:val="36"/>
          <w:szCs w:val="36"/>
          <w:rtl/>
        </w:rPr>
      </w:pPr>
      <w:r>
        <w:rPr>
          <w:rFonts w:ascii="Amiri" w:hAnsi="Amiri" w:cs="Amiri" w:hint="cs"/>
          <w:sz w:val="36"/>
          <w:szCs w:val="36"/>
          <w:rtl/>
        </w:rPr>
        <w:t>و قال الاصمعی:</w:t>
      </w:r>
    </w:p>
    <w:p w:rsidR="00C005D1" w:rsidRDefault="00C005D1" w:rsidP="0089417B">
      <w:pPr>
        <w:bidi/>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"و فی الرحل حزامۃ یقال لھا التصدیر"</w:t>
      </w:r>
    </w:p>
    <w:p w:rsidR="00C005D1" w:rsidRDefault="00C005D1" w:rsidP="0089417B">
      <w:pPr>
        <w:bidi/>
        <w:jc w:val="both"/>
        <w:rPr>
          <w:rFonts w:ascii="Amiri" w:hAnsi="Amiri" w:cs="Amiri"/>
          <w:sz w:val="36"/>
          <w:szCs w:val="36"/>
          <w:rtl/>
        </w:rPr>
      </w:pPr>
      <w:r>
        <w:rPr>
          <w:rFonts w:ascii="Amiri" w:hAnsi="Amiri" w:cs="Amiri" w:hint="cs"/>
          <w:sz w:val="36"/>
          <w:szCs w:val="36"/>
          <w:rtl/>
        </w:rPr>
        <w:t>و قال الازھری:</w:t>
      </w:r>
    </w:p>
    <w:p w:rsidR="007F615A" w:rsidRDefault="00C005D1" w:rsidP="0089417B">
      <w:pPr>
        <w:bidi/>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"الذی قالہ اللبث ان التصدیر حبل یصدر بہ</w:t>
      </w:r>
      <w:r w:rsidR="007F615A">
        <w:rPr>
          <w:rFonts w:ascii="Amiri" w:hAnsi="Amiri" w:cs="Amiri" w:hint="cs"/>
          <w:sz w:val="36"/>
          <w:szCs w:val="36"/>
          <w:rtl/>
        </w:rPr>
        <w:t xml:space="preserve"> البعیر اذا جر حملہ الی خلف و الذی ارادہ یسمی السناف</w:t>
      </w:r>
    </w:p>
    <w:p w:rsidR="00C005D1" w:rsidRDefault="007F615A" w:rsidP="0089417B">
      <w:pPr>
        <w:bidi/>
        <w:ind w:firstLine="720"/>
        <w:jc w:val="both"/>
        <w:rPr>
          <w:rFonts w:ascii="Amiri" w:hAnsi="Amiri" w:cs="Amiri"/>
          <w:sz w:val="36"/>
          <w:szCs w:val="36"/>
          <w:rtl/>
        </w:rPr>
      </w:pPr>
      <w:r>
        <w:rPr>
          <w:rFonts w:ascii="Amiri" w:hAnsi="Amiri" w:cs="Amiri" w:hint="cs"/>
          <w:sz w:val="36"/>
          <w:szCs w:val="36"/>
          <w:rtl/>
        </w:rPr>
        <w:lastRenderedPageBreak/>
        <w:t>و التصدیر الحزام نفسہ</w:t>
      </w:r>
      <w:r w:rsidR="00C005D1">
        <w:rPr>
          <w:rFonts w:ascii="Amiri" w:hAnsi="Amiri" w:cs="Amiri" w:hint="cs"/>
          <w:sz w:val="36"/>
          <w:szCs w:val="36"/>
          <w:rtl/>
        </w:rPr>
        <w:t>"</w:t>
      </w:r>
      <w:r>
        <w:rPr>
          <w:rFonts w:ascii="Amiri" w:hAnsi="Amiri" w:cs="Amiri"/>
          <w:sz w:val="36"/>
          <w:szCs w:val="36"/>
          <w:rtl/>
        </w:rPr>
        <w:tab/>
      </w:r>
      <w:r>
        <w:rPr>
          <w:rFonts w:ascii="Amiri" w:hAnsi="Amiri" w:cs="Amiri" w:hint="cs"/>
          <w:sz w:val="36"/>
          <w:szCs w:val="36"/>
          <w:rtl/>
        </w:rPr>
        <w:t>(</w:t>
      </w:r>
      <w:r w:rsidR="00FD1804">
        <w:rPr>
          <w:rFonts w:ascii="Amiri" w:hAnsi="Amiri" w:cs="Amiri" w:hint="cs"/>
          <w:sz w:val="36"/>
          <w:szCs w:val="36"/>
          <w:rtl/>
          <w:lang w:bidi="fa-IR"/>
        </w:rPr>
        <w:t>۳</w:t>
      </w:r>
      <w:r>
        <w:rPr>
          <w:rFonts w:ascii="Amiri" w:hAnsi="Amiri" w:cs="Amiri" w:hint="cs"/>
          <w:sz w:val="36"/>
          <w:szCs w:val="36"/>
          <w:rtl/>
        </w:rPr>
        <w:t>)</w:t>
      </w:r>
    </w:p>
    <w:p w:rsidR="007F615A" w:rsidRDefault="007F615A" w:rsidP="0089417B">
      <w:pPr>
        <w:bidi/>
        <w:ind w:firstLine="720"/>
        <w:jc w:val="both"/>
        <w:rPr>
          <w:rFonts w:ascii="Amiri" w:hAnsi="Amiri" w:cs="Amiri"/>
          <w:sz w:val="36"/>
          <w:szCs w:val="36"/>
          <w:rtl/>
        </w:rPr>
      </w:pPr>
      <w:r>
        <w:rPr>
          <w:rFonts w:ascii="Amiri" w:hAnsi="Amiri" w:cs="Amiri" w:hint="cs"/>
          <w:sz w:val="36"/>
          <w:szCs w:val="36"/>
          <w:rtl/>
        </w:rPr>
        <w:t>و فی التنزیل العزیز:</w:t>
      </w:r>
      <w:r>
        <w:rPr>
          <w:rFonts w:ascii="Amiri" w:hAnsi="Amiri" w:cs="Amiri" w:hint="cs"/>
          <w:sz w:val="36"/>
          <w:szCs w:val="36"/>
          <w:rtl/>
        </w:rPr>
        <w:tab/>
        <w:t>"حتی یصدر الرعاء"</w:t>
      </w:r>
      <w:r>
        <w:rPr>
          <w:rFonts w:ascii="Amiri" w:hAnsi="Amiri" w:cs="Amiri"/>
          <w:sz w:val="36"/>
          <w:szCs w:val="36"/>
          <w:rtl/>
        </w:rPr>
        <w:tab/>
      </w:r>
      <w:r>
        <w:rPr>
          <w:rFonts w:ascii="Amiri" w:hAnsi="Amiri" w:cs="Amiri" w:hint="cs"/>
          <w:sz w:val="36"/>
          <w:szCs w:val="36"/>
          <w:rtl/>
        </w:rPr>
        <w:t>(</w:t>
      </w:r>
      <w:r w:rsidR="00FD1804">
        <w:rPr>
          <w:rFonts w:ascii="Amiri" w:hAnsi="Amiri" w:cs="Amiri" w:hint="cs"/>
          <w:sz w:val="36"/>
          <w:szCs w:val="36"/>
          <w:rtl/>
        </w:rPr>
        <w:t>٤</w:t>
      </w:r>
      <w:r>
        <w:rPr>
          <w:rFonts w:ascii="Amiri" w:hAnsi="Amiri" w:cs="Amiri" w:hint="cs"/>
          <w:sz w:val="36"/>
          <w:szCs w:val="36"/>
          <w:rtl/>
        </w:rPr>
        <w:t>)</w:t>
      </w:r>
    </w:p>
    <w:p w:rsidR="007F615A" w:rsidRDefault="007F615A" w:rsidP="0089417B">
      <w:pPr>
        <w:bidi/>
        <w:ind w:firstLine="720"/>
        <w:jc w:val="both"/>
        <w:rPr>
          <w:rFonts w:ascii="Amiri" w:hAnsi="Amiri" w:cs="Amiri"/>
          <w:sz w:val="36"/>
          <w:szCs w:val="36"/>
          <w:rtl/>
        </w:rPr>
      </w:pPr>
      <w:r>
        <w:rPr>
          <w:rFonts w:ascii="Amiri" w:hAnsi="Amiri" w:cs="Amiri" w:hint="cs"/>
          <w:sz w:val="36"/>
          <w:szCs w:val="36"/>
          <w:rtl/>
        </w:rPr>
        <w:t>قال ابن میدہ:</w:t>
      </w:r>
    </w:p>
    <w:p w:rsidR="007F615A" w:rsidRDefault="007F615A" w:rsidP="0089417B">
      <w:pPr>
        <w:bidi/>
        <w:ind w:firstLine="720"/>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"فاما ان یکون ھذا علی نیۃ التعدّی کانہ قال حتی یصدر الرعاء ابلھم ثم حذف المفعول</w:t>
      </w:r>
    </w:p>
    <w:p w:rsidR="007F615A" w:rsidRDefault="007F615A" w:rsidP="0089417B">
      <w:pPr>
        <w:bidi/>
        <w:ind w:firstLine="720"/>
        <w:jc w:val="both"/>
        <w:rPr>
          <w:rFonts w:ascii="Amiri" w:hAnsi="Amiri" w:cs="Amiri"/>
          <w:sz w:val="36"/>
          <w:szCs w:val="36"/>
          <w:rtl/>
        </w:rPr>
      </w:pPr>
      <w:r>
        <w:rPr>
          <w:rFonts w:ascii="Amiri" w:hAnsi="Amiri" w:cs="Amiri"/>
          <w:sz w:val="36"/>
          <w:szCs w:val="36"/>
          <w:rtl/>
        </w:rPr>
        <w:tab/>
      </w:r>
      <w:r>
        <w:rPr>
          <w:rFonts w:ascii="Amiri" w:hAnsi="Amiri" w:cs="Amiri" w:hint="cs"/>
          <w:sz w:val="36"/>
          <w:szCs w:val="36"/>
          <w:rtl/>
        </w:rPr>
        <w:t>و اما ان یکون یصدر ھھنا غیر متعد لفظا و لا معنی لانھم قالوا صدرتُ صدرت عن السماء فلم یعدوہ"</w:t>
      </w:r>
      <w:r>
        <w:rPr>
          <w:rFonts w:ascii="Amiri" w:hAnsi="Amiri" w:cs="Amiri"/>
          <w:sz w:val="36"/>
          <w:szCs w:val="36"/>
          <w:rtl/>
        </w:rPr>
        <w:tab/>
      </w:r>
      <w:r>
        <w:rPr>
          <w:rFonts w:ascii="Amiri" w:hAnsi="Amiri" w:cs="Amiri"/>
          <w:sz w:val="36"/>
          <w:szCs w:val="36"/>
          <w:rtl/>
        </w:rPr>
        <w:tab/>
      </w:r>
      <w:r>
        <w:rPr>
          <w:rFonts w:ascii="Amiri" w:hAnsi="Amiri" w:cs="Amiri" w:hint="cs"/>
          <w:sz w:val="36"/>
          <w:szCs w:val="36"/>
          <w:rtl/>
        </w:rPr>
        <w:t>(</w:t>
      </w:r>
      <w:r w:rsidR="00FD1804">
        <w:rPr>
          <w:rFonts w:ascii="Amiri" w:hAnsi="Amiri" w:cs="Amiri" w:hint="cs"/>
          <w:sz w:val="36"/>
          <w:szCs w:val="36"/>
          <w:rtl/>
        </w:rPr>
        <w:t>٥</w:t>
      </w:r>
      <w:r>
        <w:rPr>
          <w:rFonts w:ascii="Amiri" w:hAnsi="Amiri" w:cs="Amiri" w:hint="cs"/>
          <w:sz w:val="36"/>
          <w:szCs w:val="36"/>
          <w:rtl/>
        </w:rPr>
        <w:t>)</w:t>
      </w:r>
    </w:p>
    <w:p w:rsidR="00194EED" w:rsidRPr="00641913" w:rsidRDefault="00194EED" w:rsidP="0089417B">
      <w:pPr>
        <w:bidi/>
        <w:jc w:val="both"/>
        <w:rPr>
          <w:rFonts w:ascii="Amiri" w:hAnsi="Amiri" w:cs="Amiri"/>
          <w:b/>
          <w:bCs/>
          <w:sz w:val="44"/>
          <w:szCs w:val="44"/>
          <w:rtl/>
        </w:rPr>
      </w:pPr>
      <w:r w:rsidRPr="00641913">
        <w:rPr>
          <w:rFonts w:ascii="Amiri" w:hAnsi="Amiri" w:cs="Amiri"/>
          <w:b/>
          <w:bCs/>
          <w:sz w:val="44"/>
          <w:szCs w:val="44"/>
          <w:rtl/>
        </w:rPr>
        <w:t>مصطلح التصدیر:</w:t>
      </w:r>
    </w:p>
    <w:p w:rsidR="00194EED" w:rsidRPr="00C80DE0" w:rsidRDefault="00194EED" w:rsidP="0089417B">
      <w:pPr>
        <w:bidi/>
        <w:jc w:val="both"/>
        <w:rPr>
          <w:rFonts w:ascii="Amiri" w:hAnsi="Amiri" w:cs="Amiri"/>
          <w:sz w:val="36"/>
          <w:szCs w:val="36"/>
          <w:rtl/>
        </w:rPr>
      </w:pPr>
      <w:r w:rsidRPr="00C80DE0">
        <w:rPr>
          <w:rFonts w:ascii="Amiri" w:hAnsi="Amiri" w:cs="Amiri"/>
          <w:sz w:val="36"/>
          <w:szCs w:val="36"/>
          <w:rtl/>
        </w:rPr>
        <w:t>التصدیر و یسمی ایضا رد العجز علی الصد</w:t>
      </w:r>
      <w:r w:rsidR="00A34E62">
        <w:rPr>
          <w:rFonts w:ascii="Amiri" w:hAnsi="Amiri" w:cs="Amiri" w:hint="cs"/>
          <w:sz w:val="36"/>
          <w:szCs w:val="36"/>
          <w:rtl/>
        </w:rPr>
        <w:t xml:space="preserve">ر </w:t>
      </w:r>
      <w:r w:rsidRPr="00C80DE0">
        <w:rPr>
          <w:rFonts w:ascii="Amiri" w:hAnsi="Amiri" w:cs="Amiri"/>
          <w:sz w:val="36"/>
          <w:szCs w:val="36"/>
          <w:rtl/>
        </w:rPr>
        <w:t>وھو ان یواف</w:t>
      </w:r>
      <w:r w:rsidR="00A34E62">
        <w:rPr>
          <w:rFonts w:ascii="Amiri" w:hAnsi="Amiri" w:cs="Amiri"/>
          <w:sz w:val="36"/>
          <w:szCs w:val="36"/>
          <w:rtl/>
        </w:rPr>
        <w:t>ق آخر الفاصلۃ آخر کلمۃ فی الصدر</w:t>
      </w:r>
      <w:r w:rsidR="00A34E62">
        <w:rPr>
          <w:rFonts w:ascii="Amiri" w:hAnsi="Amiri" w:cs="Amiri" w:hint="cs"/>
          <w:sz w:val="36"/>
          <w:szCs w:val="36"/>
          <w:rtl/>
        </w:rPr>
        <w:t xml:space="preserve">، </w:t>
      </w:r>
      <w:r w:rsidRPr="00C80DE0">
        <w:rPr>
          <w:rFonts w:ascii="Amiri" w:hAnsi="Amiri" w:cs="Amiri"/>
          <w:sz w:val="36"/>
          <w:szCs w:val="36"/>
          <w:rtl/>
        </w:rPr>
        <w:t xml:space="preserve">نحو </w:t>
      </w:r>
      <w:r w:rsidR="00A34E62">
        <w:rPr>
          <w:rFonts w:ascii="Amiri" w:hAnsi="Amiri" w:cs="Amiri" w:hint="cs"/>
          <w:sz w:val="36"/>
          <w:szCs w:val="36"/>
          <w:rtl/>
        </w:rPr>
        <w:t>"</w:t>
      </w:r>
      <w:r w:rsidRPr="00C80DE0">
        <w:rPr>
          <w:rFonts w:ascii="Amiri" w:hAnsi="Amiri" w:cs="Amiri"/>
          <w:sz w:val="36"/>
          <w:szCs w:val="36"/>
          <w:rtl/>
        </w:rPr>
        <w:t>و الملائکۃ یشھدون و کفی باللہ شھیدا</w:t>
      </w:r>
      <w:r w:rsidR="00A34E62">
        <w:rPr>
          <w:rFonts w:ascii="Amiri" w:hAnsi="Amiri" w:cs="Amiri" w:hint="cs"/>
          <w:sz w:val="36"/>
          <w:szCs w:val="36"/>
          <w:rtl/>
        </w:rPr>
        <w:t>"</w:t>
      </w:r>
      <w:r w:rsidR="00BC6D40">
        <w:rPr>
          <w:rFonts w:ascii="Amiri" w:hAnsi="Amiri" w:cs="Amiri" w:hint="cs"/>
          <w:sz w:val="36"/>
          <w:szCs w:val="36"/>
          <w:rtl/>
        </w:rPr>
        <w:t xml:space="preserve"> </w:t>
      </w:r>
      <w:r w:rsidR="00BC6D40" w:rsidRPr="00BC6D40">
        <w:rPr>
          <w:rFonts w:ascii="Amiri" w:hAnsi="Amiri" w:cs="Amiri" w:hint="cs"/>
          <w:sz w:val="36"/>
          <w:szCs w:val="36"/>
          <w:vertAlign w:val="superscript"/>
          <w:rtl/>
        </w:rPr>
        <w:t>(</w:t>
      </w:r>
      <w:r w:rsidR="00FD1804">
        <w:rPr>
          <w:rFonts w:ascii="Amiri" w:hAnsi="Amiri" w:cs="Amiri" w:hint="cs"/>
          <w:sz w:val="36"/>
          <w:szCs w:val="36"/>
          <w:vertAlign w:val="superscript"/>
          <w:rtl/>
        </w:rPr>
        <w:t>٦</w:t>
      </w:r>
      <w:r w:rsidR="00BC6D40" w:rsidRPr="00BC6D40">
        <w:rPr>
          <w:rFonts w:ascii="Amiri" w:hAnsi="Amiri" w:cs="Amiri" w:hint="cs"/>
          <w:sz w:val="36"/>
          <w:szCs w:val="36"/>
          <w:vertAlign w:val="superscript"/>
          <w:rtl/>
        </w:rPr>
        <w:t>)</w:t>
      </w:r>
    </w:p>
    <w:p w:rsidR="00194EED" w:rsidRPr="00C80DE0" w:rsidRDefault="00194EED" w:rsidP="0089417B">
      <w:pPr>
        <w:bidi/>
        <w:jc w:val="both"/>
        <w:rPr>
          <w:rFonts w:ascii="Amiri" w:hAnsi="Amiri" w:cs="Amiri"/>
          <w:sz w:val="36"/>
          <w:szCs w:val="36"/>
          <w:rtl/>
        </w:rPr>
      </w:pPr>
      <w:r w:rsidRPr="00C80DE0">
        <w:rPr>
          <w:rFonts w:ascii="Amiri" w:hAnsi="Amiri" w:cs="Amiri"/>
          <w:sz w:val="36"/>
          <w:szCs w:val="36"/>
          <w:rtl/>
        </w:rPr>
        <w:t xml:space="preserve">او یوافق اول کلمۃ منہ </w:t>
      </w:r>
      <w:r w:rsidR="00A34E62">
        <w:rPr>
          <w:rFonts w:ascii="Amiri" w:hAnsi="Amiri" w:cs="Amiri"/>
          <w:sz w:val="36"/>
          <w:szCs w:val="36"/>
          <w:rtl/>
        </w:rPr>
        <w:t xml:space="preserve">نحو </w:t>
      </w:r>
      <w:r w:rsidR="00A34E62">
        <w:rPr>
          <w:rFonts w:ascii="Amiri" w:hAnsi="Amiri" w:cs="Amiri" w:hint="cs"/>
          <w:sz w:val="36"/>
          <w:szCs w:val="36"/>
          <w:rtl/>
        </w:rPr>
        <w:t>"</w:t>
      </w:r>
      <w:r w:rsidR="00A34E62">
        <w:rPr>
          <w:rFonts w:ascii="Amiri" w:hAnsi="Amiri" w:cs="Amiri"/>
          <w:sz w:val="36"/>
          <w:szCs w:val="36"/>
          <w:rtl/>
        </w:rPr>
        <w:t>وھب لنا من لدنک رحمۃ</w:t>
      </w:r>
      <w:r w:rsidR="00113D23" w:rsidRPr="00C80DE0">
        <w:rPr>
          <w:rFonts w:ascii="Amiri" w:hAnsi="Amiri" w:cs="Amiri"/>
          <w:sz w:val="36"/>
          <w:szCs w:val="36"/>
          <w:rtl/>
        </w:rPr>
        <w:t xml:space="preserve"> انک انت الوھاب</w:t>
      </w:r>
      <w:r w:rsidR="00A34E62">
        <w:rPr>
          <w:rFonts w:ascii="Amiri" w:hAnsi="Amiri" w:cs="Amiri" w:hint="cs"/>
          <w:sz w:val="36"/>
          <w:szCs w:val="36"/>
          <w:rtl/>
        </w:rPr>
        <w:t>"</w:t>
      </w:r>
      <w:r w:rsidR="00C55A65">
        <w:rPr>
          <w:rFonts w:ascii="Amiri" w:hAnsi="Amiri" w:cs="Amiri" w:hint="cs"/>
          <w:sz w:val="36"/>
          <w:szCs w:val="36"/>
          <w:rtl/>
        </w:rPr>
        <w:t xml:space="preserve"> </w:t>
      </w:r>
      <w:r w:rsidR="00C55A65" w:rsidRPr="00C55A65">
        <w:rPr>
          <w:rFonts w:ascii="Amiri" w:hAnsi="Amiri" w:cs="Amiri" w:hint="cs"/>
          <w:sz w:val="36"/>
          <w:szCs w:val="36"/>
          <w:vertAlign w:val="superscript"/>
          <w:rtl/>
        </w:rPr>
        <w:t>(</w:t>
      </w:r>
      <w:r w:rsidR="00FD1804">
        <w:rPr>
          <w:rFonts w:ascii="Amiri" w:hAnsi="Amiri" w:cs="Amiri" w:hint="cs"/>
          <w:sz w:val="36"/>
          <w:szCs w:val="36"/>
          <w:vertAlign w:val="superscript"/>
          <w:rtl/>
          <w:lang w:bidi="fa-IR"/>
        </w:rPr>
        <w:t>۷</w:t>
      </w:r>
      <w:r w:rsidR="00C55A65" w:rsidRPr="00C55A65">
        <w:rPr>
          <w:rFonts w:ascii="Amiri" w:hAnsi="Amiri" w:cs="Amiri" w:hint="cs"/>
          <w:sz w:val="36"/>
          <w:szCs w:val="36"/>
          <w:vertAlign w:val="superscript"/>
          <w:rtl/>
        </w:rPr>
        <w:t>)</w:t>
      </w:r>
    </w:p>
    <w:p w:rsidR="00113D23" w:rsidRPr="00C55A65" w:rsidRDefault="00113D23" w:rsidP="0089417B">
      <w:pPr>
        <w:bidi/>
        <w:jc w:val="both"/>
        <w:rPr>
          <w:rFonts w:ascii="Amiri" w:hAnsi="Amiri" w:cs="Amiri"/>
          <w:sz w:val="36"/>
          <w:szCs w:val="36"/>
          <w:vertAlign w:val="superscript"/>
          <w:rtl/>
          <w:lang w:bidi="ur-PK"/>
        </w:rPr>
      </w:pPr>
      <w:r w:rsidRPr="00C80DE0">
        <w:rPr>
          <w:rFonts w:ascii="Amiri" w:hAnsi="Amiri" w:cs="Amiri"/>
          <w:sz w:val="36"/>
          <w:szCs w:val="36"/>
          <w:rtl/>
        </w:rPr>
        <w:t xml:space="preserve">او یوافق بعض کلماتہ نحو </w:t>
      </w:r>
      <w:r w:rsidR="00A34E62">
        <w:rPr>
          <w:rFonts w:ascii="Amiri" w:hAnsi="Amiri" w:cs="Amiri" w:hint="cs"/>
          <w:sz w:val="36"/>
          <w:szCs w:val="36"/>
          <w:rtl/>
        </w:rPr>
        <w:t>"</w:t>
      </w:r>
      <w:r w:rsidRPr="00C80DE0">
        <w:rPr>
          <w:rFonts w:ascii="Amiri" w:hAnsi="Amiri" w:cs="Amiri"/>
          <w:sz w:val="36"/>
          <w:szCs w:val="36"/>
          <w:rtl/>
        </w:rPr>
        <w:t>و لقد استھزئ برسل من قبلک فحاق بالذین سخروا منھم ما کانوا بہ یستھزءون</w:t>
      </w:r>
      <w:r w:rsidR="00A34E62">
        <w:rPr>
          <w:rFonts w:ascii="Amiri" w:hAnsi="Amiri" w:cs="Amiri" w:hint="cs"/>
          <w:sz w:val="36"/>
          <w:szCs w:val="36"/>
          <w:rtl/>
        </w:rPr>
        <w:t>"</w:t>
      </w:r>
      <w:r w:rsidRPr="00C80DE0">
        <w:rPr>
          <w:rFonts w:ascii="Amiri" w:hAnsi="Amiri" w:cs="Amiri"/>
          <w:sz w:val="36"/>
          <w:szCs w:val="36"/>
          <w:rtl/>
        </w:rPr>
        <w:t xml:space="preserve"> </w:t>
      </w:r>
      <w:r w:rsidR="00C55A65" w:rsidRPr="00C55A65">
        <w:rPr>
          <w:rFonts w:ascii="Amiri" w:hAnsi="Amiri" w:cs="Amiri" w:hint="cs"/>
          <w:sz w:val="36"/>
          <w:szCs w:val="36"/>
          <w:vertAlign w:val="superscript"/>
          <w:rtl/>
          <w:lang w:bidi="ur-PK"/>
        </w:rPr>
        <w:t>(</w:t>
      </w:r>
      <w:r w:rsidR="00FD1804">
        <w:rPr>
          <w:rFonts w:ascii="Amiri" w:hAnsi="Amiri" w:cs="Amiri" w:hint="cs"/>
          <w:sz w:val="36"/>
          <w:szCs w:val="36"/>
          <w:vertAlign w:val="superscript"/>
          <w:rtl/>
          <w:lang w:bidi="fa-IR"/>
        </w:rPr>
        <w:t>۸</w:t>
      </w:r>
      <w:r w:rsidR="00C55A65" w:rsidRPr="00C55A65">
        <w:rPr>
          <w:rFonts w:ascii="Amiri" w:hAnsi="Amiri" w:cs="Amiri" w:hint="cs"/>
          <w:sz w:val="36"/>
          <w:szCs w:val="36"/>
          <w:vertAlign w:val="superscript"/>
          <w:rtl/>
          <w:lang w:bidi="ur-PK"/>
        </w:rPr>
        <w:t>)</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و یعد الاصمعی (ت ۲۱۰ھ) من الاوائل الذین اشاروا الیہ عندما قال:</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ab/>
        <w:t>"من حسن التصدیر قول عامر بن الطفیل:</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lastRenderedPageBreak/>
        <w:t>فکنت سناما فی قرارۃ تامکا</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و فی کل حتی ذروۃ و سنام"</w:t>
      </w:r>
      <w:r w:rsidR="00C55A65">
        <w:rPr>
          <w:rFonts w:ascii="Amiri" w:hAnsi="Amiri" w:cs="Amiri"/>
          <w:sz w:val="36"/>
          <w:szCs w:val="36"/>
          <w:rtl/>
        </w:rPr>
        <w:tab/>
      </w:r>
      <w:r w:rsidR="00C55A65" w:rsidRPr="00C55A65">
        <w:rPr>
          <w:rFonts w:ascii="Amiri" w:hAnsi="Amiri" w:cs="Amiri" w:hint="cs"/>
          <w:sz w:val="36"/>
          <w:szCs w:val="36"/>
          <w:vertAlign w:val="superscript"/>
          <w:rtl/>
        </w:rPr>
        <w:t>(</w:t>
      </w:r>
      <w:r w:rsidR="00FD1804">
        <w:rPr>
          <w:rFonts w:ascii="Amiri" w:hAnsi="Amiri" w:cs="Amiri" w:hint="cs"/>
          <w:sz w:val="36"/>
          <w:szCs w:val="36"/>
          <w:vertAlign w:val="superscript"/>
          <w:rtl/>
          <w:lang w:bidi="fa-IR"/>
        </w:rPr>
        <w:t>۹</w:t>
      </w:r>
      <w:r w:rsidR="00C55A65" w:rsidRPr="00C55A65">
        <w:rPr>
          <w:rFonts w:ascii="Amiri" w:hAnsi="Amiri" w:cs="Amiri" w:hint="cs"/>
          <w:sz w:val="36"/>
          <w:szCs w:val="36"/>
          <w:vertAlign w:val="superscript"/>
          <w:rtl/>
        </w:rPr>
        <w:t>)</w:t>
      </w:r>
    </w:p>
    <w:p w:rsidR="00113D23" w:rsidRDefault="00113D23" w:rsidP="0089417B">
      <w:pPr>
        <w:bidi/>
        <w:jc w:val="both"/>
        <w:rPr>
          <w:rFonts w:ascii="Amiri" w:hAnsi="Amiri" w:cs="Amiri"/>
          <w:sz w:val="36"/>
          <w:szCs w:val="36"/>
          <w:rtl/>
        </w:rPr>
      </w:pPr>
      <w:r w:rsidRPr="00C80DE0">
        <w:rPr>
          <w:rFonts w:ascii="Amiri" w:hAnsi="Amiri" w:cs="Amiri"/>
          <w:sz w:val="36"/>
          <w:szCs w:val="36"/>
          <w:rtl/>
        </w:rPr>
        <w:t>و سمی ایضا رد العجز علی</w:t>
      </w:r>
      <w:r w:rsidR="00A34E62">
        <w:rPr>
          <w:rFonts w:ascii="Amiri" w:hAnsi="Amiri" w:cs="Amiri"/>
          <w:sz w:val="36"/>
          <w:szCs w:val="36"/>
          <w:rtl/>
        </w:rPr>
        <w:t xml:space="preserve"> الصدر و رد الاعجاز علی صدورھا</w:t>
      </w:r>
      <w:r w:rsidR="00A34E62">
        <w:rPr>
          <w:rFonts w:ascii="Amiri" w:hAnsi="Amiri" w:cs="Amiri" w:hint="cs"/>
          <w:sz w:val="36"/>
          <w:szCs w:val="36"/>
          <w:rtl/>
        </w:rPr>
        <w:t xml:space="preserve">، </w:t>
      </w:r>
      <w:r w:rsidRPr="00C80DE0">
        <w:rPr>
          <w:rFonts w:ascii="Amiri" w:hAnsi="Amiri" w:cs="Amiri"/>
          <w:sz w:val="36"/>
          <w:szCs w:val="36"/>
          <w:rtl/>
        </w:rPr>
        <w:t>وھو مرادف</w:t>
      </w:r>
      <w:r w:rsidR="00A34E62">
        <w:rPr>
          <w:rFonts w:ascii="Amiri" w:hAnsi="Amiri" w:cs="Amiri" w:hint="cs"/>
          <w:sz w:val="36"/>
          <w:szCs w:val="36"/>
          <w:rtl/>
        </w:rPr>
        <w:t xml:space="preserve"> للتصدیر</w:t>
      </w:r>
      <w:r w:rsidRPr="00C80DE0">
        <w:rPr>
          <w:rFonts w:ascii="Amiri" w:hAnsi="Amiri" w:cs="Amiri"/>
          <w:sz w:val="36"/>
          <w:szCs w:val="36"/>
          <w:rtl/>
        </w:rPr>
        <w:t xml:space="preserve"> عند العلماء</w:t>
      </w:r>
      <w:r w:rsidR="00A34E62">
        <w:rPr>
          <w:rFonts w:ascii="Amiri" w:hAnsi="Amiri" w:cs="Amiri" w:hint="cs"/>
          <w:sz w:val="36"/>
          <w:szCs w:val="36"/>
          <w:rtl/>
        </w:rPr>
        <w:t>۔</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من اوائل البلاقیس القدماء الذین تنبھوا الیہ</w:t>
      </w:r>
      <w:r w:rsidR="00A34E62">
        <w:rPr>
          <w:rFonts w:ascii="Amiri" w:hAnsi="Amiri" w:cs="Amiri" w:hint="cs"/>
          <w:sz w:val="36"/>
          <w:szCs w:val="36"/>
          <w:rtl/>
        </w:rPr>
        <w:t xml:space="preserve"> الجاحظ</w:t>
      </w:r>
      <w:r w:rsidRPr="00C80DE0">
        <w:rPr>
          <w:rFonts w:ascii="Amiri" w:hAnsi="Amiri" w:cs="Amiri"/>
          <w:sz w:val="36"/>
          <w:szCs w:val="36"/>
          <w:rtl/>
        </w:rPr>
        <w:t xml:space="preserve"> حینما نقل قول ابن مقفع (ت </w:t>
      </w:r>
      <w:r w:rsidR="005A28F8">
        <w:rPr>
          <w:rFonts w:ascii="Amiri" w:hAnsi="Amiri" w:cs="Amiri"/>
          <w:sz w:val="36"/>
          <w:szCs w:val="36"/>
          <w:rtl/>
          <w:lang w:bidi="fa-IR"/>
        </w:rPr>
        <w:t>۱</w:t>
      </w:r>
      <w:r w:rsidR="005A28F8">
        <w:rPr>
          <w:rFonts w:ascii="Amiri" w:hAnsi="Amiri" w:cs="Amiri"/>
          <w:sz w:val="36"/>
          <w:szCs w:val="36"/>
          <w:rtl/>
        </w:rPr>
        <w:t>٤٢</w:t>
      </w:r>
      <w:r w:rsidRPr="00C80DE0">
        <w:rPr>
          <w:rFonts w:ascii="Amiri" w:hAnsi="Amiri" w:cs="Amiri"/>
          <w:sz w:val="36"/>
          <w:szCs w:val="36"/>
          <w:rtl/>
        </w:rPr>
        <w:t>ھ)</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ab/>
        <w:t>"حتی یکون لکل فن من ذلک صدر یدل علی عجزہ"</w:t>
      </w:r>
      <w:r w:rsidR="00C55A65">
        <w:rPr>
          <w:rFonts w:ascii="Amiri" w:hAnsi="Amiri" w:cs="Amiri" w:hint="cs"/>
          <w:sz w:val="36"/>
          <w:szCs w:val="36"/>
          <w:rtl/>
        </w:rPr>
        <w:t xml:space="preserve"> </w:t>
      </w:r>
      <w:r w:rsidR="00C55A65" w:rsidRPr="00C55A65">
        <w:rPr>
          <w:rFonts w:ascii="Amiri" w:hAnsi="Amiri" w:cs="Amiri" w:hint="cs"/>
          <w:sz w:val="36"/>
          <w:szCs w:val="36"/>
          <w:vertAlign w:val="superscript"/>
          <w:rtl/>
        </w:rPr>
        <w:t>(</w:t>
      </w:r>
      <w:r w:rsidR="00FD1804">
        <w:rPr>
          <w:rFonts w:ascii="Amiri" w:hAnsi="Amiri" w:cs="Amiri" w:hint="cs"/>
          <w:sz w:val="36"/>
          <w:szCs w:val="36"/>
          <w:vertAlign w:val="superscript"/>
          <w:rtl/>
        </w:rPr>
        <w:t>١٠</w:t>
      </w:r>
      <w:r w:rsidR="00C55A65" w:rsidRPr="00C55A65">
        <w:rPr>
          <w:rFonts w:ascii="Amiri" w:hAnsi="Amiri" w:cs="Amiri" w:hint="cs"/>
          <w:sz w:val="36"/>
          <w:szCs w:val="36"/>
          <w:vertAlign w:val="superscript"/>
          <w:rtl/>
        </w:rPr>
        <w:t>)</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و کذلک فی قولہ الذی ورد فی رسالۃ القیان:</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"ان الفروع لا محالۃ راجعۃ الی اصولھا و الاعجاز لاحقۃ بصدورھا"</w:t>
      </w:r>
      <w:r w:rsidR="00C55A65">
        <w:rPr>
          <w:rFonts w:ascii="Amiri" w:hAnsi="Amiri" w:cs="Amiri" w:hint="cs"/>
          <w:sz w:val="36"/>
          <w:szCs w:val="36"/>
          <w:rtl/>
        </w:rPr>
        <w:t xml:space="preserve"> </w:t>
      </w:r>
      <w:r w:rsidR="00C55A65" w:rsidRPr="00C55A65">
        <w:rPr>
          <w:rFonts w:ascii="Amiri" w:hAnsi="Amiri" w:cs="Amiri" w:hint="cs"/>
          <w:sz w:val="36"/>
          <w:szCs w:val="36"/>
          <w:vertAlign w:val="superscript"/>
          <w:rtl/>
        </w:rPr>
        <w:t>(</w:t>
      </w:r>
      <w:r w:rsidR="00FD1804">
        <w:rPr>
          <w:rFonts w:ascii="Amiri" w:hAnsi="Amiri" w:cs="Amiri" w:hint="cs"/>
          <w:sz w:val="36"/>
          <w:szCs w:val="36"/>
          <w:vertAlign w:val="superscript"/>
          <w:rtl/>
        </w:rPr>
        <w:t>١١</w:t>
      </w:r>
      <w:r w:rsidR="00C55A65" w:rsidRPr="00C55A65">
        <w:rPr>
          <w:rFonts w:ascii="Amiri" w:hAnsi="Amiri" w:cs="Amiri" w:hint="cs"/>
          <w:sz w:val="36"/>
          <w:szCs w:val="36"/>
          <w:vertAlign w:val="superscript"/>
          <w:rtl/>
        </w:rPr>
        <w:t>)</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 xml:space="preserve">و عند العلوی: </w:t>
      </w:r>
    </w:p>
    <w:p w:rsidR="00113D23" w:rsidRPr="00C80DE0" w:rsidRDefault="00113D23" w:rsidP="0089417B">
      <w:pPr>
        <w:bidi/>
        <w:jc w:val="both"/>
        <w:rPr>
          <w:rFonts w:ascii="Amiri" w:hAnsi="Amiri" w:cs="Amiri"/>
          <w:sz w:val="36"/>
          <w:szCs w:val="36"/>
          <w:rtl/>
        </w:rPr>
      </w:pPr>
      <w:r w:rsidRPr="00C80DE0">
        <w:rPr>
          <w:rFonts w:ascii="Amiri" w:hAnsi="Amiri" w:cs="Amiri"/>
          <w:sz w:val="36"/>
          <w:szCs w:val="36"/>
          <w:rtl/>
        </w:rPr>
        <w:tab/>
        <w:t>"ان یاتی فی آخر الکلام بما یوافق لہ"</w:t>
      </w:r>
      <w:r w:rsidR="00C55A65">
        <w:rPr>
          <w:rFonts w:ascii="Amiri" w:hAnsi="Amiri" w:cs="Amiri" w:hint="cs"/>
          <w:sz w:val="36"/>
          <w:szCs w:val="36"/>
          <w:rtl/>
        </w:rPr>
        <w:t xml:space="preserve"> </w:t>
      </w:r>
      <w:r w:rsidR="00C55A65" w:rsidRPr="00C55A65">
        <w:rPr>
          <w:rFonts w:ascii="Amiri" w:hAnsi="Amiri" w:cs="Amiri" w:hint="cs"/>
          <w:sz w:val="36"/>
          <w:szCs w:val="36"/>
          <w:vertAlign w:val="superscript"/>
          <w:rtl/>
        </w:rPr>
        <w:t>(</w:t>
      </w:r>
      <w:r w:rsidR="00FD1804">
        <w:rPr>
          <w:rFonts w:ascii="Amiri" w:hAnsi="Amiri" w:cs="Amiri" w:hint="cs"/>
          <w:sz w:val="36"/>
          <w:szCs w:val="36"/>
          <w:vertAlign w:val="superscript"/>
          <w:rtl/>
        </w:rPr>
        <w:t>١٢</w:t>
      </w:r>
      <w:r w:rsidR="00C55A65" w:rsidRPr="00C55A65">
        <w:rPr>
          <w:rFonts w:ascii="Amiri" w:hAnsi="Amiri" w:cs="Amiri" w:hint="cs"/>
          <w:sz w:val="36"/>
          <w:szCs w:val="36"/>
          <w:vertAlign w:val="superscript"/>
          <w:rtl/>
        </w:rPr>
        <w:t>)</w:t>
      </w:r>
    </w:p>
    <w:p w:rsidR="00113D23" w:rsidRPr="00C80DE0" w:rsidRDefault="00113D23" w:rsidP="0089417B">
      <w:pPr>
        <w:bidi/>
        <w:jc w:val="both"/>
        <w:rPr>
          <w:rFonts w:ascii="Amiri" w:hAnsi="Amiri" w:cs="Amiri"/>
          <w:sz w:val="36"/>
          <w:szCs w:val="36"/>
          <w:rtl/>
          <w:lang w:bidi="ur-PK"/>
        </w:rPr>
      </w:pPr>
      <w:r w:rsidRPr="00C80DE0">
        <w:rPr>
          <w:rFonts w:ascii="Amiri" w:hAnsi="Amiri" w:cs="Amiri"/>
          <w:sz w:val="36"/>
          <w:szCs w:val="36"/>
          <w:rtl/>
          <w:lang w:bidi="ur-PK"/>
        </w:rPr>
        <w:t xml:space="preserve">و عند البغدادی (ت </w:t>
      </w:r>
      <w:r w:rsidR="005A28F8">
        <w:rPr>
          <w:rFonts w:ascii="Amiri" w:hAnsi="Amiri" w:cs="Amiri"/>
          <w:sz w:val="36"/>
          <w:szCs w:val="36"/>
          <w:rtl/>
          <w:lang w:bidi="ur-PK"/>
        </w:rPr>
        <w:t>٥</w:t>
      </w:r>
      <w:r w:rsidR="005A28F8">
        <w:rPr>
          <w:rFonts w:ascii="Amiri" w:hAnsi="Amiri" w:cs="Amiri"/>
          <w:sz w:val="36"/>
          <w:szCs w:val="36"/>
          <w:rtl/>
          <w:lang w:bidi="fa-IR"/>
        </w:rPr>
        <w:t>۱۰</w:t>
      </w:r>
      <w:r w:rsidRPr="00C80DE0">
        <w:rPr>
          <w:rFonts w:ascii="Amiri" w:hAnsi="Amiri" w:cs="Amiri"/>
          <w:sz w:val="36"/>
          <w:szCs w:val="36"/>
          <w:rtl/>
          <w:lang w:bidi="ur-PK"/>
        </w:rPr>
        <w:t>ھ)</w:t>
      </w:r>
      <w:r w:rsidR="00A34E62">
        <w:rPr>
          <w:rFonts w:ascii="Amiri" w:hAnsi="Amiri" w:cs="Amiri" w:hint="cs"/>
          <w:sz w:val="36"/>
          <w:szCs w:val="36"/>
          <w:rtl/>
          <w:lang w:bidi="ur-PK"/>
        </w:rPr>
        <w:t>:</w:t>
      </w:r>
    </w:p>
    <w:p w:rsidR="00FE797C" w:rsidRPr="00C55A65" w:rsidRDefault="00FE797C" w:rsidP="0089417B">
      <w:pPr>
        <w:bidi/>
        <w:ind w:firstLine="720"/>
        <w:jc w:val="both"/>
        <w:rPr>
          <w:rFonts w:ascii="Amiri" w:hAnsi="Amiri" w:cs="Amiri"/>
          <w:sz w:val="36"/>
          <w:szCs w:val="36"/>
          <w:vertAlign w:val="superscript"/>
          <w:rtl/>
          <w:lang w:bidi="ur-PK"/>
        </w:rPr>
      </w:pPr>
      <w:r w:rsidRPr="00C80DE0">
        <w:rPr>
          <w:rFonts w:ascii="Amiri" w:hAnsi="Amiri" w:cs="Amiri"/>
          <w:sz w:val="36"/>
          <w:szCs w:val="36"/>
          <w:rtl/>
          <w:lang w:bidi="ur-PK"/>
        </w:rPr>
        <w:tab/>
        <w:t>"ان یبدا الشاعر کلمۃ فی البیت ثم یعیدھا فی عجزہ اور فی نصف الاول ثم یرددھا فی النصف الاٰخر"</w:t>
      </w:r>
      <w:r w:rsidR="00C55A65" w:rsidRPr="00C55A65">
        <w:rPr>
          <w:rFonts w:ascii="Amiri" w:hAnsi="Amiri" w:cs="Amiri"/>
          <w:sz w:val="36"/>
          <w:szCs w:val="36"/>
          <w:vertAlign w:val="superscript"/>
          <w:rtl/>
          <w:lang w:bidi="ur-PK"/>
        </w:rPr>
        <w:tab/>
      </w:r>
      <w:r w:rsidR="00C55A65" w:rsidRPr="00C55A65">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١</w:t>
      </w:r>
      <w:r w:rsidR="00FD1804">
        <w:rPr>
          <w:rFonts w:ascii="Amiri" w:hAnsi="Amiri" w:cs="Amiri" w:hint="cs"/>
          <w:sz w:val="36"/>
          <w:szCs w:val="36"/>
          <w:vertAlign w:val="superscript"/>
          <w:rtl/>
          <w:lang w:bidi="fa-IR"/>
        </w:rPr>
        <w:t>۳</w:t>
      </w:r>
      <w:r w:rsidR="00C55A65" w:rsidRPr="00C55A65">
        <w:rPr>
          <w:rFonts w:ascii="Amiri" w:hAnsi="Amiri" w:cs="Amiri" w:hint="cs"/>
          <w:sz w:val="36"/>
          <w:szCs w:val="36"/>
          <w:vertAlign w:val="superscript"/>
          <w:rtl/>
          <w:lang w:bidi="ur-PK"/>
        </w:rPr>
        <w:t>)</w:t>
      </w:r>
    </w:p>
    <w:p w:rsidR="00113D23" w:rsidRPr="00C80DE0" w:rsidRDefault="00113D23" w:rsidP="0089417B">
      <w:pPr>
        <w:bidi/>
        <w:jc w:val="both"/>
        <w:rPr>
          <w:rFonts w:ascii="Amiri" w:hAnsi="Amiri" w:cs="Amiri"/>
          <w:sz w:val="36"/>
          <w:szCs w:val="36"/>
          <w:rtl/>
          <w:lang w:bidi="ur-PK"/>
        </w:rPr>
      </w:pPr>
    </w:p>
    <w:p w:rsidR="002201D5" w:rsidRPr="00C80DE0" w:rsidRDefault="002201D5" w:rsidP="0089417B">
      <w:pPr>
        <w:bidi/>
        <w:jc w:val="both"/>
        <w:rPr>
          <w:rFonts w:ascii="Amiri" w:hAnsi="Amiri" w:cs="Amiri"/>
          <w:sz w:val="36"/>
          <w:szCs w:val="36"/>
          <w:rtl/>
          <w:lang w:bidi="ur-PK"/>
        </w:rPr>
      </w:pPr>
      <w:r w:rsidRPr="00C80DE0">
        <w:rPr>
          <w:rFonts w:ascii="Amiri" w:hAnsi="Amiri" w:cs="Amiri"/>
          <w:sz w:val="36"/>
          <w:szCs w:val="36"/>
          <w:rtl/>
          <w:lang w:bidi="ur-PK"/>
        </w:rPr>
        <w:t xml:space="preserve">ثم الخطیب القزوینی (ت </w:t>
      </w:r>
      <w:r w:rsidR="005A28F8">
        <w:rPr>
          <w:rFonts w:ascii="Amiri" w:hAnsi="Amiri" w:cs="Amiri"/>
          <w:sz w:val="36"/>
          <w:szCs w:val="36"/>
          <w:rtl/>
          <w:lang w:bidi="ur-PK"/>
        </w:rPr>
        <w:t>٧٣٩</w:t>
      </w:r>
      <w:r w:rsidRPr="00C80DE0">
        <w:rPr>
          <w:rFonts w:ascii="Amiri" w:hAnsi="Amiri" w:cs="Amiri"/>
          <w:sz w:val="36"/>
          <w:szCs w:val="36"/>
          <w:rtl/>
          <w:lang w:bidi="ur-PK"/>
        </w:rPr>
        <w:t>ھ) فعرفہ فی النثر فقال:</w:t>
      </w:r>
    </w:p>
    <w:p w:rsidR="002201D5" w:rsidRPr="00C80DE0" w:rsidRDefault="002201D5" w:rsidP="0089417B">
      <w:pPr>
        <w:bidi/>
        <w:ind w:firstLine="720"/>
        <w:jc w:val="both"/>
        <w:rPr>
          <w:rFonts w:ascii="Amiri" w:hAnsi="Amiri" w:cs="Amiri"/>
          <w:sz w:val="36"/>
          <w:szCs w:val="36"/>
          <w:rtl/>
          <w:lang w:bidi="ur-PK"/>
        </w:rPr>
      </w:pPr>
      <w:r w:rsidRPr="00C80DE0">
        <w:rPr>
          <w:rFonts w:ascii="Amiri" w:hAnsi="Amiri" w:cs="Amiri"/>
          <w:sz w:val="36"/>
          <w:szCs w:val="36"/>
          <w:rtl/>
          <w:lang w:bidi="ur-PK"/>
        </w:rPr>
        <w:lastRenderedPageBreak/>
        <w:t>"وھو فی النثر ان یجعل احد اللفظین المکررین او المتجانسین او الملحقین بھما فی اول الفقرۃ و الاخر فی آخرھا"</w:t>
      </w:r>
      <w:r w:rsidR="00C55A65">
        <w:rPr>
          <w:rFonts w:ascii="Amiri" w:hAnsi="Amiri" w:cs="Amiri"/>
          <w:sz w:val="36"/>
          <w:szCs w:val="36"/>
          <w:rtl/>
          <w:lang w:bidi="ur-PK"/>
        </w:rPr>
        <w:tab/>
      </w:r>
      <w:r w:rsidR="00C55A65" w:rsidRPr="00C55A65">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١٤</w:t>
      </w:r>
      <w:r w:rsidR="00C55A65" w:rsidRPr="00C55A65">
        <w:rPr>
          <w:rFonts w:ascii="Amiri" w:hAnsi="Amiri" w:cs="Amiri" w:hint="cs"/>
          <w:sz w:val="36"/>
          <w:szCs w:val="36"/>
          <w:vertAlign w:val="superscript"/>
          <w:rtl/>
          <w:lang w:bidi="ur-PK"/>
        </w:rPr>
        <w:t>)</w:t>
      </w:r>
    </w:p>
    <w:p w:rsidR="002201D5" w:rsidRPr="00C80DE0" w:rsidRDefault="002201D5" w:rsidP="0089417B">
      <w:pPr>
        <w:bidi/>
        <w:jc w:val="both"/>
        <w:rPr>
          <w:rFonts w:ascii="Amiri" w:hAnsi="Amiri" w:cs="Amiri"/>
          <w:sz w:val="36"/>
          <w:szCs w:val="36"/>
          <w:rtl/>
          <w:lang w:bidi="ur-PK"/>
        </w:rPr>
      </w:pPr>
      <w:r w:rsidRPr="00C80DE0">
        <w:rPr>
          <w:rFonts w:ascii="Amiri" w:hAnsi="Amiri" w:cs="Amiri"/>
          <w:sz w:val="36"/>
          <w:szCs w:val="36"/>
          <w:rtl/>
          <w:lang w:bidi="ur-PK"/>
        </w:rPr>
        <w:t xml:space="preserve">و عرف ابن معصوم المدنی (ت </w:t>
      </w:r>
      <w:r w:rsidR="005A28F8">
        <w:rPr>
          <w:rFonts w:ascii="Amiri" w:hAnsi="Amiri" w:cs="Amiri"/>
          <w:sz w:val="36"/>
          <w:szCs w:val="36"/>
          <w:rtl/>
          <w:lang w:bidi="fa-IR"/>
        </w:rPr>
        <w:t>۱۱</w:t>
      </w:r>
      <w:r w:rsidR="005A28F8">
        <w:rPr>
          <w:rFonts w:ascii="Amiri" w:hAnsi="Amiri" w:cs="Amiri"/>
          <w:sz w:val="36"/>
          <w:szCs w:val="36"/>
          <w:rtl/>
          <w:lang w:bidi="ur-PK"/>
        </w:rPr>
        <w:t>٢</w:t>
      </w:r>
      <w:r w:rsidR="005A28F8">
        <w:rPr>
          <w:rFonts w:ascii="Amiri" w:hAnsi="Amiri" w:cs="Amiri"/>
          <w:sz w:val="36"/>
          <w:szCs w:val="36"/>
          <w:rtl/>
          <w:lang w:bidi="fa-IR"/>
        </w:rPr>
        <w:t>۰</w:t>
      </w:r>
      <w:r w:rsidRPr="00C80DE0">
        <w:rPr>
          <w:rFonts w:ascii="Amiri" w:hAnsi="Amiri" w:cs="Amiri"/>
          <w:sz w:val="36"/>
          <w:szCs w:val="36"/>
          <w:rtl/>
          <w:lang w:bidi="ur-PK"/>
        </w:rPr>
        <w:t>ھ) فی النثر تفصیلا واضح المعنی بشکل اکبر من التعریفات السابقۃ حینئذ قال:</w:t>
      </w:r>
    </w:p>
    <w:p w:rsidR="002201D5" w:rsidRPr="00C80DE0" w:rsidRDefault="002201D5" w:rsidP="0089417B">
      <w:pPr>
        <w:bidi/>
        <w:jc w:val="both"/>
        <w:rPr>
          <w:rFonts w:ascii="Amiri" w:hAnsi="Amiri" w:cs="Amiri"/>
          <w:sz w:val="36"/>
          <w:szCs w:val="36"/>
          <w:lang w:bidi="ur-PK"/>
        </w:rPr>
      </w:pPr>
      <w:r w:rsidRPr="00C80DE0">
        <w:rPr>
          <w:rFonts w:ascii="Amiri" w:hAnsi="Amiri" w:cs="Amiri"/>
          <w:sz w:val="36"/>
          <w:szCs w:val="36"/>
          <w:rtl/>
          <w:lang w:bidi="ur-PK"/>
        </w:rPr>
        <w:tab/>
        <w:t>"و ھو فی النثر ان یجعل احد اللفظین المکررین اعنی المتفقین فی ا</w:t>
      </w:r>
      <w:r w:rsidR="00A34E62">
        <w:rPr>
          <w:rFonts w:ascii="Amiri" w:hAnsi="Amiri" w:cs="Amiri"/>
          <w:sz w:val="36"/>
          <w:szCs w:val="36"/>
          <w:rtl/>
          <w:lang w:bidi="ur-PK"/>
        </w:rPr>
        <w:t xml:space="preserve">للفظ و المعنی او المتجانسین </w:t>
      </w:r>
      <w:r w:rsidR="00A34E62">
        <w:rPr>
          <w:rFonts w:ascii="Amiri" w:hAnsi="Amiri" w:cs="Amiri" w:hint="cs"/>
          <w:sz w:val="36"/>
          <w:szCs w:val="36"/>
          <w:rtl/>
          <w:lang w:bidi="ur-PK"/>
        </w:rPr>
        <w:t>ای</w:t>
      </w:r>
      <w:r w:rsidRPr="00C80DE0">
        <w:rPr>
          <w:rFonts w:ascii="Amiri" w:hAnsi="Amiri" w:cs="Amiri"/>
          <w:sz w:val="36"/>
          <w:szCs w:val="36"/>
          <w:rtl/>
          <w:lang w:bidi="ur-PK"/>
        </w:rPr>
        <w:t xml:space="preserve"> المتشابھان فی اللفظ دون المعنی او الملحقین بالمتجانسین و ھما الذان یجمعھما الاشتقاق او شبھہ فی اول الفقرۃ و اللفظ الآخر فی آخرھا فیکون اربعۃ اقسام"</w:t>
      </w:r>
      <w:r w:rsidR="00C55A65">
        <w:rPr>
          <w:rFonts w:ascii="Amiri" w:hAnsi="Amiri" w:cs="Amiri"/>
          <w:sz w:val="36"/>
          <w:szCs w:val="36"/>
          <w:rtl/>
          <w:lang w:bidi="ur-PK"/>
        </w:rPr>
        <w:tab/>
      </w:r>
      <w:r w:rsidR="00C55A65" w:rsidRPr="00C55A65">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١٥</w:t>
      </w:r>
      <w:r w:rsidR="00C55A65" w:rsidRPr="00C55A65">
        <w:rPr>
          <w:rFonts w:ascii="Amiri" w:hAnsi="Amiri" w:cs="Amiri" w:hint="cs"/>
          <w:sz w:val="36"/>
          <w:szCs w:val="36"/>
          <w:vertAlign w:val="superscript"/>
          <w:rtl/>
          <w:lang w:bidi="ur-PK"/>
        </w:rPr>
        <w:t>)</w:t>
      </w:r>
    </w:p>
    <w:p w:rsidR="00113D23" w:rsidRDefault="00113D23" w:rsidP="0089417B">
      <w:pPr>
        <w:bidi/>
        <w:jc w:val="both"/>
        <w:rPr>
          <w:rFonts w:ascii="Amiri" w:hAnsi="Amiri" w:cs="Amiri"/>
          <w:sz w:val="36"/>
          <w:szCs w:val="36"/>
          <w:rtl/>
        </w:rPr>
      </w:pPr>
      <w:r w:rsidRPr="00C80DE0">
        <w:rPr>
          <w:rFonts w:ascii="Amiri" w:hAnsi="Amiri" w:cs="Amiri"/>
          <w:sz w:val="36"/>
          <w:szCs w:val="36"/>
          <w:rtl/>
        </w:rPr>
        <w:tab/>
      </w:r>
    </w:p>
    <w:p w:rsidR="009F5B8E" w:rsidRDefault="009F5B8E" w:rsidP="0089417B">
      <w:pPr>
        <w:bidi/>
        <w:jc w:val="both"/>
        <w:rPr>
          <w:rFonts w:ascii="Amiri" w:hAnsi="Amiri" w:cs="Amiri"/>
          <w:sz w:val="32"/>
          <w:szCs w:val="32"/>
          <w:rtl/>
        </w:rPr>
      </w:pPr>
    </w:p>
    <w:p w:rsidR="009F5B8E" w:rsidRDefault="009F5B8E" w:rsidP="0089417B">
      <w:pPr>
        <w:bidi/>
        <w:jc w:val="both"/>
        <w:rPr>
          <w:rFonts w:ascii="Amiri" w:hAnsi="Amiri" w:cs="Amiri"/>
          <w:sz w:val="32"/>
          <w:szCs w:val="32"/>
          <w:rtl/>
        </w:rPr>
      </w:pPr>
    </w:p>
    <w:p w:rsidR="009F5B8E" w:rsidRDefault="009F5B8E" w:rsidP="0089417B">
      <w:pPr>
        <w:bidi/>
        <w:jc w:val="both"/>
        <w:rPr>
          <w:rFonts w:ascii="Amiri" w:hAnsi="Amiri" w:cs="Amiri"/>
          <w:sz w:val="32"/>
          <w:szCs w:val="32"/>
          <w:rtl/>
        </w:rPr>
      </w:pPr>
    </w:p>
    <w:p w:rsidR="009F5B8E" w:rsidRDefault="009F5B8E" w:rsidP="0089417B">
      <w:pPr>
        <w:bidi/>
        <w:jc w:val="both"/>
        <w:rPr>
          <w:rFonts w:ascii="Amiri" w:hAnsi="Amiri" w:cs="Amiri"/>
          <w:sz w:val="32"/>
          <w:szCs w:val="32"/>
          <w:rtl/>
        </w:rPr>
      </w:pPr>
    </w:p>
    <w:p w:rsidR="009F5B8E" w:rsidRDefault="009F5B8E" w:rsidP="0089417B">
      <w:pPr>
        <w:bidi/>
        <w:jc w:val="both"/>
        <w:rPr>
          <w:rFonts w:ascii="Amiri" w:hAnsi="Amiri" w:cs="Amiri"/>
          <w:sz w:val="32"/>
          <w:szCs w:val="32"/>
          <w:rtl/>
        </w:rPr>
      </w:pPr>
    </w:p>
    <w:p w:rsidR="009F5B8E" w:rsidRDefault="009F5B8E" w:rsidP="0089417B">
      <w:pPr>
        <w:bidi/>
        <w:jc w:val="both"/>
        <w:rPr>
          <w:rFonts w:ascii="Amiri" w:hAnsi="Amiri" w:cs="Amiri"/>
          <w:sz w:val="32"/>
          <w:szCs w:val="32"/>
          <w:rtl/>
        </w:rPr>
      </w:pPr>
    </w:p>
    <w:p w:rsidR="00D977C9" w:rsidRDefault="00FD1804" w:rsidP="0089417B">
      <w:pPr>
        <w:bidi/>
        <w:jc w:val="both"/>
        <w:rPr>
          <w:rFonts w:ascii="Amiri" w:hAnsi="Amiri" w:cs="Amiri"/>
          <w:sz w:val="32"/>
          <w:szCs w:val="32"/>
          <w:rtl/>
        </w:rPr>
      </w:pPr>
      <w:r>
        <w:rPr>
          <w:rFonts w:ascii="Amiri" w:hAnsi="Amiri" w:cs="Amiri" w:hint="cs"/>
          <w:sz w:val="32"/>
          <w:szCs w:val="32"/>
          <w:rtl/>
        </w:rPr>
        <w:lastRenderedPageBreak/>
        <w:t>١</w:t>
      </w:r>
      <w:r w:rsidR="00D977C9" w:rsidRPr="00C229A3">
        <w:rPr>
          <w:rFonts w:ascii="Amiri" w:hAnsi="Amiri" w:cs="Amiri" w:hint="cs"/>
          <w:sz w:val="32"/>
          <w:szCs w:val="32"/>
          <w:rtl/>
        </w:rPr>
        <w:t>۔</w:t>
      </w:r>
      <w:r w:rsidR="00D977C9" w:rsidRPr="00C229A3">
        <w:rPr>
          <w:rFonts w:ascii="Amiri" w:hAnsi="Amiri" w:cs="Amiri" w:hint="cs"/>
          <w:sz w:val="32"/>
          <w:szCs w:val="32"/>
          <w:rtl/>
        </w:rPr>
        <w:tab/>
      </w:r>
      <w:r w:rsidR="00BB4D62">
        <w:rPr>
          <w:rFonts w:ascii="Amiri" w:hAnsi="Amiri" w:cs="Amiri" w:hint="cs"/>
          <w:sz w:val="32"/>
          <w:szCs w:val="32"/>
          <w:rtl/>
        </w:rPr>
        <w:t>لسان العرب لمحمد</w:t>
      </w:r>
      <w:r w:rsidR="00C229A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C229A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C229A3" w:rsidRPr="00C229A3">
        <w:rPr>
          <w:rFonts w:ascii="Amiri" w:hAnsi="Amiri" w:cs="Amiri" w:hint="cs"/>
          <w:sz w:val="32"/>
          <w:szCs w:val="32"/>
          <w:rtl/>
        </w:rPr>
        <w:t xml:space="preserve"> کورنیش اللیل۔ القاھرۃ) ص </w:t>
      </w:r>
      <w:r>
        <w:rPr>
          <w:rFonts w:ascii="Amiri" w:hAnsi="Amiri" w:cs="Amiri" w:hint="cs"/>
          <w:sz w:val="32"/>
          <w:szCs w:val="32"/>
          <w:rtl/>
        </w:rPr>
        <w:t>٢٤١٢</w:t>
      </w:r>
      <w:r w:rsidR="00C229A3" w:rsidRPr="00C229A3">
        <w:rPr>
          <w:rFonts w:ascii="Amiri" w:hAnsi="Amiri" w:cs="Amiri" w:hint="cs"/>
          <w:sz w:val="32"/>
          <w:szCs w:val="32"/>
          <w:rtl/>
        </w:rPr>
        <w:t xml:space="preserve"> </w:t>
      </w:r>
      <w:r w:rsidR="00C229A3">
        <w:rPr>
          <w:rFonts w:ascii="Amiri" w:hAnsi="Amiri" w:cs="Amiri" w:hint="cs"/>
          <w:sz w:val="32"/>
          <w:szCs w:val="32"/>
          <w:rtl/>
        </w:rPr>
        <w:t xml:space="preserve">، </w:t>
      </w:r>
      <w:r w:rsidR="00C229A3" w:rsidRPr="00C229A3">
        <w:rPr>
          <w:rFonts w:ascii="Amiri" w:hAnsi="Amiri" w:cs="Amiri"/>
          <w:sz w:val="32"/>
          <w:szCs w:val="32"/>
        </w:rPr>
        <w:t xml:space="preserve">NoorBook.com PDF </w:t>
      </w:r>
      <w:r>
        <w:rPr>
          <w:rFonts w:ascii="Amiri" w:hAnsi="Amiri" w:cs="Amiri"/>
          <w:sz w:val="32"/>
          <w:szCs w:val="32"/>
          <w:rtl/>
        </w:rPr>
        <w:t>٢</w:t>
      </w:r>
      <w:r>
        <w:rPr>
          <w:rFonts w:ascii="Amiri" w:hAnsi="Amiri" w:cs="Amiri"/>
          <w:sz w:val="32"/>
          <w:szCs w:val="32"/>
          <w:rtl/>
          <w:lang w:bidi="fa-IR"/>
        </w:rPr>
        <w:t>۳۸</w:t>
      </w:r>
      <w:r w:rsidR="00C229A3" w:rsidRPr="00C229A3">
        <w:rPr>
          <w:rFonts w:ascii="Amiri" w:hAnsi="Amiri" w:cs="Amiri"/>
          <w:sz w:val="32"/>
          <w:szCs w:val="32"/>
        </w:rPr>
        <w:t xml:space="preserve"> / </w:t>
      </w:r>
      <w:r>
        <w:rPr>
          <w:rFonts w:ascii="Amiri" w:hAnsi="Amiri" w:cs="Amiri"/>
          <w:sz w:val="32"/>
          <w:szCs w:val="32"/>
          <w:rtl/>
        </w:rPr>
        <w:t>٥</w:t>
      </w:r>
    </w:p>
    <w:p w:rsidR="008D2FFF" w:rsidRDefault="00FD1804" w:rsidP="0089417B">
      <w:pPr>
        <w:bidi/>
        <w:jc w:val="both"/>
        <w:rPr>
          <w:rFonts w:ascii="Amiri" w:hAnsi="Amiri" w:cs="Amiri"/>
          <w:sz w:val="36"/>
          <w:szCs w:val="36"/>
          <w:rtl/>
        </w:rPr>
      </w:pPr>
      <w:r>
        <w:rPr>
          <w:rFonts w:ascii="Amiri" w:hAnsi="Amiri" w:cs="Amiri" w:hint="cs"/>
          <w:sz w:val="32"/>
          <w:szCs w:val="32"/>
          <w:rtl/>
        </w:rPr>
        <w:t>٢</w:t>
      </w:r>
      <w:r w:rsidR="008D2FFF">
        <w:rPr>
          <w:rFonts w:ascii="Amiri" w:hAnsi="Amiri" w:cs="Amiri" w:hint="cs"/>
          <w:sz w:val="32"/>
          <w:szCs w:val="32"/>
          <w:rtl/>
        </w:rPr>
        <w:t>۔</w:t>
      </w:r>
      <w:r w:rsidR="008D2FFF">
        <w:rPr>
          <w:rFonts w:ascii="Amiri" w:hAnsi="Amiri" w:cs="Amiri" w:hint="cs"/>
          <w:sz w:val="32"/>
          <w:szCs w:val="32"/>
          <w:rtl/>
        </w:rPr>
        <w:tab/>
      </w:r>
      <w:r w:rsidR="00BB4D62">
        <w:rPr>
          <w:rFonts w:ascii="Amiri" w:hAnsi="Amiri" w:cs="Amiri" w:hint="cs"/>
          <w:sz w:val="36"/>
          <w:szCs w:val="36"/>
          <w:rtl/>
        </w:rPr>
        <w:t>القاموس المحیط لمجد</w:t>
      </w:r>
      <w:r w:rsidR="008D2FFF">
        <w:rPr>
          <w:rFonts w:ascii="Amiri" w:hAnsi="Amiri" w:cs="Amiri" w:hint="cs"/>
          <w:sz w:val="36"/>
          <w:szCs w:val="36"/>
          <w:rtl/>
        </w:rPr>
        <w:t xml:space="preserve">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8D2FFF">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8D2FFF">
        <w:rPr>
          <w:rFonts w:ascii="Amiri" w:hAnsi="Amiri" w:cs="Amiri" w:hint="cs"/>
          <w:sz w:val="36"/>
          <w:szCs w:val="36"/>
          <w:rtl/>
        </w:rPr>
        <w:t xml:space="preserve">ھ </w:t>
      </w:r>
      <w:r w:rsidR="008D2FFF">
        <w:rPr>
          <w:rFonts w:ascii="Amiri" w:hAnsi="Amiri" w:cs="Amiri"/>
          <w:sz w:val="36"/>
          <w:szCs w:val="36"/>
          <w:rtl/>
        </w:rPr>
        <w:t>–</w:t>
      </w:r>
      <w:r w:rsidR="008D2FFF">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8D2FFF">
        <w:rPr>
          <w:rFonts w:ascii="Amiri" w:hAnsi="Amiri" w:cs="Amiri" w:hint="cs"/>
          <w:sz w:val="36"/>
          <w:szCs w:val="36"/>
          <w:rtl/>
        </w:rPr>
        <w:t xml:space="preserve">م)، ص </w:t>
      </w:r>
      <w:r>
        <w:rPr>
          <w:rFonts w:ascii="Amiri" w:hAnsi="Amiri" w:cs="Amiri" w:hint="cs"/>
          <w:sz w:val="36"/>
          <w:szCs w:val="36"/>
          <w:rtl/>
          <w:lang w:bidi="fa-IR"/>
        </w:rPr>
        <w:t>۹</w:t>
      </w:r>
      <w:r>
        <w:rPr>
          <w:rFonts w:ascii="Amiri" w:hAnsi="Amiri" w:cs="Amiri" w:hint="cs"/>
          <w:sz w:val="36"/>
          <w:szCs w:val="36"/>
          <w:rtl/>
        </w:rPr>
        <w:t>١</w:t>
      </w:r>
      <w:r>
        <w:rPr>
          <w:rFonts w:ascii="Amiri" w:hAnsi="Amiri" w:cs="Amiri" w:hint="cs"/>
          <w:sz w:val="36"/>
          <w:szCs w:val="36"/>
          <w:rtl/>
          <w:lang w:bidi="fa-IR"/>
        </w:rPr>
        <w:t>۸</w:t>
      </w:r>
      <w:r w:rsidR="008D2FFF">
        <w:rPr>
          <w:rFonts w:ascii="Amiri" w:hAnsi="Amiri" w:cs="Amiri" w:hint="cs"/>
          <w:sz w:val="36"/>
          <w:szCs w:val="36"/>
          <w:rtl/>
        </w:rPr>
        <w:t xml:space="preserve"> فی بحث حرف الصاد</w:t>
      </w:r>
      <w:r w:rsidR="001C628D">
        <w:rPr>
          <w:rFonts w:ascii="Amiri" w:hAnsi="Amiri" w:cs="Amiri" w:hint="cs"/>
          <w:sz w:val="36"/>
          <w:szCs w:val="36"/>
          <w:rtl/>
        </w:rPr>
        <w:t>۔</w:t>
      </w:r>
    </w:p>
    <w:p w:rsidR="001C628D" w:rsidRDefault="00FD1804" w:rsidP="0089417B">
      <w:pPr>
        <w:bidi/>
        <w:jc w:val="both"/>
        <w:rPr>
          <w:rFonts w:ascii="Amiri" w:hAnsi="Amiri" w:cs="Amiri"/>
          <w:sz w:val="32"/>
          <w:szCs w:val="32"/>
          <w:rtl/>
        </w:rPr>
      </w:pPr>
      <w:r>
        <w:rPr>
          <w:rFonts w:ascii="Amiri" w:hAnsi="Amiri" w:cs="Amiri" w:hint="cs"/>
          <w:sz w:val="36"/>
          <w:szCs w:val="36"/>
          <w:rtl/>
          <w:lang w:bidi="fa-IR"/>
        </w:rPr>
        <w:t>۳</w:t>
      </w:r>
      <w:r w:rsidR="001C628D">
        <w:rPr>
          <w:rFonts w:ascii="Amiri" w:hAnsi="Amiri" w:cs="Amiri" w:hint="cs"/>
          <w:sz w:val="36"/>
          <w:szCs w:val="36"/>
          <w:rtl/>
        </w:rPr>
        <w:t>۔</w:t>
      </w:r>
      <w:r w:rsidR="001C628D">
        <w:rPr>
          <w:rFonts w:ascii="Amiri" w:hAnsi="Amiri" w:cs="Amiri" w:hint="cs"/>
          <w:sz w:val="36"/>
          <w:szCs w:val="36"/>
          <w:rtl/>
        </w:rPr>
        <w:tab/>
      </w:r>
      <w:r w:rsidR="00BB4D62">
        <w:rPr>
          <w:rFonts w:ascii="Amiri" w:hAnsi="Amiri" w:cs="Amiri" w:hint="cs"/>
          <w:sz w:val="32"/>
          <w:szCs w:val="32"/>
          <w:rtl/>
        </w:rPr>
        <w:t>لسان العرب لمحمد</w:t>
      </w:r>
      <w:r w:rsidR="001C628D"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1C628D"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1C628D" w:rsidRPr="00C229A3">
        <w:rPr>
          <w:rFonts w:ascii="Amiri" w:hAnsi="Amiri" w:cs="Amiri" w:hint="cs"/>
          <w:sz w:val="32"/>
          <w:szCs w:val="32"/>
          <w:rtl/>
        </w:rPr>
        <w:t xml:space="preserve"> کورنیش اللیل۔ القاھرۃ) ص </w:t>
      </w:r>
      <w:r>
        <w:rPr>
          <w:rFonts w:ascii="Amiri" w:hAnsi="Amiri" w:cs="Amiri" w:hint="cs"/>
          <w:sz w:val="32"/>
          <w:szCs w:val="32"/>
          <w:rtl/>
        </w:rPr>
        <w:t>٢٤١٢</w:t>
      </w:r>
      <w:r w:rsidR="001C628D" w:rsidRPr="00C229A3">
        <w:rPr>
          <w:rFonts w:ascii="Amiri" w:hAnsi="Amiri" w:cs="Amiri" w:hint="cs"/>
          <w:sz w:val="32"/>
          <w:szCs w:val="32"/>
          <w:rtl/>
        </w:rPr>
        <w:t xml:space="preserve"> </w:t>
      </w:r>
      <w:r w:rsidR="001C628D">
        <w:rPr>
          <w:rFonts w:ascii="Amiri" w:hAnsi="Amiri" w:cs="Amiri" w:hint="cs"/>
          <w:sz w:val="32"/>
          <w:szCs w:val="32"/>
          <w:rtl/>
        </w:rPr>
        <w:t xml:space="preserve">، </w:t>
      </w:r>
      <w:r w:rsidR="001C628D" w:rsidRPr="00C229A3">
        <w:rPr>
          <w:rFonts w:ascii="Amiri" w:hAnsi="Amiri" w:cs="Amiri"/>
          <w:sz w:val="32"/>
          <w:szCs w:val="32"/>
        </w:rPr>
        <w:t xml:space="preserve">NoorBook.com PDF </w:t>
      </w:r>
      <w:r>
        <w:rPr>
          <w:rFonts w:ascii="Amiri" w:hAnsi="Amiri" w:cs="Amiri"/>
          <w:sz w:val="32"/>
          <w:szCs w:val="32"/>
          <w:rtl/>
        </w:rPr>
        <w:t>٢</w:t>
      </w:r>
      <w:r>
        <w:rPr>
          <w:rFonts w:ascii="Amiri" w:hAnsi="Amiri" w:cs="Amiri"/>
          <w:sz w:val="32"/>
          <w:szCs w:val="32"/>
          <w:rtl/>
          <w:lang w:bidi="fa-IR"/>
        </w:rPr>
        <w:t>۳۸</w:t>
      </w:r>
      <w:r w:rsidR="001C628D" w:rsidRPr="00C229A3">
        <w:rPr>
          <w:rFonts w:ascii="Amiri" w:hAnsi="Amiri" w:cs="Amiri"/>
          <w:sz w:val="32"/>
          <w:szCs w:val="32"/>
        </w:rPr>
        <w:t xml:space="preserve"> / </w:t>
      </w:r>
      <w:r>
        <w:rPr>
          <w:rFonts w:ascii="Amiri" w:hAnsi="Amiri" w:cs="Amiri"/>
          <w:sz w:val="32"/>
          <w:szCs w:val="32"/>
          <w:rtl/>
        </w:rPr>
        <w:t>٥</w:t>
      </w:r>
    </w:p>
    <w:p w:rsidR="001C628D" w:rsidRDefault="00FD1804" w:rsidP="0089417B">
      <w:pPr>
        <w:bidi/>
        <w:jc w:val="both"/>
        <w:rPr>
          <w:rFonts w:ascii="Amiri" w:hAnsi="Amiri" w:cs="Amiri"/>
          <w:sz w:val="36"/>
          <w:szCs w:val="36"/>
          <w:rtl/>
        </w:rPr>
      </w:pPr>
      <w:r>
        <w:rPr>
          <w:rFonts w:ascii="Amiri" w:hAnsi="Amiri" w:cs="Amiri" w:hint="cs"/>
          <w:sz w:val="36"/>
          <w:szCs w:val="36"/>
          <w:rtl/>
        </w:rPr>
        <w:t>٤</w:t>
      </w:r>
      <w:r w:rsidR="001C628D">
        <w:rPr>
          <w:rFonts w:ascii="Amiri" w:hAnsi="Amiri" w:cs="Amiri" w:hint="cs"/>
          <w:sz w:val="36"/>
          <w:szCs w:val="36"/>
          <w:rtl/>
        </w:rPr>
        <w:t>۔</w:t>
      </w:r>
      <w:r w:rsidR="001C628D">
        <w:rPr>
          <w:rFonts w:ascii="Amiri" w:hAnsi="Amiri" w:cs="Amiri" w:hint="cs"/>
          <w:sz w:val="36"/>
          <w:szCs w:val="36"/>
          <w:rtl/>
        </w:rPr>
        <w:tab/>
        <w:t xml:space="preserve">القرآن الکریم سورۃ القصص آیۃ </w:t>
      </w:r>
      <w:r>
        <w:rPr>
          <w:rFonts w:ascii="Amiri" w:hAnsi="Amiri" w:cs="Amiri" w:hint="cs"/>
          <w:sz w:val="36"/>
          <w:szCs w:val="36"/>
          <w:rtl/>
        </w:rPr>
        <w:t>٢</w:t>
      </w:r>
      <w:r>
        <w:rPr>
          <w:rFonts w:ascii="Amiri" w:hAnsi="Amiri" w:cs="Amiri" w:hint="cs"/>
          <w:sz w:val="36"/>
          <w:szCs w:val="36"/>
          <w:rtl/>
          <w:lang w:bidi="fa-IR"/>
        </w:rPr>
        <w:t>۳</w:t>
      </w:r>
    </w:p>
    <w:p w:rsidR="001C628D" w:rsidRDefault="00FD1804" w:rsidP="0089417B">
      <w:pPr>
        <w:bidi/>
        <w:jc w:val="both"/>
        <w:rPr>
          <w:rFonts w:ascii="Amiri" w:hAnsi="Amiri" w:cs="Amiri"/>
          <w:sz w:val="32"/>
          <w:szCs w:val="32"/>
          <w:rtl/>
        </w:rPr>
      </w:pPr>
      <w:r>
        <w:rPr>
          <w:rFonts w:ascii="Amiri" w:hAnsi="Amiri" w:cs="Amiri" w:hint="cs"/>
          <w:sz w:val="32"/>
          <w:szCs w:val="32"/>
          <w:rtl/>
        </w:rPr>
        <w:t>٥</w:t>
      </w:r>
      <w:r w:rsidR="001C628D">
        <w:rPr>
          <w:rFonts w:ascii="Amiri" w:hAnsi="Amiri" w:cs="Amiri" w:hint="cs"/>
          <w:sz w:val="32"/>
          <w:szCs w:val="32"/>
          <w:rtl/>
        </w:rPr>
        <w:t>۔</w:t>
      </w:r>
      <w:r w:rsidR="001C628D">
        <w:rPr>
          <w:rFonts w:ascii="Amiri" w:hAnsi="Amiri" w:cs="Amiri" w:hint="cs"/>
          <w:sz w:val="32"/>
          <w:szCs w:val="32"/>
          <w:rtl/>
        </w:rPr>
        <w:tab/>
      </w:r>
      <w:r w:rsidR="00BB4D62">
        <w:rPr>
          <w:rFonts w:ascii="Amiri" w:hAnsi="Amiri" w:cs="Amiri" w:hint="cs"/>
          <w:sz w:val="32"/>
          <w:szCs w:val="32"/>
          <w:rtl/>
        </w:rPr>
        <w:t>لسان العرب لمحمد</w:t>
      </w:r>
      <w:r w:rsidR="001C628D"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1C628D"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1C628D" w:rsidRPr="00C229A3">
        <w:rPr>
          <w:rFonts w:ascii="Amiri" w:hAnsi="Amiri" w:cs="Amiri" w:hint="cs"/>
          <w:sz w:val="32"/>
          <w:szCs w:val="32"/>
          <w:rtl/>
        </w:rPr>
        <w:t xml:space="preserve"> کورنیش اللیل۔ القاھرۃ) ص </w:t>
      </w:r>
      <w:r>
        <w:rPr>
          <w:rFonts w:ascii="Amiri" w:hAnsi="Amiri" w:cs="Amiri" w:hint="cs"/>
          <w:sz w:val="32"/>
          <w:szCs w:val="32"/>
          <w:rtl/>
        </w:rPr>
        <w:t>٢٤١</w:t>
      </w:r>
      <w:r>
        <w:rPr>
          <w:rFonts w:ascii="Amiri" w:hAnsi="Amiri" w:cs="Amiri" w:hint="cs"/>
          <w:sz w:val="32"/>
          <w:szCs w:val="32"/>
          <w:rtl/>
          <w:lang w:bidi="fa-IR"/>
        </w:rPr>
        <w:t>۳</w:t>
      </w:r>
      <w:r w:rsidR="001C628D" w:rsidRPr="00C229A3">
        <w:rPr>
          <w:rFonts w:ascii="Amiri" w:hAnsi="Amiri" w:cs="Amiri" w:hint="cs"/>
          <w:sz w:val="32"/>
          <w:szCs w:val="32"/>
          <w:rtl/>
        </w:rPr>
        <w:t xml:space="preserve"> </w:t>
      </w:r>
      <w:r w:rsidR="001C628D">
        <w:rPr>
          <w:rFonts w:ascii="Amiri" w:hAnsi="Amiri" w:cs="Amiri" w:hint="cs"/>
          <w:sz w:val="32"/>
          <w:szCs w:val="32"/>
          <w:rtl/>
        </w:rPr>
        <w:t xml:space="preserve">، </w:t>
      </w:r>
      <w:r w:rsidR="001C628D" w:rsidRPr="00C229A3">
        <w:rPr>
          <w:rFonts w:ascii="Amiri" w:hAnsi="Amiri" w:cs="Amiri"/>
          <w:sz w:val="32"/>
          <w:szCs w:val="32"/>
        </w:rPr>
        <w:t xml:space="preserve">NoorBook.com PDF </w:t>
      </w:r>
      <w:r>
        <w:rPr>
          <w:rFonts w:ascii="Amiri" w:hAnsi="Amiri" w:cs="Amiri"/>
          <w:sz w:val="32"/>
          <w:szCs w:val="32"/>
          <w:rtl/>
        </w:rPr>
        <w:t>٢</w:t>
      </w:r>
      <w:r>
        <w:rPr>
          <w:rFonts w:ascii="Amiri" w:hAnsi="Amiri" w:cs="Amiri"/>
          <w:sz w:val="32"/>
          <w:szCs w:val="32"/>
          <w:rtl/>
          <w:lang w:bidi="fa-IR"/>
        </w:rPr>
        <w:t>۳۸</w:t>
      </w:r>
      <w:r w:rsidR="001C628D" w:rsidRPr="00C229A3">
        <w:rPr>
          <w:rFonts w:ascii="Amiri" w:hAnsi="Amiri" w:cs="Amiri"/>
          <w:sz w:val="32"/>
          <w:szCs w:val="32"/>
        </w:rPr>
        <w:t xml:space="preserve"> / </w:t>
      </w:r>
      <w:r>
        <w:rPr>
          <w:rFonts w:ascii="Amiri" w:hAnsi="Amiri" w:cs="Amiri"/>
          <w:sz w:val="32"/>
          <w:szCs w:val="32"/>
          <w:rtl/>
        </w:rPr>
        <w:t>٥</w:t>
      </w:r>
    </w:p>
    <w:p w:rsidR="00CC7F49" w:rsidRDefault="00FD1804" w:rsidP="0089417B">
      <w:pPr>
        <w:bidi/>
        <w:jc w:val="both"/>
        <w:rPr>
          <w:rFonts w:ascii="Amiri" w:hAnsi="Amiri" w:cs="Amiri"/>
          <w:sz w:val="36"/>
          <w:szCs w:val="36"/>
          <w:rtl/>
        </w:rPr>
      </w:pPr>
      <w:r>
        <w:rPr>
          <w:rFonts w:ascii="Amiri" w:hAnsi="Amiri" w:cs="Amiri" w:hint="cs"/>
          <w:sz w:val="32"/>
          <w:szCs w:val="32"/>
          <w:rtl/>
        </w:rPr>
        <w:t>٦</w:t>
      </w:r>
      <w:r w:rsidR="00CC7F49">
        <w:rPr>
          <w:rFonts w:ascii="Amiri" w:hAnsi="Amiri" w:cs="Amiri" w:hint="cs"/>
          <w:sz w:val="32"/>
          <w:szCs w:val="32"/>
          <w:rtl/>
        </w:rPr>
        <w:t>۔</w:t>
      </w:r>
      <w:r w:rsidR="00CC7F49">
        <w:rPr>
          <w:rFonts w:ascii="Amiri" w:hAnsi="Amiri" w:cs="Amiri" w:hint="cs"/>
          <w:sz w:val="32"/>
          <w:szCs w:val="32"/>
          <w:rtl/>
        </w:rPr>
        <w:tab/>
      </w:r>
      <w:r w:rsidR="00CC7F49">
        <w:rPr>
          <w:rFonts w:ascii="Amiri" w:hAnsi="Amiri" w:cs="Amiri" w:hint="cs"/>
          <w:sz w:val="36"/>
          <w:szCs w:val="36"/>
          <w:rtl/>
        </w:rPr>
        <w:t xml:space="preserve">القرآن الکریم سورۃ النساء آیۃ </w:t>
      </w:r>
      <w:r>
        <w:rPr>
          <w:rFonts w:ascii="Amiri" w:hAnsi="Amiri" w:cs="Amiri" w:hint="cs"/>
          <w:sz w:val="36"/>
          <w:szCs w:val="36"/>
          <w:rtl/>
        </w:rPr>
        <w:t>١٦٦</w:t>
      </w:r>
    </w:p>
    <w:p w:rsidR="00CC7F49" w:rsidRDefault="00FD1804" w:rsidP="0089417B">
      <w:pPr>
        <w:bidi/>
        <w:jc w:val="both"/>
        <w:rPr>
          <w:rFonts w:ascii="Amiri" w:hAnsi="Amiri" w:cs="Amiri"/>
          <w:sz w:val="36"/>
          <w:szCs w:val="36"/>
          <w:rtl/>
        </w:rPr>
      </w:pPr>
      <w:r>
        <w:rPr>
          <w:rFonts w:ascii="Amiri" w:hAnsi="Amiri" w:cs="Amiri" w:hint="cs"/>
          <w:sz w:val="32"/>
          <w:szCs w:val="32"/>
          <w:rtl/>
          <w:lang w:bidi="fa-IR"/>
        </w:rPr>
        <w:t>۷</w:t>
      </w:r>
      <w:r w:rsidR="00CC7F49">
        <w:rPr>
          <w:rFonts w:ascii="Amiri" w:hAnsi="Amiri" w:cs="Amiri" w:hint="cs"/>
          <w:sz w:val="32"/>
          <w:szCs w:val="32"/>
          <w:rtl/>
        </w:rPr>
        <w:t>۔</w:t>
      </w:r>
      <w:r w:rsidR="00CC7F49">
        <w:rPr>
          <w:rFonts w:ascii="Amiri" w:hAnsi="Amiri" w:cs="Amiri" w:hint="cs"/>
          <w:sz w:val="32"/>
          <w:szCs w:val="32"/>
          <w:rtl/>
        </w:rPr>
        <w:tab/>
      </w:r>
      <w:r w:rsidR="00CC7F49">
        <w:rPr>
          <w:rFonts w:ascii="Amiri" w:hAnsi="Amiri" w:cs="Amiri" w:hint="cs"/>
          <w:sz w:val="36"/>
          <w:szCs w:val="36"/>
          <w:rtl/>
        </w:rPr>
        <w:t xml:space="preserve">القرآن الکریم سورۃ آل عمران آیۃ </w:t>
      </w:r>
      <w:r>
        <w:rPr>
          <w:rFonts w:ascii="Amiri" w:hAnsi="Amiri" w:cs="Amiri" w:hint="cs"/>
          <w:sz w:val="36"/>
          <w:szCs w:val="36"/>
          <w:rtl/>
          <w:lang w:bidi="fa-IR"/>
        </w:rPr>
        <w:t>۸</w:t>
      </w:r>
    </w:p>
    <w:p w:rsidR="008D2FFF" w:rsidRDefault="00FD1804" w:rsidP="0089417B">
      <w:pPr>
        <w:bidi/>
        <w:jc w:val="both"/>
        <w:rPr>
          <w:rFonts w:ascii="Amiri" w:hAnsi="Amiri" w:cs="Amiri"/>
          <w:sz w:val="36"/>
          <w:szCs w:val="36"/>
          <w:rtl/>
        </w:rPr>
      </w:pPr>
      <w:r>
        <w:rPr>
          <w:rFonts w:ascii="Amiri" w:hAnsi="Amiri" w:cs="Amiri" w:hint="cs"/>
          <w:sz w:val="32"/>
          <w:szCs w:val="32"/>
          <w:rtl/>
          <w:lang w:bidi="fa-IR"/>
        </w:rPr>
        <w:t>۸</w:t>
      </w:r>
      <w:r w:rsidR="00CC7F49">
        <w:rPr>
          <w:rFonts w:ascii="Amiri" w:hAnsi="Amiri" w:cs="Amiri" w:hint="cs"/>
          <w:sz w:val="32"/>
          <w:szCs w:val="32"/>
          <w:rtl/>
        </w:rPr>
        <w:t>۔</w:t>
      </w:r>
      <w:r w:rsidR="00CC7F49">
        <w:rPr>
          <w:rFonts w:ascii="Amiri" w:hAnsi="Amiri" w:cs="Amiri" w:hint="cs"/>
          <w:sz w:val="32"/>
          <w:szCs w:val="32"/>
          <w:rtl/>
        </w:rPr>
        <w:tab/>
      </w:r>
      <w:r w:rsidR="00CC7F49">
        <w:rPr>
          <w:rFonts w:ascii="Amiri" w:hAnsi="Amiri" w:cs="Amiri" w:hint="cs"/>
          <w:sz w:val="36"/>
          <w:szCs w:val="36"/>
          <w:rtl/>
        </w:rPr>
        <w:t xml:space="preserve">القرآن الکریم سورۃ الانبیاء آیۃ </w:t>
      </w:r>
      <w:r>
        <w:rPr>
          <w:rFonts w:ascii="Amiri" w:hAnsi="Amiri" w:cs="Amiri" w:hint="cs"/>
          <w:sz w:val="36"/>
          <w:szCs w:val="36"/>
          <w:rtl/>
        </w:rPr>
        <w:t>١٠</w:t>
      </w:r>
    </w:p>
    <w:p w:rsidR="00CC7F49" w:rsidRDefault="00FD1804" w:rsidP="0089417B">
      <w:pPr>
        <w:bidi/>
        <w:jc w:val="both"/>
        <w:rPr>
          <w:rFonts w:ascii="Amiri" w:hAnsi="Amiri" w:cs="Amiri"/>
          <w:sz w:val="36"/>
          <w:szCs w:val="36"/>
          <w:rtl/>
        </w:rPr>
      </w:pPr>
      <w:r>
        <w:rPr>
          <w:rFonts w:ascii="Amiri" w:hAnsi="Amiri" w:cs="Amiri" w:hint="cs"/>
          <w:sz w:val="36"/>
          <w:szCs w:val="36"/>
          <w:rtl/>
          <w:lang w:bidi="fa-IR"/>
        </w:rPr>
        <w:lastRenderedPageBreak/>
        <w:t>۹</w:t>
      </w:r>
      <w:r w:rsidR="00CC7F49">
        <w:rPr>
          <w:rFonts w:ascii="Amiri" w:hAnsi="Amiri" w:cs="Amiri" w:hint="cs"/>
          <w:sz w:val="36"/>
          <w:szCs w:val="36"/>
          <w:rtl/>
        </w:rPr>
        <w:t>۔</w:t>
      </w:r>
      <w:r w:rsidR="00CC7F49">
        <w:rPr>
          <w:rFonts w:ascii="Amiri" w:hAnsi="Amiri" w:cs="Amiri" w:hint="cs"/>
          <w:sz w:val="36"/>
          <w:szCs w:val="36"/>
          <w:rtl/>
        </w:rPr>
        <w:tab/>
        <w:t xml:space="preserve">نظرۃ الاغریض ص </w:t>
      </w:r>
      <w:r>
        <w:rPr>
          <w:rFonts w:ascii="Amiri" w:hAnsi="Amiri" w:cs="Amiri" w:hint="cs"/>
          <w:sz w:val="36"/>
          <w:szCs w:val="36"/>
          <w:rtl/>
        </w:rPr>
        <w:t>١٠٤</w:t>
      </w:r>
      <w:r w:rsidR="00CC7F49">
        <w:rPr>
          <w:rFonts w:ascii="Amiri" w:hAnsi="Amiri" w:cs="Amiri" w:hint="cs"/>
          <w:sz w:val="36"/>
          <w:szCs w:val="36"/>
          <w:rtl/>
        </w:rPr>
        <w:t xml:space="preserve"> ۔ دیوان عامر بن طفیل ص </w:t>
      </w:r>
      <w:r>
        <w:rPr>
          <w:rFonts w:ascii="Amiri" w:hAnsi="Amiri" w:cs="Amiri" w:hint="cs"/>
          <w:sz w:val="36"/>
          <w:szCs w:val="36"/>
          <w:rtl/>
        </w:rPr>
        <w:t>١٢٦</w:t>
      </w:r>
      <w:r w:rsidR="00CC7F49">
        <w:rPr>
          <w:rFonts w:ascii="Amiri" w:hAnsi="Amiri" w:cs="Amiri" w:hint="cs"/>
          <w:sz w:val="36"/>
          <w:szCs w:val="36"/>
          <w:rtl/>
        </w:rPr>
        <w:t xml:space="preserve"> بروایۃ کنتَ</w:t>
      </w:r>
    </w:p>
    <w:p w:rsidR="00CC7F49" w:rsidRDefault="00FD1804" w:rsidP="0089417B">
      <w:pPr>
        <w:bidi/>
        <w:jc w:val="both"/>
        <w:rPr>
          <w:rFonts w:ascii="Amiri" w:hAnsi="Amiri" w:cs="Amiri"/>
          <w:sz w:val="36"/>
          <w:szCs w:val="36"/>
          <w:rtl/>
        </w:rPr>
      </w:pPr>
      <w:r>
        <w:rPr>
          <w:rFonts w:ascii="Amiri" w:hAnsi="Amiri" w:cs="Amiri" w:hint="cs"/>
          <w:sz w:val="36"/>
          <w:szCs w:val="36"/>
          <w:rtl/>
        </w:rPr>
        <w:t>١٠</w:t>
      </w:r>
      <w:r w:rsidR="00134E06">
        <w:rPr>
          <w:rFonts w:ascii="Amiri" w:hAnsi="Amiri" w:cs="Amiri" w:hint="cs"/>
          <w:sz w:val="36"/>
          <w:szCs w:val="36"/>
          <w:rtl/>
        </w:rPr>
        <w:t>۔</w:t>
      </w:r>
      <w:r w:rsidR="00134E06">
        <w:rPr>
          <w:rFonts w:ascii="Amiri" w:hAnsi="Amiri" w:cs="Amiri" w:hint="cs"/>
          <w:sz w:val="36"/>
          <w:szCs w:val="36"/>
          <w:rtl/>
        </w:rPr>
        <w:tab/>
        <w:t>البیان و ا</w:t>
      </w:r>
      <w:r w:rsidR="000A6E54">
        <w:rPr>
          <w:rFonts w:ascii="Amiri" w:hAnsi="Amiri" w:cs="Amiri" w:hint="cs"/>
          <w:sz w:val="36"/>
          <w:szCs w:val="36"/>
          <w:rtl/>
        </w:rPr>
        <w:t xml:space="preserve">لتبیین </w:t>
      </w:r>
      <w:r w:rsidR="00873848">
        <w:rPr>
          <w:rFonts w:ascii="Amiri" w:hAnsi="Amiri" w:cs="Amiri" w:hint="cs"/>
          <w:sz w:val="36"/>
          <w:szCs w:val="36"/>
          <w:rtl/>
        </w:rPr>
        <w:t xml:space="preserve">لابی عثمان عمر بن بحر (المتوفی </w:t>
      </w:r>
      <w:r>
        <w:rPr>
          <w:rFonts w:ascii="Amiri" w:hAnsi="Amiri" w:cs="Amiri" w:hint="cs"/>
          <w:sz w:val="36"/>
          <w:szCs w:val="36"/>
          <w:rtl/>
        </w:rPr>
        <w:t>٢٥٥</w:t>
      </w:r>
      <w:r w:rsidR="00873848">
        <w:rPr>
          <w:rFonts w:ascii="Amiri" w:hAnsi="Amiri" w:cs="Amiri" w:hint="cs"/>
          <w:sz w:val="36"/>
          <w:szCs w:val="36"/>
          <w:rtl/>
        </w:rPr>
        <w:t xml:space="preserve">ھ </w:t>
      </w:r>
      <w:r w:rsidR="00873848">
        <w:rPr>
          <w:rFonts w:ascii="Amiri" w:hAnsi="Amiri" w:cs="Amiri"/>
          <w:sz w:val="36"/>
          <w:szCs w:val="36"/>
          <w:rtl/>
        </w:rPr>
        <w:t>–</w:t>
      </w:r>
      <w:r w:rsidR="00873848">
        <w:rPr>
          <w:rFonts w:ascii="Amiri" w:hAnsi="Amiri" w:cs="Amiri" w:hint="cs"/>
          <w:sz w:val="36"/>
          <w:szCs w:val="36"/>
          <w:rtl/>
        </w:rPr>
        <w:t xml:space="preserve"> </w:t>
      </w:r>
      <w:r>
        <w:rPr>
          <w:rFonts w:ascii="Amiri" w:hAnsi="Amiri" w:cs="Amiri" w:hint="cs"/>
          <w:sz w:val="36"/>
          <w:szCs w:val="36"/>
          <w:rtl/>
          <w:lang w:bidi="fa-IR"/>
        </w:rPr>
        <w:t>۸</w:t>
      </w:r>
      <w:r>
        <w:rPr>
          <w:rFonts w:ascii="Amiri" w:hAnsi="Amiri" w:cs="Amiri" w:hint="cs"/>
          <w:sz w:val="36"/>
          <w:szCs w:val="36"/>
          <w:rtl/>
        </w:rPr>
        <w:t>٦</w:t>
      </w:r>
      <w:r>
        <w:rPr>
          <w:rFonts w:ascii="Amiri" w:hAnsi="Amiri" w:cs="Amiri" w:hint="cs"/>
          <w:sz w:val="36"/>
          <w:szCs w:val="36"/>
          <w:rtl/>
          <w:lang w:bidi="fa-IR"/>
        </w:rPr>
        <w:t>۸</w:t>
      </w:r>
      <w:r w:rsidR="00873848">
        <w:rPr>
          <w:rFonts w:ascii="Amiri" w:hAnsi="Amiri" w:cs="Amiri" w:hint="cs"/>
          <w:sz w:val="36"/>
          <w:szCs w:val="36"/>
          <w:rtl/>
        </w:rPr>
        <w:t xml:space="preserve">م) الناشر: مکتبۃ الخانجی </w:t>
      </w:r>
      <w:r>
        <w:rPr>
          <w:rFonts w:ascii="Amiri" w:hAnsi="Amiri" w:cs="Amiri" w:hint="cs"/>
          <w:sz w:val="36"/>
          <w:szCs w:val="36"/>
          <w:rtl/>
        </w:rPr>
        <w:t>٢</w:t>
      </w:r>
      <w:r>
        <w:rPr>
          <w:rFonts w:ascii="Amiri" w:hAnsi="Amiri" w:cs="Amiri" w:hint="cs"/>
          <w:sz w:val="36"/>
          <w:szCs w:val="36"/>
          <w:rtl/>
          <w:lang w:bidi="fa-IR"/>
        </w:rPr>
        <w:t>۸</w:t>
      </w:r>
      <w:r w:rsidR="00873848">
        <w:rPr>
          <w:rFonts w:ascii="Amiri" w:hAnsi="Amiri" w:cs="Amiri" w:hint="cs"/>
          <w:sz w:val="36"/>
          <w:szCs w:val="36"/>
          <w:rtl/>
        </w:rPr>
        <w:t xml:space="preserve"> فبرائیر </w:t>
      </w:r>
      <w:r>
        <w:rPr>
          <w:rFonts w:ascii="Amiri" w:hAnsi="Amiri" w:cs="Amiri" w:hint="cs"/>
          <w:sz w:val="36"/>
          <w:szCs w:val="36"/>
          <w:rtl/>
        </w:rPr>
        <w:t>٢٠٠٦</w:t>
      </w:r>
      <w:r w:rsidR="00873848">
        <w:rPr>
          <w:rFonts w:ascii="Amiri" w:hAnsi="Amiri" w:cs="Amiri" w:hint="cs"/>
          <w:sz w:val="36"/>
          <w:szCs w:val="36"/>
          <w:rtl/>
        </w:rPr>
        <w:t xml:space="preserve">  </w:t>
      </w:r>
      <w:r>
        <w:rPr>
          <w:rFonts w:ascii="Amiri" w:hAnsi="Amiri" w:cs="Amiri" w:hint="cs"/>
          <w:sz w:val="36"/>
          <w:szCs w:val="36"/>
          <w:rtl/>
        </w:rPr>
        <w:t>١</w:t>
      </w:r>
      <w:r w:rsidR="000A6E54">
        <w:rPr>
          <w:rFonts w:ascii="Amiri" w:hAnsi="Amiri" w:cs="Amiri" w:hint="cs"/>
          <w:sz w:val="36"/>
          <w:szCs w:val="36"/>
          <w:rtl/>
        </w:rPr>
        <w:t>/</w:t>
      </w:r>
      <w:r>
        <w:rPr>
          <w:rFonts w:ascii="Amiri" w:hAnsi="Amiri" w:cs="Amiri" w:hint="cs"/>
          <w:sz w:val="36"/>
          <w:szCs w:val="36"/>
          <w:rtl/>
        </w:rPr>
        <w:t>١١٦</w:t>
      </w:r>
      <w:r w:rsidR="00F70DD9">
        <w:rPr>
          <w:rFonts w:ascii="Amiri" w:hAnsi="Amiri" w:cs="Amiri" w:hint="cs"/>
          <w:sz w:val="36"/>
          <w:szCs w:val="36"/>
          <w:rtl/>
        </w:rPr>
        <w:t xml:space="preserve"> </w:t>
      </w:r>
    </w:p>
    <w:p w:rsidR="005D4B9B" w:rsidRDefault="00FD1804" w:rsidP="0089417B">
      <w:pPr>
        <w:bidi/>
        <w:jc w:val="both"/>
        <w:rPr>
          <w:rFonts w:ascii="Amiri" w:hAnsi="Amiri" w:cs="Amiri"/>
          <w:sz w:val="36"/>
          <w:szCs w:val="36"/>
          <w:rtl/>
        </w:rPr>
      </w:pPr>
      <w:r>
        <w:rPr>
          <w:rFonts w:ascii="Amiri" w:hAnsi="Amiri" w:cs="Amiri" w:hint="cs"/>
          <w:sz w:val="36"/>
          <w:szCs w:val="36"/>
          <w:rtl/>
        </w:rPr>
        <w:t>١١</w:t>
      </w:r>
      <w:r w:rsidR="005D4B9B">
        <w:rPr>
          <w:rFonts w:ascii="Amiri" w:hAnsi="Amiri" w:cs="Amiri" w:hint="cs"/>
          <w:sz w:val="36"/>
          <w:szCs w:val="36"/>
          <w:rtl/>
        </w:rPr>
        <w:t>۔</w:t>
      </w:r>
      <w:r w:rsidR="005D4B9B">
        <w:rPr>
          <w:rFonts w:ascii="Amiri" w:hAnsi="Amiri" w:cs="Amiri" w:hint="cs"/>
          <w:sz w:val="36"/>
          <w:szCs w:val="36"/>
          <w:rtl/>
        </w:rPr>
        <w:tab/>
        <w:t xml:space="preserve">رسالۃ القیان من </w:t>
      </w:r>
      <w:r w:rsidR="00F70DD9">
        <w:rPr>
          <w:rFonts w:ascii="Amiri" w:hAnsi="Amiri" w:cs="Amiri" w:hint="cs"/>
          <w:sz w:val="36"/>
          <w:szCs w:val="36"/>
          <w:rtl/>
        </w:rPr>
        <w:t>رسائل الجاحظ</w:t>
      </w:r>
      <w:r w:rsidR="005D4B9B">
        <w:rPr>
          <w:rFonts w:ascii="Amiri" w:hAnsi="Amiri" w:cs="Amiri" w:hint="cs"/>
          <w:sz w:val="36"/>
          <w:szCs w:val="36"/>
          <w:rtl/>
        </w:rPr>
        <w:t xml:space="preserve"> ابی عثمان عمر بن بحر (المتوفی </w:t>
      </w:r>
      <w:r>
        <w:rPr>
          <w:rFonts w:ascii="Amiri" w:hAnsi="Amiri" w:cs="Amiri" w:hint="cs"/>
          <w:sz w:val="36"/>
          <w:szCs w:val="36"/>
          <w:rtl/>
        </w:rPr>
        <w:t>٢٥٥</w:t>
      </w:r>
      <w:r w:rsidR="005D4B9B">
        <w:rPr>
          <w:rFonts w:ascii="Amiri" w:hAnsi="Amiri" w:cs="Amiri" w:hint="cs"/>
          <w:sz w:val="36"/>
          <w:szCs w:val="36"/>
          <w:rtl/>
        </w:rPr>
        <w:t xml:space="preserve">ھ </w:t>
      </w:r>
      <w:r w:rsidR="005D4B9B">
        <w:rPr>
          <w:rFonts w:ascii="Amiri" w:hAnsi="Amiri" w:cs="Amiri"/>
          <w:sz w:val="36"/>
          <w:szCs w:val="36"/>
          <w:rtl/>
        </w:rPr>
        <w:t>–</w:t>
      </w:r>
      <w:r w:rsidR="005D4B9B">
        <w:rPr>
          <w:rFonts w:ascii="Amiri" w:hAnsi="Amiri" w:cs="Amiri" w:hint="cs"/>
          <w:sz w:val="36"/>
          <w:szCs w:val="36"/>
          <w:rtl/>
        </w:rPr>
        <w:t xml:space="preserve"> </w:t>
      </w:r>
      <w:r>
        <w:rPr>
          <w:rFonts w:ascii="Amiri" w:hAnsi="Amiri" w:cs="Amiri" w:hint="cs"/>
          <w:sz w:val="36"/>
          <w:szCs w:val="36"/>
          <w:rtl/>
          <w:lang w:bidi="fa-IR"/>
        </w:rPr>
        <w:t>۸</w:t>
      </w:r>
      <w:r>
        <w:rPr>
          <w:rFonts w:ascii="Amiri" w:hAnsi="Amiri" w:cs="Amiri" w:hint="cs"/>
          <w:sz w:val="36"/>
          <w:szCs w:val="36"/>
          <w:rtl/>
        </w:rPr>
        <w:t>٦</w:t>
      </w:r>
      <w:r>
        <w:rPr>
          <w:rFonts w:ascii="Amiri" w:hAnsi="Amiri" w:cs="Amiri" w:hint="cs"/>
          <w:sz w:val="36"/>
          <w:szCs w:val="36"/>
          <w:rtl/>
          <w:lang w:bidi="fa-IR"/>
        </w:rPr>
        <w:t>۸</w:t>
      </w:r>
      <w:r w:rsidR="005D4B9B">
        <w:rPr>
          <w:rFonts w:ascii="Amiri" w:hAnsi="Amiri" w:cs="Amiri" w:hint="cs"/>
          <w:sz w:val="36"/>
          <w:szCs w:val="36"/>
          <w:rtl/>
        </w:rPr>
        <w:t xml:space="preserve">م) ص </w:t>
      </w:r>
      <w:r>
        <w:rPr>
          <w:rFonts w:ascii="Amiri" w:hAnsi="Amiri" w:cs="Amiri" w:hint="cs"/>
          <w:sz w:val="36"/>
          <w:szCs w:val="36"/>
          <w:rtl/>
        </w:rPr>
        <w:t>٢</w:t>
      </w:r>
      <w:r w:rsidR="005D4B9B">
        <w:rPr>
          <w:rFonts w:ascii="Amiri" w:hAnsi="Amiri" w:cs="Amiri" w:hint="cs"/>
          <w:sz w:val="36"/>
          <w:szCs w:val="36"/>
          <w:rtl/>
        </w:rPr>
        <w:t>/</w:t>
      </w:r>
      <w:r>
        <w:rPr>
          <w:rFonts w:ascii="Amiri" w:hAnsi="Amiri" w:cs="Amiri" w:hint="cs"/>
          <w:sz w:val="36"/>
          <w:szCs w:val="36"/>
          <w:rtl/>
        </w:rPr>
        <w:t>١٤٦</w:t>
      </w:r>
    </w:p>
    <w:p w:rsidR="00F70DD9" w:rsidRDefault="00FD1804" w:rsidP="0089417B">
      <w:pPr>
        <w:bidi/>
        <w:jc w:val="both"/>
        <w:rPr>
          <w:rFonts w:ascii="Amiri" w:hAnsi="Amiri" w:cs="Amiri"/>
          <w:sz w:val="36"/>
          <w:szCs w:val="36"/>
          <w:rtl/>
        </w:rPr>
      </w:pPr>
      <w:r>
        <w:rPr>
          <w:rFonts w:ascii="Amiri" w:hAnsi="Amiri" w:cs="Amiri" w:hint="cs"/>
          <w:sz w:val="36"/>
          <w:szCs w:val="36"/>
          <w:rtl/>
        </w:rPr>
        <w:t>١٢</w:t>
      </w:r>
      <w:r w:rsidR="00873848">
        <w:rPr>
          <w:rFonts w:ascii="Amiri" w:hAnsi="Amiri" w:cs="Amiri" w:hint="cs"/>
          <w:sz w:val="36"/>
          <w:szCs w:val="36"/>
          <w:rtl/>
        </w:rPr>
        <w:t>۔</w:t>
      </w:r>
      <w:r w:rsidR="00873848">
        <w:rPr>
          <w:rFonts w:ascii="Amiri" w:hAnsi="Amiri" w:cs="Amiri" w:hint="cs"/>
          <w:sz w:val="36"/>
          <w:szCs w:val="36"/>
          <w:rtl/>
        </w:rPr>
        <w:tab/>
      </w:r>
      <w:r w:rsidR="00512B3F">
        <w:rPr>
          <w:rFonts w:ascii="Amiri" w:hAnsi="Amiri" w:cs="Amiri" w:hint="cs"/>
          <w:sz w:val="36"/>
          <w:szCs w:val="36"/>
          <w:rtl/>
        </w:rPr>
        <w:t xml:space="preserve">الطراز لاسرار البلاغۃ و علوم حقائق الاعجاز لیحیٰی بن حمزہ بن علی بن ابراہیم الحسینی العلوی الملقب بالمؤید باللہ (المتوفی </w:t>
      </w:r>
      <w:r>
        <w:rPr>
          <w:rFonts w:ascii="Amiri" w:hAnsi="Amiri" w:cs="Amiri" w:hint="cs"/>
          <w:sz w:val="36"/>
          <w:szCs w:val="36"/>
          <w:rtl/>
          <w:lang w:bidi="fa-IR"/>
        </w:rPr>
        <w:t>۷۳</w:t>
      </w:r>
      <w:r>
        <w:rPr>
          <w:rFonts w:ascii="Amiri" w:hAnsi="Amiri" w:cs="Amiri" w:hint="cs"/>
          <w:sz w:val="36"/>
          <w:szCs w:val="36"/>
          <w:rtl/>
        </w:rPr>
        <w:t>٥</w:t>
      </w:r>
      <w:r w:rsidR="00512B3F">
        <w:rPr>
          <w:rFonts w:ascii="Amiri" w:hAnsi="Amiri" w:cs="Amiri" w:hint="cs"/>
          <w:sz w:val="36"/>
          <w:szCs w:val="36"/>
          <w:rtl/>
        </w:rPr>
        <w:t xml:space="preserve">ھ) الناشر: المکتبۃ العنصریۃ بیروت۔ الطبعۃ: الاولی </w:t>
      </w:r>
      <w:r>
        <w:rPr>
          <w:rFonts w:ascii="Amiri" w:hAnsi="Amiri" w:cs="Amiri" w:hint="cs"/>
          <w:sz w:val="36"/>
          <w:szCs w:val="36"/>
          <w:rtl/>
        </w:rPr>
        <w:t>١٤٢</w:t>
      </w:r>
      <w:r>
        <w:rPr>
          <w:rFonts w:ascii="Amiri" w:hAnsi="Amiri" w:cs="Amiri" w:hint="cs"/>
          <w:sz w:val="36"/>
          <w:szCs w:val="36"/>
          <w:rtl/>
          <w:lang w:bidi="fa-IR"/>
        </w:rPr>
        <w:t>۳</w:t>
      </w:r>
      <w:r w:rsidR="00512B3F">
        <w:rPr>
          <w:rFonts w:ascii="Amiri" w:hAnsi="Amiri" w:cs="Amiri" w:hint="cs"/>
          <w:sz w:val="36"/>
          <w:szCs w:val="36"/>
          <w:rtl/>
        </w:rPr>
        <w:t xml:space="preserve">ھ جلد: </w:t>
      </w:r>
      <w:r>
        <w:rPr>
          <w:rFonts w:ascii="Amiri" w:hAnsi="Amiri" w:cs="Amiri" w:hint="cs"/>
          <w:sz w:val="36"/>
          <w:szCs w:val="36"/>
          <w:rtl/>
          <w:lang w:bidi="fa-IR"/>
        </w:rPr>
        <w:t>۳</w:t>
      </w:r>
      <w:r w:rsidR="00512B3F">
        <w:rPr>
          <w:rFonts w:ascii="Amiri" w:hAnsi="Amiri" w:cs="Amiri" w:hint="cs"/>
          <w:sz w:val="36"/>
          <w:szCs w:val="36"/>
          <w:rtl/>
        </w:rPr>
        <w:t xml:space="preserve"> ص: </w:t>
      </w:r>
      <w:r>
        <w:rPr>
          <w:rFonts w:ascii="Amiri" w:hAnsi="Amiri" w:cs="Amiri" w:hint="cs"/>
          <w:sz w:val="36"/>
          <w:szCs w:val="36"/>
          <w:rtl/>
          <w:lang w:bidi="fa-IR"/>
        </w:rPr>
        <w:t>۳</w:t>
      </w:r>
      <w:r>
        <w:rPr>
          <w:rFonts w:ascii="Amiri" w:hAnsi="Amiri" w:cs="Amiri" w:hint="cs"/>
          <w:sz w:val="36"/>
          <w:szCs w:val="36"/>
          <w:rtl/>
        </w:rPr>
        <w:t>٥٦</w:t>
      </w:r>
    </w:p>
    <w:p w:rsidR="00512B3F"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۳</w:t>
      </w:r>
      <w:r w:rsidR="00512B3F">
        <w:rPr>
          <w:rFonts w:ascii="Amiri" w:hAnsi="Amiri" w:cs="Amiri" w:hint="cs"/>
          <w:sz w:val="36"/>
          <w:szCs w:val="36"/>
          <w:rtl/>
        </w:rPr>
        <w:t>۔</w:t>
      </w:r>
      <w:r w:rsidR="00512B3F">
        <w:rPr>
          <w:rFonts w:ascii="Amiri" w:hAnsi="Amiri" w:cs="Amiri" w:hint="cs"/>
          <w:sz w:val="36"/>
          <w:szCs w:val="36"/>
          <w:rtl/>
        </w:rPr>
        <w:tab/>
        <w:t xml:space="preserve">قانون البلاغۃ لمحمد ابی طاھر فخر الدین بن حیدر البغدادی، الناشر: مؤسسۃ الرسالۃ بیروت، الطبعۃ: الاولی ص </w:t>
      </w:r>
      <w:r>
        <w:rPr>
          <w:rFonts w:ascii="Amiri" w:hAnsi="Amiri" w:cs="Amiri" w:hint="cs"/>
          <w:sz w:val="36"/>
          <w:szCs w:val="36"/>
          <w:rtl/>
        </w:rPr>
        <w:t>١٠</w:t>
      </w:r>
      <w:r>
        <w:rPr>
          <w:rFonts w:ascii="Amiri" w:hAnsi="Amiri" w:cs="Amiri" w:hint="cs"/>
          <w:sz w:val="36"/>
          <w:szCs w:val="36"/>
          <w:rtl/>
          <w:lang w:bidi="fa-IR"/>
        </w:rPr>
        <w:t>۳</w:t>
      </w:r>
    </w:p>
    <w:p w:rsidR="00AE7296" w:rsidRDefault="00FD1804" w:rsidP="0089417B">
      <w:pPr>
        <w:bidi/>
        <w:jc w:val="both"/>
        <w:rPr>
          <w:rFonts w:ascii="Amiri" w:hAnsi="Amiri" w:cs="Amiri"/>
          <w:sz w:val="36"/>
          <w:szCs w:val="36"/>
          <w:rtl/>
        </w:rPr>
      </w:pPr>
      <w:r>
        <w:rPr>
          <w:rFonts w:ascii="Amiri" w:hAnsi="Amiri" w:cs="Amiri" w:hint="cs"/>
          <w:sz w:val="36"/>
          <w:szCs w:val="36"/>
          <w:rtl/>
        </w:rPr>
        <w:t>١٤</w:t>
      </w:r>
      <w:r w:rsidR="00AE7296">
        <w:rPr>
          <w:rFonts w:ascii="Amiri" w:hAnsi="Amiri" w:cs="Amiri" w:hint="cs"/>
          <w:sz w:val="36"/>
          <w:szCs w:val="36"/>
          <w:rtl/>
        </w:rPr>
        <w:t>۔</w:t>
      </w:r>
      <w:r w:rsidR="00AE7296">
        <w:rPr>
          <w:rFonts w:ascii="Amiri" w:hAnsi="Amiri" w:cs="Amiri" w:hint="cs"/>
          <w:sz w:val="36"/>
          <w:szCs w:val="36"/>
          <w:rtl/>
        </w:rPr>
        <w:tab/>
      </w:r>
      <w:r w:rsidR="00853D5C">
        <w:rPr>
          <w:rFonts w:ascii="Amiri" w:hAnsi="Amiri" w:cs="Amiri" w:hint="cs"/>
          <w:sz w:val="36"/>
          <w:szCs w:val="36"/>
          <w:rtl/>
        </w:rPr>
        <w:t>الایضاح فی علوم البلاغۃ المعانی و البیان و البدیع للخطیب جلال الدین محمد بن عبد الرحمن القزوینی، الناشر: دار الکتب (</w:t>
      </w:r>
      <w:r>
        <w:rPr>
          <w:rFonts w:ascii="Amiri" w:hAnsi="Amiri" w:cs="Amiri" w:hint="cs"/>
          <w:sz w:val="36"/>
          <w:szCs w:val="36"/>
          <w:rtl/>
        </w:rPr>
        <w:t>١٤٢٤</w:t>
      </w:r>
      <w:r w:rsidR="00853D5C">
        <w:rPr>
          <w:rFonts w:ascii="Amiri" w:hAnsi="Amiri" w:cs="Amiri" w:hint="cs"/>
          <w:sz w:val="36"/>
          <w:szCs w:val="36"/>
          <w:rtl/>
        </w:rPr>
        <w:t xml:space="preserve">ھ </w:t>
      </w:r>
      <w:r w:rsidR="00853D5C">
        <w:rPr>
          <w:rFonts w:ascii="Amiri" w:hAnsi="Amiri" w:cs="Amiri"/>
          <w:sz w:val="36"/>
          <w:szCs w:val="36"/>
          <w:rtl/>
        </w:rPr>
        <w:t>–</w:t>
      </w:r>
      <w:r w:rsidR="00853D5C">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۳</w:t>
      </w:r>
      <w:r w:rsidR="00853D5C">
        <w:rPr>
          <w:rFonts w:ascii="Amiri" w:hAnsi="Amiri" w:cs="Amiri" w:hint="cs"/>
          <w:sz w:val="36"/>
          <w:szCs w:val="36"/>
          <w:rtl/>
        </w:rPr>
        <w:t xml:space="preserve">م ) ص: </w:t>
      </w:r>
      <w:r>
        <w:rPr>
          <w:rFonts w:ascii="Amiri" w:hAnsi="Amiri" w:cs="Amiri" w:hint="cs"/>
          <w:sz w:val="36"/>
          <w:szCs w:val="36"/>
          <w:rtl/>
          <w:lang w:bidi="fa-IR"/>
        </w:rPr>
        <w:t>۳</w:t>
      </w:r>
      <w:r>
        <w:rPr>
          <w:rFonts w:ascii="Amiri" w:hAnsi="Amiri" w:cs="Amiri" w:hint="cs"/>
          <w:sz w:val="36"/>
          <w:szCs w:val="36"/>
          <w:rtl/>
        </w:rPr>
        <w:t>٦٠</w:t>
      </w:r>
    </w:p>
    <w:p w:rsidR="00853D5C" w:rsidRPr="00CC7F49" w:rsidRDefault="00FD1804" w:rsidP="0089417B">
      <w:pPr>
        <w:bidi/>
        <w:jc w:val="both"/>
        <w:rPr>
          <w:rFonts w:ascii="Amiri" w:hAnsi="Amiri" w:cs="Amiri"/>
          <w:sz w:val="36"/>
          <w:szCs w:val="36"/>
        </w:rPr>
      </w:pPr>
      <w:r>
        <w:rPr>
          <w:rFonts w:ascii="Amiri" w:hAnsi="Amiri" w:cs="Amiri" w:hint="cs"/>
          <w:sz w:val="36"/>
          <w:szCs w:val="36"/>
          <w:rtl/>
        </w:rPr>
        <w:lastRenderedPageBreak/>
        <w:t>١٥</w:t>
      </w:r>
      <w:r w:rsidR="00853D5C">
        <w:rPr>
          <w:rFonts w:ascii="Amiri" w:hAnsi="Amiri" w:cs="Amiri" w:hint="cs"/>
          <w:sz w:val="36"/>
          <w:szCs w:val="36"/>
          <w:rtl/>
        </w:rPr>
        <w:t>۔</w:t>
      </w:r>
      <w:r w:rsidR="00853D5C">
        <w:rPr>
          <w:rFonts w:ascii="Amiri" w:hAnsi="Amiri" w:cs="Amiri" w:hint="cs"/>
          <w:sz w:val="36"/>
          <w:szCs w:val="36"/>
          <w:rtl/>
        </w:rPr>
        <w:tab/>
        <w:t>انوار الربیع فی انواع البدیع لعلی صدر الدین ابن معصوم المدنی (الناشر</w:t>
      </w:r>
      <w:r>
        <w:rPr>
          <w:rFonts w:ascii="Amiri" w:hAnsi="Amiri" w:cs="Amiri" w:hint="cs"/>
          <w:sz w:val="36"/>
          <w:szCs w:val="36"/>
          <w:rtl/>
        </w:rPr>
        <w:t>١١٢٠</w:t>
      </w:r>
      <w:r w:rsidR="00853D5C">
        <w:rPr>
          <w:rFonts w:ascii="Amiri" w:hAnsi="Amiri" w:cs="Amiri" w:hint="cs"/>
          <w:sz w:val="36"/>
          <w:szCs w:val="36"/>
          <w:rtl/>
        </w:rPr>
        <w:t>ھ)، الناشر: مطبعۃ النعمان النجف الشریف (</w:t>
      </w:r>
      <w:r>
        <w:rPr>
          <w:rFonts w:ascii="Amiri" w:hAnsi="Amiri" w:cs="Amiri" w:hint="cs"/>
          <w:sz w:val="36"/>
          <w:szCs w:val="36"/>
          <w:rtl/>
        </w:rPr>
        <w:t>١</w:t>
      </w:r>
      <w:r>
        <w:rPr>
          <w:rFonts w:ascii="Amiri" w:hAnsi="Amiri" w:cs="Amiri" w:hint="cs"/>
          <w:sz w:val="36"/>
          <w:szCs w:val="36"/>
          <w:rtl/>
          <w:lang w:bidi="fa-IR"/>
        </w:rPr>
        <w:t>۳۸۹</w:t>
      </w:r>
      <w:r w:rsidR="00853D5C">
        <w:rPr>
          <w:rFonts w:ascii="Amiri" w:hAnsi="Amiri" w:cs="Amiri" w:hint="cs"/>
          <w:sz w:val="36"/>
          <w:szCs w:val="36"/>
          <w:rtl/>
        </w:rPr>
        <w:t xml:space="preserve">ھ </w:t>
      </w:r>
      <w:r w:rsidR="00853D5C">
        <w:rPr>
          <w:rFonts w:ascii="Amiri" w:hAnsi="Amiri" w:cs="Amiri"/>
          <w:sz w:val="36"/>
          <w:szCs w:val="36"/>
          <w:rtl/>
        </w:rPr>
        <w:t>–</w:t>
      </w:r>
      <w:r w:rsidR="00853D5C">
        <w:rPr>
          <w:rFonts w:ascii="Amiri" w:hAnsi="Amiri" w:cs="Amiri" w:hint="cs"/>
          <w:sz w:val="36"/>
          <w:szCs w:val="36"/>
          <w:rtl/>
        </w:rPr>
        <w:t xml:space="preserve">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Pr>
          <w:rFonts w:ascii="Amiri" w:hAnsi="Amiri" w:cs="Amiri" w:hint="cs"/>
          <w:sz w:val="36"/>
          <w:szCs w:val="36"/>
          <w:rtl/>
          <w:lang w:bidi="fa-IR"/>
        </w:rPr>
        <w:t>۹</w:t>
      </w:r>
      <w:r w:rsidR="00853D5C">
        <w:rPr>
          <w:rFonts w:ascii="Amiri" w:hAnsi="Amiri" w:cs="Amiri" w:hint="cs"/>
          <w:sz w:val="36"/>
          <w:szCs w:val="36"/>
          <w:rtl/>
        </w:rPr>
        <w:t xml:space="preserve">م) المجلد لسبعۃ جلدات ص: </w:t>
      </w:r>
      <w:r>
        <w:rPr>
          <w:rFonts w:ascii="Amiri" w:hAnsi="Amiri" w:cs="Amiri" w:hint="cs"/>
          <w:sz w:val="36"/>
          <w:szCs w:val="36"/>
          <w:rtl/>
          <w:lang w:bidi="fa-IR"/>
        </w:rPr>
        <w:t>۳</w:t>
      </w:r>
      <w:r w:rsidR="00853D5C">
        <w:rPr>
          <w:rFonts w:ascii="Amiri" w:hAnsi="Amiri" w:cs="Amiri" w:hint="cs"/>
          <w:sz w:val="36"/>
          <w:szCs w:val="36"/>
          <w:rtl/>
        </w:rPr>
        <w:t>/</w:t>
      </w:r>
      <w:r>
        <w:rPr>
          <w:rFonts w:ascii="Amiri" w:hAnsi="Amiri" w:cs="Amiri" w:hint="cs"/>
          <w:sz w:val="36"/>
          <w:szCs w:val="36"/>
          <w:rtl/>
          <w:lang w:bidi="fa-IR"/>
        </w:rPr>
        <w:t>۹</w:t>
      </w:r>
      <w:r>
        <w:rPr>
          <w:rFonts w:ascii="Amiri" w:hAnsi="Amiri" w:cs="Amiri" w:hint="cs"/>
          <w:sz w:val="36"/>
          <w:szCs w:val="36"/>
          <w:rtl/>
        </w:rPr>
        <w:t>٤</w:t>
      </w:r>
    </w:p>
    <w:p w:rsidR="00194EED" w:rsidRPr="00641913" w:rsidRDefault="00FD1804" w:rsidP="0089417B">
      <w:pPr>
        <w:bidi/>
        <w:jc w:val="both"/>
        <w:rPr>
          <w:rFonts w:ascii="Amiri" w:hAnsi="Amiri" w:cs="Amiri"/>
          <w:sz w:val="2"/>
          <w:szCs w:val="2"/>
          <w:rtl/>
        </w:rPr>
      </w:pPr>
      <w:r>
        <w:rPr>
          <w:rFonts w:ascii="Amiri" w:hAnsi="Amiri" w:cs="Amiri" w:hint="cs"/>
          <w:sz w:val="2"/>
          <w:szCs w:val="2"/>
          <w:rtl/>
        </w:rPr>
        <w:t>١١٤</w:t>
      </w:r>
      <w:r w:rsidR="00AE7296">
        <w:rPr>
          <w:rFonts w:ascii="Amiri" w:hAnsi="Amiri" w:cs="Amiri" w:hint="cs"/>
          <w:sz w:val="2"/>
          <w:szCs w:val="2"/>
          <w:rtl/>
        </w:rPr>
        <w:t>۔</w:t>
      </w:r>
      <w:r w:rsidR="00AE7296">
        <w:rPr>
          <w:rFonts w:ascii="Amiri" w:hAnsi="Amiri" w:cs="Amiri" w:hint="cs"/>
          <w:sz w:val="2"/>
          <w:szCs w:val="2"/>
          <w:rtl/>
        </w:rPr>
        <w:tab/>
      </w:r>
    </w:p>
    <w:p w:rsidR="00194EED" w:rsidRPr="00641913" w:rsidRDefault="00194EED" w:rsidP="0089417B">
      <w:pPr>
        <w:bidi/>
        <w:jc w:val="both"/>
        <w:rPr>
          <w:rFonts w:ascii="Amiri" w:hAnsi="Amiri" w:cs="Amiri"/>
          <w:sz w:val="16"/>
          <w:szCs w:val="16"/>
          <w:rtl/>
        </w:rPr>
      </w:pPr>
    </w:p>
    <w:p w:rsidR="00194EED" w:rsidRPr="00641913" w:rsidRDefault="00FD1804" w:rsidP="0089417B">
      <w:pPr>
        <w:bidi/>
        <w:jc w:val="both"/>
        <w:rPr>
          <w:rFonts w:ascii="Amiri" w:hAnsi="Amiri" w:cs="Amiri"/>
          <w:sz w:val="2"/>
          <w:szCs w:val="2"/>
          <w:rtl/>
        </w:rPr>
      </w:pPr>
      <w:r>
        <w:rPr>
          <w:rFonts w:ascii="Amiri" w:hAnsi="Amiri" w:cs="Amiri" w:hint="cs"/>
          <w:sz w:val="2"/>
          <w:szCs w:val="2"/>
          <w:rtl/>
        </w:rPr>
        <w:t>٢</w:t>
      </w:r>
    </w:p>
    <w:p w:rsidR="001838DA" w:rsidRPr="00641913" w:rsidRDefault="001838DA" w:rsidP="0089417B">
      <w:pPr>
        <w:bidi/>
        <w:jc w:val="both"/>
        <w:rPr>
          <w:rFonts w:ascii="Amiri" w:hAnsi="Amiri" w:cs="Amiri"/>
          <w:sz w:val="2"/>
          <w:szCs w:val="2"/>
          <w:rtl/>
        </w:rPr>
      </w:pPr>
    </w:p>
    <w:p w:rsidR="001838DA" w:rsidRDefault="001838DA" w:rsidP="0089417B">
      <w:pPr>
        <w:bidi/>
        <w:jc w:val="both"/>
        <w:rPr>
          <w:rFonts w:ascii="Amiri" w:hAnsi="Amiri" w:cs="Amiri"/>
          <w:sz w:val="10"/>
          <w:szCs w:val="10"/>
          <w:rtl/>
        </w:rPr>
      </w:pPr>
    </w:p>
    <w:p w:rsidR="00641913" w:rsidRPr="00641913" w:rsidRDefault="00641913" w:rsidP="0089417B">
      <w:pPr>
        <w:bidi/>
        <w:jc w:val="both"/>
        <w:rPr>
          <w:rFonts w:ascii="Amiri" w:hAnsi="Amiri" w:cs="Amiri"/>
          <w:sz w:val="52"/>
          <w:szCs w:val="52"/>
          <w:rtl/>
        </w:rPr>
      </w:pPr>
    </w:p>
    <w:p w:rsidR="00385F2D" w:rsidRDefault="00385F2D" w:rsidP="0089417B">
      <w:pPr>
        <w:bidi/>
        <w:jc w:val="both"/>
        <w:rPr>
          <w:rFonts w:ascii="Amiri" w:hAnsi="Amiri" w:cs="Amiri"/>
          <w:sz w:val="144"/>
          <w:szCs w:val="144"/>
          <w:rtl/>
        </w:rPr>
      </w:pPr>
    </w:p>
    <w:p w:rsidR="000D5B8E" w:rsidRDefault="000D5B8E" w:rsidP="0089417B">
      <w:pPr>
        <w:bidi/>
        <w:jc w:val="both"/>
        <w:rPr>
          <w:rFonts w:ascii="Amiri" w:hAnsi="Amiri" w:cs="Amiri"/>
          <w:sz w:val="144"/>
          <w:szCs w:val="144"/>
          <w:rtl/>
        </w:rPr>
      </w:pPr>
    </w:p>
    <w:p w:rsidR="000D5B8E" w:rsidRDefault="000D5B8E" w:rsidP="0089417B">
      <w:pPr>
        <w:bidi/>
        <w:jc w:val="both"/>
        <w:rPr>
          <w:rFonts w:ascii="Amiri" w:hAnsi="Amiri" w:cs="Amiri"/>
          <w:sz w:val="144"/>
          <w:szCs w:val="144"/>
          <w:rtl/>
        </w:rPr>
      </w:pPr>
    </w:p>
    <w:p w:rsidR="00CB67C5" w:rsidRPr="00CB67C5" w:rsidRDefault="00CB67C5" w:rsidP="0089417B">
      <w:pPr>
        <w:bidi/>
        <w:jc w:val="both"/>
        <w:rPr>
          <w:rFonts w:ascii="Amiri" w:hAnsi="Amiri" w:cs="Amiri"/>
          <w:sz w:val="20"/>
          <w:szCs w:val="20"/>
          <w:rtl/>
        </w:rPr>
      </w:pPr>
    </w:p>
    <w:p w:rsidR="001838DA" w:rsidRPr="00C80DE0" w:rsidRDefault="001838DA" w:rsidP="0089417B">
      <w:pPr>
        <w:bidi/>
        <w:jc w:val="center"/>
        <w:rPr>
          <w:rFonts w:ascii="Amiri" w:hAnsi="Amiri" w:cs="Amiri"/>
          <w:sz w:val="36"/>
          <w:szCs w:val="36"/>
          <w:rtl/>
        </w:rPr>
      </w:pPr>
      <w:r w:rsidRPr="00641913">
        <w:rPr>
          <w:rFonts w:ascii="Amiri" w:hAnsi="Amiri" w:cs="Amiri"/>
          <w:sz w:val="144"/>
          <w:szCs w:val="144"/>
          <w:rtl/>
        </w:rPr>
        <w:t>الفصل الثانی</w:t>
      </w:r>
    </w:p>
    <w:p w:rsidR="001838DA" w:rsidRPr="00641913" w:rsidRDefault="001838DA" w:rsidP="0089417B">
      <w:pPr>
        <w:bidi/>
        <w:jc w:val="center"/>
        <w:rPr>
          <w:rFonts w:ascii="Amiri" w:hAnsi="Amiri" w:cs="Amiri"/>
          <w:sz w:val="72"/>
          <w:szCs w:val="72"/>
          <w:rtl/>
          <w:lang w:bidi="ur-PK"/>
        </w:rPr>
      </w:pPr>
      <w:r w:rsidRPr="00641913">
        <w:rPr>
          <w:rFonts w:ascii="Amiri" w:hAnsi="Amiri" w:cs="Amiri"/>
          <w:sz w:val="72"/>
          <w:szCs w:val="72"/>
          <w:rtl/>
          <w:lang w:bidi="ur-PK"/>
        </w:rPr>
        <w:t>اقسام التصدیر و امثالہ</w:t>
      </w:r>
    </w:p>
    <w:p w:rsidR="001838DA" w:rsidRPr="00C80DE0" w:rsidRDefault="001838DA" w:rsidP="0089417B">
      <w:pPr>
        <w:bidi/>
        <w:jc w:val="both"/>
        <w:rPr>
          <w:rFonts w:ascii="Amiri" w:hAnsi="Amiri" w:cs="Amiri"/>
          <w:sz w:val="36"/>
          <w:szCs w:val="36"/>
          <w:rtl/>
        </w:rPr>
      </w:pPr>
    </w:p>
    <w:p w:rsidR="001838DA" w:rsidRDefault="001838DA"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Pr="00C80DE0" w:rsidRDefault="00641913" w:rsidP="0089417B">
      <w:pPr>
        <w:bidi/>
        <w:jc w:val="both"/>
        <w:rPr>
          <w:rFonts w:ascii="Amiri" w:hAnsi="Amiri" w:cs="Amiri"/>
          <w:sz w:val="36"/>
          <w:szCs w:val="36"/>
          <w:rtl/>
        </w:rPr>
      </w:pPr>
    </w:p>
    <w:p w:rsidR="005D5AED" w:rsidRPr="00641913" w:rsidRDefault="005D5AED" w:rsidP="0089417B">
      <w:pPr>
        <w:bidi/>
        <w:jc w:val="center"/>
        <w:rPr>
          <w:rFonts w:ascii="Amiri" w:hAnsi="Amiri" w:cs="Amiri"/>
          <w:b/>
          <w:bCs/>
          <w:sz w:val="72"/>
          <w:szCs w:val="72"/>
          <w:rtl/>
          <w:lang w:bidi="ur-PK"/>
        </w:rPr>
      </w:pPr>
      <w:r w:rsidRPr="00641913">
        <w:rPr>
          <w:rFonts w:ascii="Amiri" w:hAnsi="Amiri" w:cs="Amiri" w:hint="cs"/>
          <w:b/>
          <w:bCs/>
          <w:sz w:val="72"/>
          <w:szCs w:val="72"/>
          <w:rtl/>
          <w:lang w:bidi="ur-PK"/>
        </w:rPr>
        <w:lastRenderedPageBreak/>
        <w:t>اقسام التصدیر و امثالہ</w:t>
      </w:r>
    </w:p>
    <w:p w:rsidR="00A621C7" w:rsidRDefault="00524697" w:rsidP="0089417B">
      <w:pPr>
        <w:bidi/>
        <w:jc w:val="both"/>
        <w:rPr>
          <w:rFonts w:ascii="Amiri" w:hAnsi="Amiri" w:cs="Amiri"/>
          <w:sz w:val="36"/>
          <w:szCs w:val="36"/>
          <w:rtl/>
          <w:lang w:bidi="ur-PK"/>
        </w:rPr>
      </w:pPr>
      <w:r w:rsidRPr="00C80DE0">
        <w:rPr>
          <w:rFonts w:ascii="Amiri" w:hAnsi="Amiri" w:cs="Amiri"/>
          <w:sz w:val="36"/>
          <w:szCs w:val="36"/>
          <w:rtl/>
          <w:lang w:bidi="ur-PK"/>
        </w:rPr>
        <w:t>ینقسم التصدیر علی اربعۃ اقسام</w:t>
      </w:r>
      <w:r w:rsidR="00A34E62">
        <w:rPr>
          <w:rFonts w:ascii="Amiri" w:hAnsi="Amiri" w:cs="Amiri" w:hint="cs"/>
          <w:sz w:val="36"/>
          <w:szCs w:val="36"/>
          <w:rtl/>
          <w:lang w:bidi="ur-PK"/>
        </w:rPr>
        <w:t xml:space="preserve">، </w:t>
      </w:r>
      <w:r w:rsidRPr="00C80DE0">
        <w:rPr>
          <w:rFonts w:ascii="Amiri" w:hAnsi="Amiri" w:cs="Amiri"/>
          <w:sz w:val="36"/>
          <w:szCs w:val="36"/>
          <w:rtl/>
          <w:lang w:bidi="ur-PK"/>
        </w:rPr>
        <w:t xml:space="preserve">لان اللفظین الموجود احدھما </w:t>
      </w:r>
      <w:r w:rsidR="00A34E62">
        <w:rPr>
          <w:rFonts w:ascii="Amiri" w:hAnsi="Amiri" w:cs="Amiri"/>
          <w:sz w:val="36"/>
          <w:szCs w:val="36"/>
          <w:rtl/>
          <w:lang w:bidi="ur-PK"/>
        </w:rPr>
        <w:t>فی اول الفقرۃ و الاٰخر فی آخرھا</w:t>
      </w:r>
      <w:r w:rsidR="00A34E62">
        <w:rPr>
          <w:rFonts w:ascii="Amiri" w:hAnsi="Amiri" w:cs="Amiri" w:hint="cs"/>
          <w:sz w:val="36"/>
          <w:szCs w:val="36"/>
          <w:rtl/>
          <w:lang w:bidi="ur-PK"/>
        </w:rPr>
        <w:t xml:space="preserve"> </w:t>
      </w:r>
    </w:p>
    <w:p w:rsidR="00524697" w:rsidRPr="00C80DE0" w:rsidRDefault="00524697" w:rsidP="0089417B">
      <w:pPr>
        <w:bidi/>
        <w:ind w:firstLine="720"/>
        <w:jc w:val="both"/>
        <w:rPr>
          <w:rFonts w:ascii="Amiri" w:hAnsi="Amiri" w:cs="Amiri"/>
          <w:sz w:val="36"/>
          <w:szCs w:val="36"/>
          <w:rtl/>
          <w:lang w:bidi="ur-PK"/>
        </w:rPr>
      </w:pPr>
      <w:r w:rsidRPr="00C80DE0">
        <w:rPr>
          <w:rFonts w:ascii="Amiri" w:hAnsi="Amiri" w:cs="Amiri"/>
          <w:sz w:val="36"/>
          <w:szCs w:val="36"/>
          <w:rtl/>
          <w:lang w:bidi="ur-PK"/>
        </w:rPr>
        <w:t>اما ان یکون م</w:t>
      </w:r>
      <w:r w:rsidR="00A34E62">
        <w:rPr>
          <w:rFonts w:ascii="Amiri" w:hAnsi="Amiri" w:cs="Amiri"/>
          <w:sz w:val="36"/>
          <w:szCs w:val="36"/>
          <w:rtl/>
          <w:lang w:bidi="ur-PK"/>
        </w:rPr>
        <w:t>کررین ای المتفقین لفظاً و معنیً</w:t>
      </w:r>
    </w:p>
    <w:p w:rsidR="00524697" w:rsidRPr="00C80DE0" w:rsidRDefault="00524697" w:rsidP="0089417B">
      <w:pPr>
        <w:bidi/>
        <w:ind w:firstLine="720"/>
        <w:jc w:val="both"/>
        <w:rPr>
          <w:rFonts w:ascii="Amiri" w:hAnsi="Amiri" w:cs="Amiri"/>
          <w:sz w:val="36"/>
          <w:szCs w:val="36"/>
          <w:rtl/>
          <w:lang w:bidi="ur-PK"/>
        </w:rPr>
      </w:pPr>
      <w:r w:rsidRPr="00C80DE0">
        <w:rPr>
          <w:rFonts w:ascii="Amiri" w:hAnsi="Amiri" w:cs="Amiri"/>
          <w:sz w:val="36"/>
          <w:szCs w:val="36"/>
          <w:rtl/>
          <w:lang w:bidi="ur-PK"/>
        </w:rPr>
        <w:t>او احد المتجانسین  ای المتشابھین باعتبار اللفظ دون المعنی</w:t>
      </w:r>
    </w:p>
    <w:p w:rsidR="001E0554" w:rsidRDefault="00524697" w:rsidP="0089417B">
      <w:pPr>
        <w:bidi/>
        <w:ind w:firstLine="720"/>
        <w:jc w:val="both"/>
        <w:rPr>
          <w:rFonts w:ascii="Amiri" w:hAnsi="Amiri" w:cs="Amiri"/>
          <w:sz w:val="36"/>
          <w:szCs w:val="36"/>
          <w:rtl/>
          <w:lang w:bidi="ur-PK"/>
        </w:rPr>
      </w:pPr>
      <w:r w:rsidRPr="00C80DE0">
        <w:rPr>
          <w:rFonts w:ascii="Amiri" w:hAnsi="Amiri" w:cs="Amiri"/>
          <w:sz w:val="36"/>
          <w:szCs w:val="36"/>
          <w:rtl/>
          <w:lang w:bidi="ur-PK"/>
        </w:rPr>
        <w:t xml:space="preserve">او احد الملحقین بالمتجانسین من جھۃ الاشتقاق بان جمعھما الاشتقاق </w:t>
      </w:r>
    </w:p>
    <w:p w:rsidR="00524697" w:rsidRPr="00C80DE0" w:rsidRDefault="00524697" w:rsidP="0089417B">
      <w:pPr>
        <w:bidi/>
        <w:ind w:firstLine="720"/>
        <w:jc w:val="both"/>
        <w:rPr>
          <w:rFonts w:ascii="Amiri" w:hAnsi="Amiri" w:cs="Amiri"/>
          <w:sz w:val="36"/>
          <w:szCs w:val="36"/>
          <w:rtl/>
          <w:lang w:bidi="ur-PK"/>
        </w:rPr>
      </w:pPr>
      <w:r w:rsidRPr="00C80DE0">
        <w:rPr>
          <w:rFonts w:ascii="Amiri" w:hAnsi="Amiri" w:cs="Amiri"/>
          <w:sz w:val="36"/>
          <w:szCs w:val="36"/>
          <w:rtl/>
          <w:lang w:bidi="ur-PK"/>
        </w:rPr>
        <w:t>او احد الملحقین بالمتجانسین من جھۃ الاشتقاق بان جمعھما شبہ الاشتقاق بان یکون اللفظان متفقین فی جل الحروف او کلھا علی وجہ یتبادر منہ انھما مشتقان من اصل واحد کما فی الاشتقاق و لیس الامر کذلک</w:t>
      </w:r>
      <w:r w:rsidR="00A34E62">
        <w:rPr>
          <w:rFonts w:ascii="Amiri" w:hAnsi="Amiri" w:cs="Amiri" w:hint="cs"/>
          <w:sz w:val="36"/>
          <w:szCs w:val="36"/>
          <w:rtl/>
          <w:lang w:bidi="ur-PK"/>
        </w:rPr>
        <w:t xml:space="preserve"> </w:t>
      </w:r>
      <w:r w:rsidRPr="00C80DE0">
        <w:rPr>
          <w:rFonts w:ascii="Amiri" w:hAnsi="Amiri" w:cs="Amiri"/>
          <w:sz w:val="36"/>
          <w:szCs w:val="36"/>
          <w:rtl/>
          <w:lang w:bidi="ur-PK"/>
        </w:rPr>
        <w:t>لان اصلھ</w:t>
      </w:r>
      <w:r w:rsidR="001E0554">
        <w:rPr>
          <w:rFonts w:ascii="Amiri" w:hAnsi="Amiri" w:cs="Amiri"/>
          <w:sz w:val="36"/>
          <w:szCs w:val="36"/>
          <w:rtl/>
          <w:lang w:bidi="ur-PK"/>
        </w:rPr>
        <w:t>ما مختلف فی نفس الامر</w:t>
      </w:r>
      <w:r w:rsidRPr="00C80DE0">
        <w:rPr>
          <w:rFonts w:ascii="Amiri" w:hAnsi="Amiri" w:cs="Amiri"/>
          <w:sz w:val="36"/>
          <w:szCs w:val="36"/>
          <w:rtl/>
          <w:lang w:bidi="ur-PK"/>
        </w:rPr>
        <w:t xml:space="preserve"> </w:t>
      </w:r>
    </w:p>
    <w:p w:rsidR="00524697" w:rsidRPr="00C80DE0" w:rsidRDefault="001E0554" w:rsidP="0089417B">
      <w:pPr>
        <w:bidi/>
        <w:ind w:firstLine="720"/>
        <w:jc w:val="both"/>
        <w:rPr>
          <w:rFonts w:ascii="Amiri" w:hAnsi="Amiri" w:cs="Amiri"/>
          <w:sz w:val="36"/>
          <w:szCs w:val="36"/>
          <w:rtl/>
          <w:lang w:bidi="ur-PK"/>
        </w:rPr>
      </w:pPr>
      <w:r>
        <w:rPr>
          <w:rFonts w:ascii="Amiri" w:hAnsi="Amiri" w:cs="Amiri" w:hint="cs"/>
          <w:sz w:val="36"/>
          <w:szCs w:val="36"/>
          <w:rtl/>
          <w:lang w:bidi="ur-PK"/>
        </w:rPr>
        <w:t xml:space="preserve">                                                                                                                                                                                                                                           </w:t>
      </w:r>
      <w:r w:rsidR="00524697" w:rsidRPr="00C80DE0">
        <w:rPr>
          <w:rFonts w:ascii="Amiri" w:hAnsi="Amiri" w:cs="Amiri"/>
          <w:sz w:val="36"/>
          <w:szCs w:val="36"/>
          <w:rtl/>
          <w:lang w:bidi="ur-PK"/>
        </w:rPr>
        <w:t>فتکون ھذا القسم من التصدیر اربعۃ اقسام۔</w:t>
      </w:r>
    </w:p>
    <w:p w:rsidR="00641913" w:rsidRDefault="00641913" w:rsidP="0089417B">
      <w:pPr>
        <w:bidi/>
        <w:jc w:val="both"/>
        <w:rPr>
          <w:rFonts w:ascii="Amiri" w:hAnsi="Amiri" w:cs="Amiri"/>
          <w:b/>
          <w:bCs/>
          <w:sz w:val="72"/>
          <w:szCs w:val="72"/>
          <w:rtl/>
          <w:lang w:bidi="ur-PK"/>
        </w:rPr>
      </w:pPr>
    </w:p>
    <w:p w:rsidR="00524697" w:rsidRPr="00641913" w:rsidRDefault="00524697" w:rsidP="0089417B">
      <w:pPr>
        <w:bidi/>
        <w:jc w:val="center"/>
        <w:rPr>
          <w:rFonts w:ascii="Amiri" w:hAnsi="Amiri" w:cs="Amiri"/>
          <w:b/>
          <w:bCs/>
          <w:sz w:val="72"/>
          <w:szCs w:val="72"/>
          <w:rtl/>
          <w:lang w:bidi="ur-PK"/>
        </w:rPr>
      </w:pPr>
      <w:r w:rsidRPr="00641913">
        <w:rPr>
          <w:rFonts w:ascii="Amiri" w:hAnsi="Amiri" w:cs="Amiri"/>
          <w:b/>
          <w:bCs/>
          <w:sz w:val="72"/>
          <w:szCs w:val="72"/>
          <w:rtl/>
          <w:lang w:bidi="ur-PK"/>
        </w:rPr>
        <w:lastRenderedPageBreak/>
        <w:t>القسم الاول</w:t>
      </w:r>
    </w:p>
    <w:p w:rsidR="00524697" w:rsidRPr="00C80DE0" w:rsidRDefault="00524697" w:rsidP="0089417B">
      <w:pPr>
        <w:bidi/>
        <w:jc w:val="both"/>
        <w:rPr>
          <w:rFonts w:ascii="Amiri" w:hAnsi="Amiri" w:cs="Amiri"/>
          <w:sz w:val="36"/>
          <w:szCs w:val="36"/>
          <w:rtl/>
          <w:lang w:bidi="ur-PK"/>
        </w:rPr>
      </w:pPr>
      <w:r w:rsidRPr="00C80DE0">
        <w:rPr>
          <w:rFonts w:ascii="Amiri" w:hAnsi="Amiri" w:cs="Amiri"/>
          <w:sz w:val="36"/>
          <w:szCs w:val="36"/>
          <w:rtl/>
          <w:lang w:bidi="ur-PK"/>
        </w:rPr>
        <w:t>ان اللفظین الموجود احدھما فی اول الفقرۃ۔ و اللفظ الآخر فی آخرھا بان یکونا مکررین ای المتفقین من حیث اللفظ و المعنیٰ۔</w:t>
      </w:r>
      <w:r w:rsidR="00A621C7" w:rsidRPr="00A621C7">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١٦</w:t>
      </w:r>
      <w:r w:rsidR="00A621C7" w:rsidRPr="00A621C7">
        <w:rPr>
          <w:rFonts w:ascii="Amiri" w:hAnsi="Amiri" w:cs="Amiri" w:hint="cs"/>
          <w:sz w:val="36"/>
          <w:szCs w:val="36"/>
          <w:vertAlign w:val="superscript"/>
          <w:rtl/>
          <w:lang w:bidi="ur-PK"/>
        </w:rPr>
        <w:t>)</w:t>
      </w:r>
      <w:r w:rsidRPr="00C80DE0">
        <w:rPr>
          <w:rFonts w:ascii="Amiri" w:hAnsi="Amiri" w:cs="Amiri"/>
          <w:sz w:val="36"/>
          <w:szCs w:val="36"/>
          <w:rtl/>
          <w:lang w:bidi="ur-PK"/>
        </w:rPr>
        <w:t xml:space="preserve"> کما فی القرآن المجید و الفرقان</w:t>
      </w:r>
      <w:r w:rsidR="00FF3975" w:rsidRPr="00C80DE0">
        <w:rPr>
          <w:rFonts w:ascii="Amiri" w:hAnsi="Amiri" w:cs="Amiri"/>
          <w:sz w:val="36"/>
          <w:szCs w:val="36"/>
          <w:rtl/>
          <w:lang w:bidi="ur-PK"/>
        </w:rPr>
        <w:t xml:space="preserve"> الحمید</w:t>
      </w:r>
      <w:r w:rsidR="00A621C7">
        <w:rPr>
          <w:rFonts w:ascii="Amiri" w:hAnsi="Amiri" w:cs="Amiri" w:hint="cs"/>
          <w:sz w:val="36"/>
          <w:szCs w:val="36"/>
          <w:rtl/>
          <w:lang w:bidi="ur-PK"/>
        </w:rPr>
        <w:t>:</w:t>
      </w:r>
    </w:p>
    <w:p w:rsidR="00FF3975" w:rsidRPr="00C80DE0" w:rsidRDefault="00FF3975" w:rsidP="0089417B">
      <w:pPr>
        <w:bidi/>
        <w:jc w:val="both"/>
        <w:rPr>
          <w:rFonts w:ascii="Amiri" w:hAnsi="Amiri" w:cs="Amiri"/>
          <w:sz w:val="36"/>
          <w:szCs w:val="36"/>
          <w:rtl/>
          <w:lang w:bidi="ur-PK"/>
        </w:rPr>
      </w:pPr>
      <w:r w:rsidRPr="00C80DE0">
        <w:rPr>
          <w:rFonts w:ascii="Amiri" w:hAnsi="Amiri" w:cs="Amiri"/>
          <w:sz w:val="36"/>
          <w:szCs w:val="36"/>
          <w:rtl/>
          <w:lang w:bidi="ur-PK"/>
        </w:rPr>
        <w:t xml:space="preserve">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w:t>
      </w:r>
      <w:r w:rsidR="00A621C7" w:rsidRPr="00A621C7">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١</w:t>
      </w:r>
      <w:r w:rsidR="00FD1804">
        <w:rPr>
          <w:rFonts w:ascii="Amiri" w:hAnsi="Amiri" w:cs="Amiri" w:hint="cs"/>
          <w:sz w:val="36"/>
          <w:szCs w:val="36"/>
          <w:vertAlign w:val="superscript"/>
          <w:rtl/>
          <w:lang w:bidi="fa-IR"/>
        </w:rPr>
        <w:t>۷</w:t>
      </w:r>
      <w:r w:rsidR="00A621C7" w:rsidRPr="00A621C7">
        <w:rPr>
          <w:rFonts w:ascii="Amiri" w:hAnsi="Amiri" w:cs="Amiri" w:hint="cs"/>
          <w:sz w:val="36"/>
          <w:szCs w:val="36"/>
          <w:vertAlign w:val="superscript"/>
          <w:rtl/>
          <w:lang w:bidi="ur-PK"/>
        </w:rPr>
        <w:t>)</w:t>
      </w:r>
    </w:p>
    <w:p w:rsidR="00641913" w:rsidRPr="00C80DE0" w:rsidRDefault="00FF3975"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﴿ثواب﴾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﴿ثواب﴾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﴿ثواب﴾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﴿ثواب﴾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FF3975" w:rsidRPr="00C80DE0" w:rsidRDefault="00FF3975" w:rsidP="0089417B">
      <w:pPr>
        <w:bidi/>
        <w:jc w:val="both"/>
        <w:rPr>
          <w:rFonts w:ascii="Amiri" w:hAnsi="Amiri" w:cs="Amiri"/>
          <w:sz w:val="36"/>
          <w:szCs w:val="36"/>
          <w:rtl/>
        </w:rPr>
      </w:pPr>
      <w:r w:rsidRPr="00C80DE0">
        <w:rPr>
          <w:rFonts w:ascii="Amiri" w:hAnsi="Amiri" w:cs="Amiri"/>
          <w:sz w:val="36"/>
          <w:szCs w:val="36"/>
          <w:rtl/>
        </w:rPr>
        <w:t>و ھکذا فی القرآن المجید و الفرقان الحمید:</w:t>
      </w:r>
    </w:p>
    <w:p w:rsidR="00FF3975" w:rsidRPr="00C80DE0" w:rsidRDefault="00FF3975" w:rsidP="0089417B">
      <w:pPr>
        <w:bidi/>
        <w:jc w:val="both"/>
        <w:rPr>
          <w:rFonts w:ascii="Amiri" w:hAnsi="Amiri" w:cs="Amiri"/>
          <w:sz w:val="36"/>
          <w:szCs w:val="36"/>
        </w:rPr>
      </w:pPr>
      <w:r w:rsidRPr="00C80DE0">
        <w:rPr>
          <w:rFonts w:ascii="Amiri" w:hAnsi="Amiri" w:cs="Amiri"/>
          <w:sz w:val="36"/>
          <w:szCs w:val="36"/>
          <w:rtl/>
        </w:rPr>
        <w:lastRenderedPageBreak/>
        <w:t>وَمِنَ النَّاسِ مَن يَتَّخِذُ مِن دُونِ اللَّهِ أَندَادًا يُحِبُّونَهُمْ كَحُبِّ اللَّهِ ۖ وَالَّذِينَ آمَنُوا أَشَدُّ حُبًّا لِّلَّهِ ۗ وَلَوْ يَرَى الَّذِينَ ظَلَمُوا إِذْ يَرَوْنَ الْعَذَابَ أَنَّ الْقُوَّةَ لِلَّهِ جَمِيعًا وَأَنَّ اللَّهَ شَدِيدُ الْعَذَابِ</w:t>
      </w:r>
      <w:r w:rsidR="009819BB">
        <w:rPr>
          <w:rFonts w:ascii="Amiri" w:hAnsi="Amiri" w:cs="Amiri"/>
          <w:sz w:val="36"/>
          <w:szCs w:val="36"/>
          <w:rtl/>
        </w:rPr>
        <w:tab/>
      </w:r>
      <w:r w:rsidR="009819BB" w:rsidRPr="009819BB">
        <w:rPr>
          <w:rFonts w:ascii="Amiri" w:hAnsi="Amiri" w:cs="Amiri" w:hint="cs"/>
          <w:sz w:val="36"/>
          <w:szCs w:val="36"/>
          <w:vertAlign w:val="superscript"/>
          <w:rtl/>
        </w:rPr>
        <w:t>(</w:t>
      </w:r>
      <w:r w:rsidR="00FD1804">
        <w:rPr>
          <w:rFonts w:ascii="Amiri" w:hAnsi="Amiri" w:cs="Amiri" w:hint="cs"/>
          <w:sz w:val="36"/>
          <w:szCs w:val="36"/>
          <w:vertAlign w:val="superscript"/>
          <w:rtl/>
        </w:rPr>
        <w:t>١</w:t>
      </w:r>
      <w:r w:rsidR="00FD1804">
        <w:rPr>
          <w:rFonts w:ascii="Amiri" w:hAnsi="Amiri" w:cs="Amiri" w:hint="cs"/>
          <w:sz w:val="36"/>
          <w:szCs w:val="36"/>
          <w:vertAlign w:val="superscript"/>
          <w:rtl/>
          <w:lang w:bidi="fa-IR"/>
        </w:rPr>
        <w:t>۸</w:t>
      </w:r>
      <w:r w:rsidR="009819BB" w:rsidRPr="009819BB">
        <w:rPr>
          <w:rFonts w:ascii="Amiri" w:hAnsi="Amiri" w:cs="Amiri" w:hint="cs"/>
          <w:sz w:val="36"/>
          <w:szCs w:val="36"/>
          <w:vertAlign w:val="superscript"/>
          <w:rtl/>
        </w:rPr>
        <w:t>)</w:t>
      </w:r>
    </w:p>
    <w:p w:rsidR="00FF3975" w:rsidRPr="00C80DE0" w:rsidRDefault="00FF3975"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FF3975" w:rsidRPr="00C80DE0" w:rsidRDefault="00FF3975" w:rsidP="0089417B">
      <w:pPr>
        <w:bidi/>
        <w:jc w:val="both"/>
        <w:rPr>
          <w:rFonts w:ascii="Amiri" w:hAnsi="Amiri" w:cs="Amiri"/>
          <w:sz w:val="36"/>
          <w:szCs w:val="36"/>
          <w:rtl/>
        </w:rPr>
      </w:pPr>
      <w:r w:rsidRPr="00C80DE0">
        <w:rPr>
          <w:rFonts w:ascii="Amiri" w:hAnsi="Amiri" w:cs="Amiri"/>
          <w:sz w:val="36"/>
          <w:szCs w:val="36"/>
          <w:rtl/>
        </w:rPr>
        <w:t>و ھکذا فی القرآن المجید و الفرقان الحمید:</w:t>
      </w:r>
    </w:p>
    <w:p w:rsidR="00FF3975" w:rsidRPr="00C80DE0" w:rsidRDefault="00FF3975" w:rsidP="0089417B">
      <w:pPr>
        <w:bidi/>
        <w:jc w:val="both"/>
        <w:rPr>
          <w:rFonts w:ascii="Amiri" w:hAnsi="Amiri" w:cs="Amiri"/>
          <w:sz w:val="36"/>
          <w:szCs w:val="36"/>
        </w:rPr>
      </w:pPr>
      <w:r w:rsidRPr="00C80DE0">
        <w:rPr>
          <w:rFonts w:ascii="Amiri" w:hAnsi="Amiri" w:cs="Amiri"/>
          <w:sz w:val="36"/>
          <w:szCs w:val="36"/>
          <w:rtl/>
        </w:rPr>
        <w:t>ثُمَّ أَنزَلَ عَلَيْكُم مِّن بَعْدِ الْغَمِّ أَمَنَةً نُّعَاسًا يَغْشَىٰ طَائِفَةً مِّنكُمْ ۖ وَطَائِفَةٌ قَدْ أَهَمَّتْهُمْ أَنفُسُهُمْ يَظُنُّونَ بِاللَّهِ غَيْرَ الْحَقِّ ظَنَّ الْجَاهِلِيَّةِ ۖ يَقُولُونَ هَل لَّنَا مِنَ الْأَمْرِ مِن شَيْءٍ ۗ قُلْ إِنَّ الْأَمْرَ كُلَّهُ لِلَّهِ ۗ يُخْفُونَ فِي أَنفُسِهِم مَّا لَا يُبْدُونَ لَكَ ۖ يَقُولُونَ لَوْ كَانَ لَنَا مِنَ الْأَمْرِ شَيْءٌ مَّا قُتِلْنَا هَاهُنَا ۗ قُل لَّوْ كُنتُمْ فِي بُيُوتِكُمْ لَبَرَزَ الَّذِينَ كُتِبَ عَلَيْهِمُ الْقَتْلُ إِلَىٰ مَضَاجِعِهِمْ ۖ وَلِيَبْتَلِيَ اللَّهُ مَا فِي صُدُورِكُمْ وَلِيُمَحِّصَ مَا فِي قُلُوبِكُمْ ۗ وَاللَّهُ عَلِيمٌ بِذَاتِ الصُّدُورِ</w:t>
      </w:r>
      <w:r w:rsidR="009819BB">
        <w:rPr>
          <w:rFonts w:ascii="Amiri" w:hAnsi="Amiri" w:cs="Amiri" w:hint="cs"/>
          <w:sz w:val="36"/>
          <w:szCs w:val="36"/>
          <w:rtl/>
        </w:rPr>
        <w:t xml:space="preserve">  </w:t>
      </w:r>
      <w:r w:rsidR="009819BB" w:rsidRPr="009819BB">
        <w:rPr>
          <w:rFonts w:ascii="Amiri" w:hAnsi="Amiri" w:cs="Amiri" w:hint="cs"/>
          <w:sz w:val="36"/>
          <w:szCs w:val="36"/>
          <w:vertAlign w:val="superscript"/>
          <w:rtl/>
        </w:rPr>
        <w:t>(</w:t>
      </w:r>
      <w:r w:rsidR="00FD1804">
        <w:rPr>
          <w:rFonts w:ascii="Amiri" w:hAnsi="Amiri" w:cs="Amiri" w:hint="cs"/>
          <w:sz w:val="36"/>
          <w:szCs w:val="36"/>
          <w:vertAlign w:val="superscript"/>
          <w:rtl/>
        </w:rPr>
        <w:t>١</w:t>
      </w:r>
      <w:r w:rsidR="00FD1804">
        <w:rPr>
          <w:rFonts w:ascii="Amiri" w:hAnsi="Amiri" w:cs="Amiri" w:hint="cs"/>
          <w:sz w:val="36"/>
          <w:szCs w:val="36"/>
          <w:vertAlign w:val="superscript"/>
          <w:rtl/>
          <w:lang w:bidi="fa-IR"/>
        </w:rPr>
        <w:t>۹</w:t>
      </w:r>
      <w:r w:rsidR="009819BB" w:rsidRPr="009819BB">
        <w:rPr>
          <w:rFonts w:ascii="Amiri" w:hAnsi="Amiri" w:cs="Amiri" w:hint="cs"/>
          <w:sz w:val="36"/>
          <w:szCs w:val="36"/>
          <w:vertAlign w:val="superscript"/>
          <w:rtl/>
        </w:rPr>
        <w:t>)</w:t>
      </w:r>
    </w:p>
    <w:p w:rsidR="00FF3975" w:rsidRPr="00C80DE0" w:rsidRDefault="00FF3975"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FF3975" w:rsidRPr="00641913" w:rsidRDefault="00FF3975" w:rsidP="0089417B">
      <w:pPr>
        <w:bidi/>
        <w:jc w:val="center"/>
        <w:rPr>
          <w:rFonts w:ascii="Amiri" w:hAnsi="Amiri" w:cs="Amiri"/>
          <w:b/>
          <w:bCs/>
          <w:sz w:val="72"/>
          <w:szCs w:val="72"/>
          <w:rtl/>
        </w:rPr>
      </w:pPr>
      <w:r w:rsidRPr="00641913">
        <w:rPr>
          <w:rFonts w:ascii="Amiri" w:hAnsi="Amiri" w:cs="Amiri"/>
          <w:b/>
          <w:bCs/>
          <w:sz w:val="72"/>
          <w:szCs w:val="72"/>
          <w:rtl/>
        </w:rPr>
        <w:t>القسم الثانی</w:t>
      </w:r>
    </w:p>
    <w:p w:rsidR="00FF3975" w:rsidRPr="00C80DE0" w:rsidRDefault="00BF4741" w:rsidP="0089417B">
      <w:pPr>
        <w:bidi/>
        <w:jc w:val="both"/>
        <w:rPr>
          <w:rFonts w:ascii="Amiri" w:hAnsi="Amiri" w:cs="Amiri"/>
          <w:sz w:val="36"/>
          <w:szCs w:val="36"/>
          <w:rtl/>
          <w:lang w:bidi="ur-PK"/>
        </w:rPr>
      </w:pPr>
      <w:r w:rsidRPr="00C80DE0">
        <w:rPr>
          <w:rFonts w:ascii="Amiri" w:hAnsi="Amiri" w:cs="Amiri"/>
          <w:sz w:val="36"/>
          <w:szCs w:val="36"/>
          <w:rtl/>
          <w:lang w:bidi="ur-PK"/>
        </w:rPr>
        <w:t>ان اللفظین الموجود احدھما فی اول الفقرۃ۔ و اللفظ الآخر فی آخرھا بان یکونا متجانسین ای المتشابھین لفظا دون المعنی۔</w:t>
      </w:r>
    </w:p>
    <w:p w:rsidR="00BF4741" w:rsidRPr="00C80DE0" w:rsidRDefault="00BF4741" w:rsidP="0089417B">
      <w:pPr>
        <w:bidi/>
        <w:jc w:val="both"/>
        <w:rPr>
          <w:rFonts w:ascii="Amiri" w:hAnsi="Amiri" w:cs="Amiri"/>
          <w:sz w:val="36"/>
          <w:szCs w:val="36"/>
          <w:rtl/>
          <w:lang w:bidi="ur-PK"/>
        </w:rPr>
      </w:pPr>
      <w:r w:rsidRPr="00C80DE0">
        <w:rPr>
          <w:rFonts w:ascii="Amiri" w:hAnsi="Amiri" w:cs="Amiri"/>
          <w:sz w:val="36"/>
          <w:szCs w:val="36"/>
          <w:rtl/>
          <w:lang w:bidi="ur-PK"/>
        </w:rPr>
        <w:t>نحو:</w:t>
      </w:r>
    </w:p>
    <w:p w:rsidR="00BF4741" w:rsidRPr="00C80DE0" w:rsidRDefault="00BF4741" w:rsidP="0089417B">
      <w:pPr>
        <w:bidi/>
        <w:jc w:val="both"/>
        <w:rPr>
          <w:rFonts w:ascii="Amiri" w:hAnsi="Amiri" w:cs="Amiri"/>
          <w:sz w:val="36"/>
          <w:szCs w:val="36"/>
          <w:rtl/>
        </w:rPr>
      </w:pPr>
      <w:r w:rsidRPr="00C80DE0">
        <w:rPr>
          <w:rFonts w:ascii="Amiri" w:hAnsi="Amiri" w:cs="Amiri"/>
          <w:sz w:val="36"/>
          <w:szCs w:val="36"/>
          <w:rtl/>
          <w:lang w:bidi="ur-PK"/>
        </w:rPr>
        <w:tab/>
        <w:t>سائل اللئیم یرجع و دمعہ سائل</w:t>
      </w:r>
      <w:r w:rsidR="00B52D1D">
        <w:rPr>
          <w:rFonts w:ascii="Amiri" w:hAnsi="Amiri" w:cs="Amiri"/>
          <w:sz w:val="36"/>
          <w:szCs w:val="36"/>
          <w:rtl/>
          <w:lang w:bidi="ur-PK"/>
        </w:rPr>
        <w:tab/>
      </w:r>
      <w:r w:rsidR="00B52D1D">
        <w:rPr>
          <w:rFonts w:ascii="Amiri" w:hAnsi="Amiri" w:cs="Amiri"/>
          <w:sz w:val="36"/>
          <w:szCs w:val="36"/>
          <w:rtl/>
          <w:lang w:bidi="ur-PK"/>
        </w:rPr>
        <w:tab/>
      </w:r>
      <w:r w:rsidR="00B52D1D" w:rsidRPr="00B52D1D">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٢٠</w:t>
      </w:r>
      <w:r w:rsidR="00B52D1D" w:rsidRPr="00B52D1D">
        <w:rPr>
          <w:rFonts w:ascii="Amiri" w:hAnsi="Amiri" w:cs="Amiri" w:hint="cs"/>
          <w:sz w:val="36"/>
          <w:szCs w:val="36"/>
          <w:vertAlign w:val="superscript"/>
          <w:rtl/>
          <w:lang w:bidi="ur-PK"/>
        </w:rPr>
        <w:t>)</w:t>
      </w:r>
    </w:p>
    <w:p w:rsidR="00BF4741" w:rsidRPr="00C80DE0" w:rsidRDefault="00BF4741" w:rsidP="0089417B">
      <w:pPr>
        <w:bidi/>
        <w:jc w:val="both"/>
        <w:rPr>
          <w:rFonts w:ascii="Amiri" w:hAnsi="Amiri" w:cs="Amiri"/>
          <w:sz w:val="36"/>
          <w:szCs w:val="36"/>
          <w:rtl/>
          <w:lang w:bidi="ur-PK"/>
        </w:rPr>
      </w:pPr>
      <w:r w:rsidRPr="00C80DE0">
        <w:rPr>
          <w:rFonts w:ascii="Amiri" w:hAnsi="Amiri" w:cs="Amiri"/>
          <w:sz w:val="36"/>
          <w:szCs w:val="36"/>
          <w:rtl/>
        </w:rPr>
        <w:t>یوجد فی ھذا الشعر ان اللفظین الموجود احدھما ﴿</w:t>
      </w:r>
      <w:r w:rsidRPr="00C80DE0">
        <w:rPr>
          <w:rFonts w:ascii="Amiri" w:hAnsi="Amiri" w:cs="Amiri"/>
          <w:sz w:val="36"/>
          <w:szCs w:val="36"/>
          <w:rtl/>
          <w:lang w:bidi="ur-PK"/>
        </w:rPr>
        <w:t>سائل</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﴿سائل﴾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lang w:bidi="ur-PK"/>
        </w:rPr>
        <w:t>بان یکونا متجانسین ای المتشابھین فی اللفظ دون المعنی۔</w:t>
      </w:r>
    </w:p>
    <w:p w:rsidR="00BF4741" w:rsidRPr="00C80DE0" w:rsidRDefault="00BF4741" w:rsidP="0089417B">
      <w:pPr>
        <w:bidi/>
        <w:jc w:val="both"/>
        <w:rPr>
          <w:rFonts w:ascii="Amiri" w:hAnsi="Amiri" w:cs="Amiri"/>
          <w:sz w:val="36"/>
          <w:szCs w:val="36"/>
          <w:rtl/>
        </w:rPr>
      </w:pPr>
      <w:r w:rsidRPr="00C80DE0">
        <w:rPr>
          <w:rFonts w:ascii="Amiri" w:hAnsi="Amiri" w:cs="Amiri"/>
          <w:sz w:val="36"/>
          <w:szCs w:val="36"/>
          <w:rtl/>
        </w:rPr>
        <w:t>لان اللفظ ﴿</w:t>
      </w:r>
      <w:r w:rsidRPr="00C80DE0">
        <w:rPr>
          <w:rFonts w:ascii="Amiri" w:hAnsi="Amiri" w:cs="Amiri"/>
          <w:sz w:val="36"/>
          <w:szCs w:val="36"/>
          <w:rtl/>
          <w:lang w:bidi="ur-PK"/>
        </w:rPr>
        <w:t>سائل</w:t>
      </w:r>
      <w:r w:rsidRPr="00C80DE0">
        <w:rPr>
          <w:rFonts w:ascii="Amiri" w:hAnsi="Amiri" w:cs="Amiri"/>
          <w:sz w:val="36"/>
          <w:szCs w:val="36"/>
          <w:rtl/>
        </w:rPr>
        <w:t>﴾ الذی فی اول الفقرۃ و ﴿</w:t>
      </w:r>
      <w:r w:rsidRPr="00C80DE0">
        <w:rPr>
          <w:rFonts w:ascii="Amiri" w:hAnsi="Amiri" w:cs="Amiri"/>
          <w:sz w:val="36"/>
          <w:szCs w:val="36"/>
          <w:rtl/>
          <w:lang w:bidi="ur-PK"/>
        </w:rPr>
        <w:t>سائل</w:t>
      </w:r>
      <w:r w:rsidRPr="00C80DE0">
        <w:rPr>
          <w:rFonts w:ascii="Amiri" w:hAnsi="Amiri" w:cs="Amiri"/>
          <w:sz w:val="36"/>
          <w:szCs w:val="36"/>
          <w:rtl/>
        </w:rPr>
        <w:t>﴾ الذی فی آخرھا متجانسان و مشابھان فی اللفظ دون المعنی۔</w:t>
      </w:r>
    </w:p>
    <w:p w:rsidR="00BF4741" w:rsidRPr="00C80DE0" w:rsidRDefault="00BF4741" w:rsidP="0089417B">
      <w:pPr>
        <w:bidi/>
        <w:jc w:val="both"/>
        <w:rPr>
          <w:rFonts w:ascii="Amiri" w:hAnsi="Amiri" w:cs="Amiri"/>
          <w:sz w:val="36"/>
          <w:szCs w:val="36"/>
          <w:rtl/>
        </w:rPr>
      </w:pPr>
      <w:r w:rsidRPr="00C80DE0">
        <w:rPr>
          <w:rFonts w:ascii="Amiri" w:hAnsi="Amiri" w:cs="Amiri"/>
          <w:sz w:val="36"/>
          <w:szCs w:val="36"/>
          <w:rtl/>
        </w:rPr>
        <w:t>لان الاول مشتق من السؤال مادتہ ﴿</w:t>
      </w:r>
      <w:r w:rsidR="00F87DFE">
        <w:rPr>
          <w:rFonts w:ascii="Amiri" w:hAnsi="Amiri" w:cs="Amiri"/>
          <w:sz w:val="36"/>
          <w:szCs w:val="36"/>
          <w:rtl/>
          <w:lang w:bidi="ur-PK"/>
        </w:rPr>
        <w:t>س</w:t>
      </w:r>
      <w:r w:rsidR="00F87DFE">
        <w:rPr>
          <w:rFonts w:ascii="Amiri" w:hAnsi="Amiri" w:cs="Amiri" w:hint="cs"/>
          <w:sz w:val="36"/>
          <w:szCs w:val="36"/>
          <w:rtl/>
          <w:lang w:bidi="ur-PK"/>
        </w:rPr>
        <w:t xml:space="preserve"> </w:t>
      </w:r>
      <w:r w:rsidR="00F87DFE">
        <w:rPr>
          <w:rFonts w:ascii="Amiri" w:hAnsi="Amiri" w:cs="Amiri"/>
          <w:sz w:val="36"/>
          <w:szCs w:val="36"/>
          <w:rtl/>
          <w:lang w:bidi="ur-PK"/>
        </w:rPr>
        <w:t>ء</w:t>
      </w:r>
      <w:r w:rsidR="00F87DFE">
        <w:rPr>
          <w:rFonts w:ascii="Amiri" w:hAnsi="Amiri" w:cs="Amiri" w:hint="cs"/>
          <w:sz w:val="36"/>
          <w:szCs w:val="36"/>
          <w:rtl/>
          <w:lang w:bidi="ur-PK"/>
        </w:rPr>
        <w:t xml:space="preserve"> </w:t>
      </w:r>
      <w:r w:rsidRPr="00C80DE0">
        <w:rPr>
          <w:rFonts w:ascii="Amiri" w:hAnsi="Amiri" w:cs="Amiri"/>
          <w:sz w:val="36"/>
          <w:szCs w:val="36"/>
          <w:rtl/>
          <w:lang w:bidi="ur-PK"/>
        </w:rPr>
        <w:t>ل</w:t>
      </w:r>
      <w:r w:rsidRPr="00C80DE0">
        <w:rPr>
          <w:rFonts w:ascii="Amiri" w:hAnsi="Amiri" w:cs="Amiri"/>
          <w:sz w:val="36"/>
          <w:szCs w:val="36"/>
          <w:rtl/>
        </w:rPr>
        <w:t>﴾ و الثانی مشتق من السیلان و حروف المادۃ ﴿</w:t>
      </w:r>
      <w:r w:rsidRPr="00C80DE0">
        <w:rPr>
          <w:rFonts w:ascii="Amiri" w:hAnsi="Amiri" w:cs="Amiri"/>
          <w:sz w:val="36"/>
          <w:szCs w:val="36"/>
          <w:rtl/>
          <w:lang w:bidi="ur-PK"/>
        </w:rPr>
        <w:t>س</w:t>
      </w:r>
      <w:r w:rsidR="00F87DFE">
        <w:rPr>
          <w:rFonts w:ascii="Amiri" w:hAnsi="Amiri" w:cs="Amiri" w:hint="cs"/>
          <w:sz w:val="36"/>
          <w:szCs w:val="36"/>
          <w:rtl/>
          <w:lang w:bidi="ur-PK"/>
        </w:rPr>
        <w:t xml:space="preserve"> </w:t>
      </w:r>
      <w:r w:rsidRPr="00C80DE0">
        <w:rPr>
          <w:rFonts w:ascii="Amiri" w:hAnsi="Amiri" w:cs="Amiri"/>
          <w:sz w:val="36"/>
          <w:szCs w:val="36"/>
          <w:rtl/>
          <w:lang w:bidi="ur-PK"/>
        </w:rPr>
        <w:t>ی</w:t>
      </w:r>
      <w:r w:rsidR="00F87DFE">
        <w:rPr>
          <w:rFonts w:ascii="Amiri" w:hAnsi="Amiri" w:cs="Amiri" w:hint="cs"/>
          <w:sz w:val="36"/>
          <w:szCs w:val="36"/>
          <w:rtl/>
          <w:lang w:bidi="ur-PK"/>
        </w:rPr>
        <w:t xml:space="preserve"> </w:t>
      </w:r>
      <w:r w:rsidRPr="00C80DE0">
        <w:rPr>
          <w:rFonts w:ascii="Amiri" w:hAnsi="Amiri" w:cs="Amiri"/>
          <w:sz w:val="36"/>
          <w:szCs w:val="36"/>
          <w:rtl/>
          <w:lang w:bidi="ur-PK"/>
        </w:rPr>
        <w:t>ل</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 xml:space="preserve"> </w:t>
      </w:r>
    </w:p>
    <w:p w:rsidR="00BF4741" w:rsidRPr="00641913" w:rsidRDefault="00BF4741" w:rsidP="0089417B">
      <w:pPr>
        <w:bidi/>
        <w:jc w:val="center"/>
        <w:rPr>
          <w:rFonts w:ascii="Amiri" w:hAnsi="Amiri" w:cs="Amiri"/>
          <w:b/>
          <w:bCs/>
          <w:sz w:val="72"/>
          <w:szCs w:val="72"/>
          <w:rtl/>
        </w:rPr>
      </w:pPr>
      <w:r w:rsidRPr="00641913">
        <w:rPr>
          <w:rFonts w:ascii="Amiri" w:hAnsi="Amiri" w:cs="Amiri"/>
          <w:b/>
          <w:bCs/>
          <w:sz w:val="72"/>
          <w:szCs w:val="72"/>
          <w:rtl/>
        </w:rPr>
        <w:lastRenderedPageBreak/>
        <w:t>القسم الثالث</w:t>
      </w:r>
    </w:p>
    <w:p w:rsidR="00BF4741" w:rsidRPr="00C80DE0" w:rsidRDefault="00BF4741" w:rsidP="0089417B">
      <w:pPr>
        <w:bidi/>
        <w:jc w:val="both"/>
        <w:rPr>
          <w:rFonts w:ascii="Amiri" w:hAnsi="Amiri" w:cs="Amiri"/>
          <w:sz w:val="36"/>
          <w:szCs w:val="36"/>
          <w:rtl/>
          <w:lang w:bidi="ur-PK"/>
        </w:rPr>
      </w:pPr>
      <w:r w:rsidRPr="00C80DE0">
        <w:rPr>
          <w:rFonts w:ascii="Amiri" w:hAnsi="Amiri" w:cs="Amiri"/>
          <w:sz w:val="36"/>
          <w:szCs w:val="36"/>
          <w:rtl/>
          <w:lang w:bidi="ur-PK"/>
        </w:rPr>
        <w:t>ان اللفظین الموجود احدھما فی اول الفقرۃ و اللفظ الآخر فی آخرھا بان یکون</w:t>
      </w:r>
      <w:r w:rsidR="00A500AA" w:rsidRPr="00C80DE0">
        <w:rPr>
          <w:rFonts w:ascii="Amiri" w:hAnsi="Amiri" w:cs="Amiri"/>
          <w:sz w:val="36"/>
          <w:szCs w:val="36"/>
          <w:rtl/>
          <w:lang w:bidi="ur-PK"/>
        </w:rPr>
        <w:t xml:space="preserve"> احد المتجانسین من جھۃ الاشتقاق بان جمعھما الاشتقاق و یشتقان من اصل واحد۔</w:t>
      </w:r>
      <w:r w:rsidR="00D64199">
        <w:rPr>
          <w:rFonts w:ascii="Amiri" w:hAnsi="Amiri" w:cs="Amiri"/>
          <w:sz w:val="36"/>
          <w:szCs w:val="36"/>
          <w:rtl/>
          <w:lang w:bidi="ur-PK"/>
        </w:rPr>
        <w:tab/>
      </w:r>
      <w:r w:rsidR="00D64199" w:rsidRPr="00D64199">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٢١</w:t>
      </w:r>
      <w:r w:rsidR="00D64199" w:rsidRPr="00D64199">
        <w:rPr>
          <w:rFonts w:ascii="Amiri" w:hAnsi="Amiri" w:cs="Amiri" w:hint="cs"/>
          <w:sz w:val="36"/>
          <w:szCs w:val="36"/>
          <w:vertAlign w:val="superscript"/>
          <w:rtl/>
          <w:lang w:bidi="ur-PK"/>
        </w:rPr>
        <w:t>)</w:t>
      </w:r>
    </w:p>
    <w:p w:rsidR="00A500AA" w:rsidRPr="00C80DE0" w:rsidRDefault="00A500AA" w:rsidP="0089417B">
      <w:pPr>
        <w:bidi/>
        <w:jc w:val="both"/>
        <w:rPr>
          <w:rFonts w:ascii="Amiri" w:hAnsi="Amiri" w:cs="Amiri"/>
          <w:sz w:val="36"/>
          <w:szCs w:val="36"/>
          <w:rtl/>
          <w:lang w:bidi="ur-PK"/>
        </w:rPr>
      </w:pPr>
      <w:r w:rsidRPr="00C80DE0">
        <w:rPr>
          <w:rFonts w:ascii="Amiri" w:hAnsi="Amiri" w:cs="Amiri"/>
          <w:sz w:val="36"/>
          <w:szCs w:val="36"/>
          <w:rtl/>
          <w:lang w:bidi="ur-PK"/>
        </w:rPr>
        <w:t>کما فی القرآن المجید و الفرقان الحمید:</w:t>
      </w:r>
    </w:p>
    <w:p w:rsidR="00A500AA" w:rsidRPr="00C80DE0" w:rsidRDefault="00A500AA" w:rsidP="0089417B">
      <w:pPr>
        <w:bidi/>
        <w:jc w:val="both"/>
        <w:rPr>
          <w:rFonts w:ascii="Amiri" w:hAnsi="Amiri" w:cs="Amiri"/>
          <w:sz w:val="36"/>
          <w:szCs w:val="36"/>
          <w:rtl/>
          <w:lang w:bidi="ur-PK"/>
        </w:rPr>
      </w:pPr>
      <w:r w:rsidRPr="00C80DE0">
        <w:rPr>
          <w:rFonts w:ascii="Amiri" w:hAnsi="Amiri" w:cs="Amiri"/>
          <w:sz w:val="36"/>
          <w:szCs w:val="36"/>
          <w:rtl/>
          <w:lang w:bidi="ur-PK"/>
        </w:rPr>
        <w:t>فَبِمَا رَحْمَةٍ مِّنَ اللَّهِ لِنتَ لَهُمْ ۖ وَلَوْ كُنتَ فَظًّا غَلِيظَ الْقَلْبِ لَانفَضُّوا مِنْ حَوْلِكَ ۖ فَاعْفُ عَنْهُمْ وَاسْتَغْفِرْ لَهُمْ وَشَاوِرْهُمْ فِي الْأَمْرِ ۖ فَإِذَا عَزَمْتَ فَتَوَكَّلْ عَلَى اللَّهِ ۚ إِنَّ اللَّهَ يُحِبُّ الْمُتَوَكِّلِينَ</w:t>
      </w:r>
      <w:r w:rsidR="00D64199">
        <w:rPr>
          <w:rFonts w:ascii="Amiri" w:hAnsi="Amiri" w:cs="Amiri"/>
          <w:sz w:val="36"/>
          <w:szCs w:val="36"/>
          <w:rtl/>
          <w:lang w:bidi="ur-PK"/>
        </w:rPr>
        <w:tab/>
      </w:r>
      <w:r w:rsidR="00D64199">
        <w:rPr>
          <w:rFonts w:ascii="Amiri" w:hAnsi="Amiri" w:cs="Amiri"/>
          <w:sz w:val="36"/>
          <w:szCs w:val="36"/>
          <w:rtl/>
          <w:lang w:bidi="ur-PK"/>
        </w:rPr>
        <w:tab/>
      </w:r>
      <w:r w:rsidR="00D64199" w:rsidRPr="00D64199">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٢٢</w:t>
      </w:r>
      <w:r w:rsidR="00D64199" w:rsidRPr="00D64199">
        <w:rPr>
          <w:rFonts w:ascii="Amiri" w:hAnsi="Amiri" w:cs="Amiri" w:hint="cs"/>
          <w:sz w:val="36"/>
          <w:szCs w:val="36"/>
          <w:vertAlign w:val="superscript"/>
          <w:rtl/>
          <w:lang w:bidi="ur-PK"/>
        </w:rPr>
        <w:t>)</w:t>
      </w:r>
    </w:p>
    <w:p w:rsidR="004D41BC" w:rsidRPr="00C80DE0" w:rsidRDefault="00FF3975"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sidR="004D41BC" w:rsidRPr="00C80DE0">
        <w:rPr>
          <w:rFonts w:ascii="Amiri" w:hAnsi="Amiri" w:cs="Amiri"/>
          <w:sz w:val="36"/>
          <w:szCs w:val="36"/>
          <w:rtl/>
        </w:rPr>
        <w:t>المتوکلین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sidR="004D41BC" w:rsidRPr="00C80DE0">
        <w:rPr>
          <w:rFonts w:ascii="Amiri" w:hAnsi="Amiri" w:cs="Amiri"/>
          <w:sz w:val="36"/>
          <w:szCs w:val="36"/>
          <w:rtl/>
        </w:rPr>
        <w:t>توکل</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sidR="004D41BC" w:rsidRPr="00C80DE0">
        <w:rPr>
          <w:rFonts w:ascii="Amiri" w:hAnsi="Amiri" w:cs="Amiri"/>
          <w:sz w:val="36"/>
          <w:szCs w:val="36"/>
          <w:rtl/>
        </w:rPr>
        <w:t>توکل</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sidR="004D41BC" w:rsidRPr="00C80DE0">
        <w:rPr>
          <w:rFonts w:ascii="Amiri" w:hAnsi="Amiri" w:cs="Amiri"/>
          <w:sz w:val="36"/>
          <w:szCs w:val="36"/>
          <w:rtl/>
        </w:rPr>
        <w:t>المتوکلین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sidR="004D41BC" w:rsidRPr="00C80DE0">
        <w:rPr>
          <w:rFonts w:ascii="Amiri" w:hAnsi="Amiri" w:cs="Amiri"/>
          <w:sz w:val="36"/>
          <w:szCs w:val="36"/>
          <w:rtl/>
        </w:rPr>
        <w:t>توکل و متوکلین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0016F1">
        <w:rPr>
          <w:rFonts w:ascii="Amiri" w:hAnsi="Amiri" w:cs="Amiri" w:hint="cs"/>
          <w:sz w:val="36"/>
          <w:szCs w:val="36"/>
          <w:rtl/>
        </w:rPr>
        <w:t>التوکل</w:t>
      </w:r>
      <w:r w:rsidRPr="00C80DE0">
        <w:rPr>
          <w:rFonts w:ascii="Amiri" w:hAnsi="Amiri" w:cs="Amiri"/>
          <w:sz w:val="36"/>
          <w:szCs w:val="36"/>
          <w:rtl/>
        </w:rPr>
        <w:t>﴾</w:t>
      </w:r>
      <w:r w:rsidR="00D64199" w:rsidRPr="00D64199">
        <w:rPr>
          <w:rFonts w:ascii="Amiri" w:hAnsi="Amiri" w:cs="Amiri" w:hint="cs"/>
          <w:sz w:val="36"/>
          <w:szCs w:val="36"/>
          <w:vertAlign w:val="superscript"/>
          <w:rtl/>
        </w:rPr>
        <w:t>(</w:t>
      </w:r>
      <w:r w:rsidR="00FD1804">
        <w:rPr>
          <w:rFonts w:ascii="Amiri" w:hAnsi="Amiri" w:cs="Amiri" w:hint="cs"/>
          <w:sz w:val="36"/>
          <w:szCs w:val="36"/>
          <w:vertAlign w:val="superscript"/>
          <w:rtl/>
        </w:rPr>
        <w:t>٢</w:t>
      </w:r>
      <w:r w:rsidR="00FD1804">
        <w:rPr>
          <w:rFonts w:ascii="Amiri" w:hAnsi="Amiri" w:cs="Amiri" w:hint="cs"/>
          <w:sz w:val="36"/>
          <w:szCs w:val="36"/>
          <w:vertAlign w:val="superscript"/>
          <w:rtl/>
          <w:lang w:bidi="fa-IR"/>
        </w:rPr>
        <w:t>۳</w:t>
      </w:r>
      <w:r w:rsidR="00D64199" w:rsidRPr="00D64199">
        <w:rPr>
          <w:rFonts w:ascii="Amiri" w:hAnsi="Amiri" w:cs="Amiri" w:hint="cs"/>
          <w:sz w:val="36"/>
          <w:szCs w:val="36"/>
          <w:vertAlign w:val="superscript"/>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4D41BC" w:rsidRPr="00C80DE0" w:rsidRDefault="004D41BC" w:rsidP="0089417B">
      <w:pPr>
        <w:bidi/>
        <w:jc w:val="both"/>
        <w:rPr>
          <w:rFonts w:ascii="Amiri" w:hAnsi="Amiri" w:cs="Amiri"/>
          <w:sz w:val="36"/>
          <w:szCs w:val="36"/>
          <w:rtl/>
        </w:rPr>
      </w:pPr>
      <w:r w:rsidRPr="00C80DE0">
        <w:rPr>
          <w:rFonts w:ascii="Amiri" w:hAnsi="Amiri" w:cs="Amiri"/>
          <w:sz w:val="36"/>
          <w:szCs w:val="36"/>
          <w:rtl/>
          <w:lang w:bidi="ur-PK"/>
        </w:rPr>
        <w:lastRenderedPageBreak/>
        <w:t>و ھکذا فی القرآن المجید و الفرقان الحمید:</w:t>
      </w:r>
    </w:p>
    <w:p w:rsidR="004D41BC" w:rsidRPr="00C80DE0" w:rsidRDefault="004D41BC" w:rsidP="0089417B">
      <w:pPr>
        <w:bidi/>
        <w:jc w:val="both"/>
        <w:rPr>
          <w:rFonts w:ascii="Amiri" w:hAnsi="Amiri" w:cs="Amiri"/>
          <w:sz w:val="36"/>
          <w:szCs w:val="36"/>
          <w:rtl/>
          <w:lang w:bidi="ur-PK"/>
        </w:rPr>
      </w:pPr>
      <w:r w:rsidRPr="00C80DE0">
        <w:rPr>
          <w:rFonts w:ascii="Amiri" w:hAnsi="Amiri" w:cs="Amiri"/>
          <w:sz w:val="36"/>
          <w:szCs w:val="36"/>
          <w:rtl/>
          <w:lang w:bidi="ur-PK"/>
        </w:rPr>
        <w:t>وَإِذَا قِيلَ لَهُمْ آمِنُوا بِمَا أَنزَلَ اللَّهُ قَالُوا نُؤْمِنُ بِمَا أُنزِلَ عَلَيْنَا وَيَكْفُرُونَ بِمَا وَرَاءَهُ وَهُوَ الْحَقُّ مُصَدِّقًا لِّمَا مَعَهُمْ ۗ قُلْ فَلِمَ تَقْتُلُونَ أَنبِيَاءَ اللَّهِ مِن قَبْلُ إِن كُنتُم مُّؤْمِنِينَ</w:t>
      </w:r>
      <w:r w:rsidR="00D64199">
        <w:rPr>
          <w:rFonts w:ascii="Amiri" w:hAnsi="Amiri" w:cs="Amiri"/>
          <w:sz w:val="36"/>
          <w:szCs w:val="36"/>
          <w:rtl/>
          <w:lang w:bidi="ur-PK"/>
        </w:rPr>
        <w:tab/>
      </w:r>
      <w:r w:rsidR="00D64199">
        <w:rPr>
          <w:rFonts w:ascii="Amiri" w:hAnsi="Amiri" w:cs="Amiri"/>
          <w:sz w:val="36"/>
          <w:szCs w:val="36"/>
          <w:rtl/>
          <w:lang w:bidi="ur-PK"/>
        </w:rPr>
        <w:tab/>
      </w:r>
      <w:r w:rsidR="00D64199" w:rsidRPr="00D64199">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٢٤</w:t>
      </w:r>
      <w:r w:rsidR="00D64199" w:rsidRPr="00D64199">
        <w:rPr>
          <w:rFonts w:ascii="Amiri" w:hAnsi="Amiri" w:cs="Amiri" w:hint="cs"/>
          <w:sz w:val="36"/>
          <w:szCs w:val="36"/>
          <w:vertAlign w:val="superscript"/>
          <w:rtl/>
          <w:lang w:bidi="ur-PK"/>
        </w:rPr>
        <w:t>)</w:t>
      </w:r>
    </w:p>
    <w:p w:rsidR="005D5AED" w:rsidRPr="00C80DE0" w:rsidRDefault="004D41BC" w:rsidP="0089417B">
      <w:pPr>
        <w:bidi/>
        <w:jc w:val="both"/>
        <w:rPr>
          <w:rFonts w:ascii="Amiri" w:hAnsi="Amiri" w:cs="Amiri"/>
          <w:sz w:val="36"/>
          <w:szCs w:val="36"/>
          <w:rtl/>
          <w:lang w:bidi="ur-PK"/>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﴿مؤمنین﴾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﴿نؤمن﴾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﴿نؤمن﴾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﴿مؤمنین﴾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﴿نؤمن و مؤمنین﴾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﴿ا</w:t>
      </w:r>
      <w:r w:rsidR="000016F1">
        <w:rPr>
          <w:rFonts w:ascii="Amiri" w:hAnsi="Amiri" w:cs="Amiri" w:hint="cs"/>
          <w:sz w:val="36"/>
          <w:szCs w:val="36"/>
          <w:rtl/>
        </w:rPr>
        <w:t>ی</w:t>
      </w:r>
      <w:r w:rsidRPr="00C80DE0">
        <w:rPr>
          <w:rFonts w:ascii="Amiri" w:hAnsi="Amiri" w:cs="Amiri"/>
          <w:sz w:val="36"/>
          <w:szCs w:val="36"/>
          <w:rtl/>
        </w:rPr>
        <w:t>م</w:t>
      </w:r>
      <w:r w:rsidR="000016F1">
        <w:rPr>
          <w:rFonts w:ascii="Amiri" w:hAnsi="Amiri" w:cs="Amiri" w:hint="cs"/>
          <w:sz w:val="36"/>
          <w:szCs w:val="36"/>
          <w:rtl/>
        </w:rPr>
        <w:t>ا</w:t>
      </w:r>
      <w:r w:rsidRPr="00C80DE0">
        <w:rPr>
          <w:rFonts w:ascii="Amiri" w:hAnsi="Amiri" w:cs="Amiri"/>
          <w:sz w:val="36"/>
          <w:szCs w:val="36"/>
          <w:rtl/>
        </w:rPr>
        <w:t>ن﴾</w:t>
      </w:r>
      <w:r w:rsidR="00D64199" w:rsidRPr="00D64199">
        <w:rPr>
          <w:rFonts w:ascii="Amiri" w:hAnsi="Amiri" w:cs="Amiri" w:hint="cs"/>
          <w:sz w:val="36"/>
          <w:szCs w:val="36"/>
          <w:vertAlign w:val="superscript"/>
          <w:rtl/>
        </w:rPr>
        <w:t>(</w:t>
      </w:r>
      <w:r w:rsidR="00FD1804">
        <w:rPr>
          <w:rFonts w:ascii="Amiri" w:hAnsi="Amiri" w:cs="Amiri" w:hint="cs"/>
          <w:sz w:val="36"/>
          <w:szCs w:val="36"/>
          <w:vertAlign w:val="superscript"/>
          <w:rtl/>
        </w:rPr>
        <w:t>٢٥</w:t>
      </w:r>
      <w:r w:rsidR="00D64199" w:rsidRPr="00D64199">
        <w:rPr>
          <w:rFonts w:ascii="Amiri" w:hAnsi="Amiri" w:cs="Amiri" w:hint="cs"/>
          <w:sz w:val="36"/>
          <w:szCs w:val="36"/>
          <w:vertAlign w:val="superscript"/>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4D41BC" w:rsidRPr="00C80DE0" w:rsidRDefault="004D41BC" w:rsidP="0089417B">
      <w:pPr>
        <w:bidi/>
        <w:jc w:val="both"/>
        <w:rPr>
          <w:rFonts w:ascii="Amiri" w:hAnsi="Amiri" w:cs="Amiri"/>
          <w:sz w:val="36"/>
          <w:szCs w:val="36"/>
          <w:rtl/>
        </w:rPr>
      </w:pPr>
      <w:r w:rsidRPr="00C80DE0">
        <w:rPr>
          <w:rFonts w:ascii="Amiri" w:hAnsi="Amiri" w:cs="Amiri"/>
          <w:sz w:val="36"/>
          <w:szCs w:val="36"/>
          <w:rtl/>
          <w:lang w:bidi="ur-PK"/>
        </w:rPr>
        <w:t>و ھکذا فی القرآن المجید و الفرقان الحمید:</w:t>
      </w:r>
    </w:p>
    <w:p w:rsidR="004D41BC" w:rsidRPr="00C80DE0" w:rsidRDefault="004D41BC" w:rsidP="0089417B">
      <w:pPr>
        <w:bidi/>
        <w:jc w:val="both"/>
        <w:rPr>
          <w:rFonts w:ascii="Amiri" w:hAnsi="Amiri" w:cs="Amiri"/>
          <w:sz w:val="36"/>
          <w:szCs w:val="36"/>
          <w:rtl/>
          <w:lang w:bidi="ur-PK"/>
        </w:rPr>
      </w:pPr>
      <w:r w:rsidRPr="00C80DE0">
        <w:rPr>
          <w:rFonts w:ascii="Amiri" w:hAnsi="Amiri" w:cs="Amiri"/>
          <w:sz w:val="36"/>
          <w:szCs w:val="36"/>
          <w:rtl/>
          <w:lang w:bidi="ur-PK"/>
        </w:rPr>
        <w:t xml:space="preserve">وَاتَّبَعُوا مَا تَتْلُو الشَّيَاطِينُ عَلَىٰ مُلْكِ سُلَيْمَانَ ۖ وَمَا كَفَرَ سُلَيْمَانُ وَلَٰكِنَّ الشَّيَاطِينَ كَفَرُوا يُعَلِّمُونَ النَّاسَ السِّحْرَ وَمَا أُنزِلَ عَلَى الْمَلَكَيْنِ بِبَابِلَ هَارُوتَ وَمَارُوتَ ۚ وَمَا يُعَلِّمَانِ مِنْ أَحَدٍ حَتَّىٰ يَقُولَا إِنَّمَا نَحْنُ فِتْنَةٌ فَلَا تَكْفُرْ ۖ فَيَتَعَلَّمُونَ مِنْهُمَا مَا يُفَرِّقُونَ بِهِ بَيْنَ الْمَرْءِ وَزَوْجِهِ ۚ وَمَا هُم بِضَارِّينَ بِهِ </w:t>
      </w:r>
      <w:r w:rsidRPr="00C80DE0">
        <w:rPr>
          <w:rFonts w:ascii="Amiri" w:hAnsi="Amiri" w:cs="Amiri"/>
          <w:sz w:val="36"/>
          <w:szCs w:val="36"/>
          <w:rtl/>
          <w:lang w:bidi="ur-PK"/>
        </w:rPr>
        <w:lastRenderedPageBreak/>
        <w:t>مِنْ أَحَدٍ إِلَّا بِإِذْنِ اللَّهِ ۚ وَيَتَعَلَّمُونَ مَا يَضُرُّهُمْ وَلَا يَنفَعُهُمْ ۚ وَلَقَدْ عَلِمُوا لَمَنِ اشْتَرَاهُ مَا لَهُ فِي الْآخِرَةِ مِنْ خَلَاقٍ ۚ وَلَبِئْسَ مَا شَرَوْا بِهِ أَنفُسَهُمْ ۚ لَوْ كَانُوا يَعْلَمُونَ</w:t>
      </w:r>
      <w:r w:rsidR="00D64199">
        <w:rPr>
          <w:rFonts w:ascii="Amiri" w:hAnsi="Amiri" w:cs="Amiri"/>
          <w:sz w:val="36"/>
          <w:szCs w:val="36"/>
          <w:rtl/>
          <w:lang w:bidi="ur-PK"/>
        </w:rPr>
        <w:tab/>
      </w:r>
      <w:r w:rsidR="00D64199">
        <w:rPr>
          <w:rFonts w:ascii="Amiri" w:hAnsi="Amiri" w:cs="Amiri"/>
          <w:sz w:val="36"/>
          <w:szCs w:val="36"/>
          <w:rtl/>
          <w:lang w:bidi="ur-PK"/>
        </w:rPr>
        <w:tab/>
      </w:r>
      <w:r w:rsidR="00D64199" w:rsidRPr="00D64199">
        <w:rPr>
          <w:rFonts w:ascii="Amiri" w:hAnsi="Amiri" w:cs="Amiri" w:hint="cs"/>
          <w:sz w:val="36"/>
          <w:szCs w:val="36"/>
          <w:vertAlign w:val="superscript"/>
          <w:rtl/>
          <w:lang w:bidi="ur-PK"/>
        </w:rPr>
        <w:t>(</w:t>
      </w:r>
      <w:r w:rsidR="00FD1804">
        <w:rPr>
          <w:rFonts w:ascii="Amiri" w:hAnsi="Amiri" w:cs="Amiri" w:hint="cs"/>
          <w:sz w:val="36"/>
          <w:szCs w:val="36"/>
          <w:vertAlign w:val="superscript"/>
          <w:rtl/>
          <w:lang w:bidi="ur-PK"/>
        </w:rPr>
        <w:t>٢٦</w:t>
      </w:r>
      <w:r w:rsidR="00D64199" w:rsidRPr="00D64199">
        <w:rPr>
          <w:rFonts w:ascii="Amiri" w:hAnsi="Amiri" w:cs="Amiri" w:hint="cs"/>
          <w:sz w:val="36"/>
          <w:szCs w:val="36"/>
          <w:vertAlign w:val="superscript"/>
          <w:rtl/>
          <w:lang w:bidi="ur-PK"/>
        </w:rPr>
        <w:t>)</w:t>
      </w:r>
    </w:p>
    <w:p w:rsidR="004D41BC" w:rsidRPr="00C80DE0" w:rsidRDefault="004D41BC"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﴿علموا﴾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﴿علموا﴾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﴿علموا و یعلمون﴾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0016F1">
        <w:rPr>
          <w:rFonts w:ascii="Amiri" w:hAnsi="Amiri" w:cs="Amiri" w:hint="cs"/>
          <w:sz w:val="36"/>
          <w:szCs w:val="36"/>
          <w:rtl/>
        </w:rPr>
        <w:t>ال</w:t>
      </w:r>
      <w:r w:rsidRPr="00C80DE0">
        <w:rPr>
          <w:rFonts w:ascii="Amiri" w:hAnsi="Amiri" w:cs="Amiri"/>
          <w:sz w:val="36"/>
          <w:szCs w:val="36"/>
          <w:rtl/>
        </w:rPr>
        <w:t>علم﴾</w:t>
      </w:r>
      <w:r w:rsidR="00D64199" w:rsidRPr="00D64199">
        <w:rPr>
          <w:rFonts w:ascii="Amiri" w:hAnsi="Amiri" w:cs="Amiri" w:hint="cs"/>
          <w:sz w:val="36"/>
          <w:szCs w:val="36"/>
          <w:vertAlign w:val="superscript"/>
          <w:rtl/>
        </w:rPr>
        <w:t>(</w:t>
      </w:r>
      <w:r w:rsidR="00FD1804">
        <w:rPr>
          <w:rFonts w:ascii="Amiri" w:hAnsi="Amiri" w:cs="Amiri" w:hint="cs"/>
          <w:sz w:val="36"/>
          <w:szCs w:val="36"/>
          <w:vertAlign w:val="superscript"/>
          <w:rtl/>
        </w:rPr>
        <w:t>٢</w:t>
      </w:r>
      <w:r w:rsidR="00FD1804">
        <w:rPr>
          <w:rFonts w:ascii="Amiri" w:hAnsi="Amiri" w:cs="Amiri" w:hint="cs"/>
          <w:sz w:val="36"/>
          <w:szCs w:val="36"/>
          <w:vertAlign w:val="superscript"/>
          <w:rtl/>
          <w:lang w:bidi="fa-IR"/>
        </w:rPr>
        <w:t>۷</w:t>
      </w:r>
      <w:r w:rsidR="00D64199" w:rsidRPr="00D64199">
        <w:rPr>
          <w:rFonts w:ascii="Amiri" w:hAnsi="Amiri" w:cs="Amiri" w:hint="cs"/>
          <w:sz w:val="36"/>
          <w:szCs w:val="36"/>
          <w:vertAlign w:val="superscript"/>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4D41BC" w:rsidRPr="00641913" w:rsidRDefault="004D41BC" w:rsidP="0089417B">
      <w:pPr>
        <w:bidi/>
        <w:jc w:val="center"/>
        <w:rPr>
          <w:rFonts w:ascii="Amiri" w:hAnsi="Amiri" w:cs="Amiri"/>
          <w:b/>
          <w:bCs/>
          <w:sz w:val="72"/>
          <w:szCs w:val="72"/>
          <w:rtl/>
        </w:rPr>
      </w:pPr>
      <w:r w:rsidRPr="00641913">
        <w:rPr>
          <w:rFonts w:ascii="Amiri" w:hAnsi="Amiri" w:cs="Amiri"/>
          <w:b/>
          <w:bCs/>
          <w:sz w:val="72"/>
          <w:szCs w:val="72"/>
          <w:rtl/>
        </w:rPr>
        <w:t>القسم الرابع</w:t>
      </w:r>
    </w:p>
    <w:p w:rsidR="00D64199" w:rsidRDefault="004D41BC" w:rsidP="0089417B">
      <w:pPr>
        <w:bidi/>
        <w:jc w:val="both"/>
        <w:rPr>
          <w:rFonts w:ascii="Amiri" w:hAnsi="Amiri" w:cs="Amiri"/>
          <w:sz w:val="36"/>
          <w:szCs w:val="36"/>
          <w:rtl/>
        </w:rPr>
      </w:pPr>
      <w:r w:rsidRPr="00C80DE0">
        <w:rPr>
          <w:rFonts w:ascii="Amiri" w:hAnsi="Amiri" w:cs="Amiri"/>
          <w:sz w:val="36"/>
          <w:szCs w:val="36"/>
          <w:rtl/>
        </w:rPr>
        <w:t>ان اللفظین الموجود احدھما فی اول الفقرۃ و اللفظ الآخر فی آخرھا بان یکون احد الملحقین بالمتجانسین من جھۃ شبہ الاشتقاق بان جمعھما الاشتقاق</w:t>
      </w:r>
      <w:r w:rsidR="000D02D8">
        <w:rPr>
          <w:rFonts w:ascii="Amiri" w:hAnsi="Amiri" w:cs="Amiri" w:hint="cs"/>
          <w:sz w:val="36"/>
          <w:szCs w:val="36"/>
          <w:rtl/>
        </w:rPr>
        <w:t xml:space="preserve"> </w:t>
      </w:r>
      <w:r w:rsidRPr="00C80DE0">
        <w:rPr>
          <w:rFonts w:ascii="Amiri" w:hAnsi="Amiri" w:cs="Amiri"/>
          <w:sz w:val="36"/>
          <w:szCs w:val="36"/>
          <w:rtl/>
        </w:rPr>
        <w:t>بان یکون اللفظان متفقین فی جل ا</w:t>
      </w:r>
      <w:r w:rsidR="000D02D8">
        <w:rPr>
          <w:rFonts w:ascii="Amiri" w:hAnsi="Amiri" w:cs="Amiri"/>
          <w:sz w:val="36"/>
          <w:szCs w:val="36"/>
          <w:rtl/>
        </w:rPr>
        <w:t xml:space="preserve">لحروف او کلھا یتوھم فی </w:t>
      </w:r>
      <w:r w:rsidR="000D02D8">
        <w:rPr>
          <w:rFonts w:ascii="Amiri" w:hAnsi="Amiri" w:cs="Amiri"/>
          <w:sz w:val="36"/>
          <w:szCs w:val="36"/>
          <w:rtl/>
        </w:rPr>
        <w:lastRenderedPageBreak/>
        <w:t>بادی الر</w:t>
      </w:r>
      <w:r w:rsidR="000D02D8">
        <w:rPr>
          <w:rFonts w:ascii="Amiri" w:hAnsi="Amiri" w:cs="Amiri" w:hint="cs"/>
          <w:sz w:val="36"/>
          <w:szCs w:val="36"/>
          <w:rtl/>
        </w:rPr>
        <w:t>أ</w:t>
      </w:r>
      <w:r w:rsidRPr="00C80DE0">
        <w:rPr>
          <w:rFonts w:ascii="Amiri" w:hAnsi="Amiri" w:cs="Amiri"/>
          <w:sz w:val="36"/>
          <w:szCs w:val="36"/>
          <w:rtl/>
        </w:rPr>
        <w:t>ی انھما مشتقان من اصل واحد کما فی الاشتقاق لکن بعد النظر و التامل ی</w:t>
      </w:r>
      <w:r w:rsidR="000016F1">
        <w:rPr>
          <w:rFonts w:ascii="Amiri" w:hAnsi="Amiri" w:cs="Amiri"/>
          <w:sz w:val="36"/>
          <w:szCs w:val="36"/>
          <w:rtl/>
        </w:rPr>
        <w:t>ظھر انھما لیسا کذالک فی الحقیقۃ</w:t>
      </w:r>
      <w:r w:rsidR="00D64199">
        <w:rPr>
          <w:rFonts w:ascii="Amiri" w:hAnsi="Amiri" w:cs="Amiri" w:hint="cs"/>
          <w:sz w:val="36"/>
          <w:szCs w:val="36"/>
          <w:rtl/>
        </w:rPr>
        <w:t>۔</w:t>
      </w:r>
      <w:r w:rsidR="00D64199">
        <w:rPr>
          <w:rFonts w:ascii="Amiri" w:hAnsi="Amiri" w:cs="Amiri" w:hint="cs"/>
          <w:sz w:val="36"/>
          <w:szCs w:val="36"/>
          <w:rtl/>
        </w:rPr>
        <w:tab/>
      </w:r>
      <w:r w:rsidR="00D64199" w:rsidRPr="00D64199">
        <w:rPr>
          <w:rFonts w:ascii="Amiri" w:hAnsi="Amiri" w:cs="Amiri" w:hint="cs"/>
          <w:sz w:val="36"/>
          <w:szCs w:val="36"/>
          <w:vertAlign w:val="superscript"/>
          <w:rtl/>
        </w:rPr>
        <w:t>(</w:t>
      </w:r>
      <w:r w:rsidR="00FD1804">
        <w:rPr>
          <w:rFonts w:ascii="Amiri" w:hAnsi="Amiri" w:cs="Amiri" w:hint="cs"/>
          <w:sz w:val="36"/>
          <w:szCs w:val="36"/>
          <w:vertAlign w:val="superscript"/>
          <w:rtl/>
        </w:rPr>
        <w:t>٢</w:t>
      </w:r>
      <w:r w:rsidR="00FD1804">
        <w:rPr>
          <w:rFonts w:ascii="Amiri" w:hAnsi="Amiri" w:cs="Amiri" w:hint="cs"/>
          <w:sz w:val="36"/>
          <w:szCs w:val="36"/>
          <w:vertAlign w:val="superscript"/>
          <w:rtl/>
          <w:lang w:bidi="fa-IR"/>
        </w:rPr>
        <w:t>۸</w:t>
      </w:r>
      <w:r w:rsidR="00D64199" w:rsidRPr="00D64199">
        <w:rPr>
          <w:rFonts w:ascii="Amiri" w:hAnsi="Amiri" w:cs="Amiri" w:hint="cs"/>
          <w:sz w:val="36"/>
          <w:szCs w:val="36"/>
          <w:vertAlign w:val="superscript"/>
          <w:rtl/>
        </w:rPr>
        <w:t>)</w:t>
      </w:r>
    </w:p>
    <w:p w:rsidR="004D41BC" w:rsidRPr="00C80DE0" w:rsidRDefault="004D41BC" w:rsidP="0089417B">
      <w:pPr>
        <w:bidi/>
        <w:ind w:firstLine="720"/>
        <w:jc w:val="both"/>
        <w:rPr>
          <w:rFonts w:ascii="Amiri" w:hAnsi="Amiri" w:cs="Amiri"/>
          <w:sz w:val="36"/>
          <w:szCs w:val="36"/>
        </w:rPr>
      </w:pPr>
      <w:r w:rsidRPr="00C80DE0">
        <w:rPr>
          <w:rFonts w:ascii="Amiri" w:hAnsi="Amiri" w:cs="Amiri"/>
          <w:sz w:val="36"/>
          <w:szCs w:val="36"/>
          <w:rtl/>
        </w:rPr>
        <w:t xml:space="preserve">کما فی القرآن المجید و الفرقان الحمید: </w:t>
      </w:r>
    </w:p>
    <w:p w:rsidR="004D41BC" w:rsidRPr="00C80DE0" w:rsidRDefault="00D64199" w:rsidP="0089417B">
      <w:pPr>
        <w:bidi/>
        <w:ind w:left="720" w:firstLine="720"/>
        <w:jc w:val="both"/>
        <w:rPr>
          <w:rFonts w:ascii="Amiri" w:hAnsi="Amiri" w:cs="Amiri"/>
          <w:sz w:val="36"/>
          <w:szCs w:val="36"/>
          <w:rtl/>
        </w:rPr>
      </w:pPr>
      <w:r>
        <w:rPr>
          <w:rFonts w:ascii="Amiri" w:hAnsi="Amiri" w:cs="Amiri" w:hint="cs"/>
          <w:sz w:val="36"/>
          <w:szCs w:val="36"/>
          <w:rtl/>
        </w:rPr>
        <w:t>"</w:t>
      </w:r>
      <w:r w:rsidR="004D41BC" w:rsidRPr="00C80DE0">
        <w:rPr>
          <w:rFonts w:ascii="Amiri" w:hAnsi="Amiri" w:cs="Amiri"/>
          <w:sz w:val="36"/>
          <w:szCs w:val="36"/>
          <w:rtl/>
        </w:rPr>
        <w:t>قال انی لعملکم من القالین۔</w:t>
      </w:r>
      <w:r>
        <w:rPr>
          <w:rFonts w:ascii="Amiri" w:hAnsi="Amiri" w:cs="Amiri" w:hint="cs"/>
          <w:sz w:val="36"/>
          <w:szCs w:val="36"/>
          <w:rtl/>
        </w:rPr>
        <w:t>"</w:t>
      </w:r>
      <w:r>
        <w:rPr>
          <w:rFonts w:ascii="Amiri" w:hAnsi="Amiri" w:cs="Amiri"/>
          <w:sz w:val="36"/>
          <w:szCs w:val="36"/>
          <w:rtl/>
        </w:rPr>
        <w:tab/>
      </w:r>
      <w:r w:rsidRPr="00D64199">
        <w:rPr>
          <w:rFonts w:ascii="Amiri" w:hAnsi="Amiri" w:cs="Amiri" w:hint="cs"/>
          <w:sz w:val="36"/>
          <w:szCs w:val="36"/>
          <w:vertAlign w:val="superscript"/>
          <w:rtl/>
        </w:rPr>
        <w:t>(</w:t>
      </w:r>
      <w:r w:rsidR="00FD1804">
        <w:rPr>
          <w:rFonts w:ascii="Amiri" w:hAnsi="Amiri" w:cs="Amiri" w:hint="cs"/>
          <w:sz w:val="36"/>
          <w:szCs w:val="36"/>
          <w:vertAlign w:val="superscript"/>
          <w:rtl/>
        </w:rPr>
        <w:t>٢</w:t>
      </w:r>
      <w:r w:rsidR="00FD1804">
        <w:rPr>
          <w:rFonts w:ascii="Amiri" w:hAnsi="Amiri" w:cs="Amiri" w:hint="cs"/>
          <w:sz w:val="36"/>
          <w:szCs w:val="36"/>
          <w:vertAlign w:val="superscript"/>
          <w:rtl/>
          <w:lang w:bidi="fa-IR"/>
        </w:rPr>
        <w:t>۹</w:t>
      </w:r>
      <w:r w:rsidRPr="00D64199">
        <w:rPr>
          <w:rFonts w:ascii="Amiri" w:hAnsi="Amiri" w:cs="Amiri" w:hint="cs"/>
          <w:sz w:val="36"/>
          <w:szCs w:val="36"/>
          <w:vertAlign w:val="superscript"/>
          <w:rtl/>
        </w:rPr>
        <w:t>)</w:t>
      </w:r>
    </w:p>
    <w:p w:rsidR="004D41BC" w:rsidRPr="00C80DE0" w:rsidRDefault="004D41BC" w:rsidP="0089417B">
      <w:pPr>
        <w:bidi/>
        <w:jc w:val="both"/>
        <w:rPr>
          <w:rFonts w:ascii="Amiri" w:hAnsi="Amiri" w:cs="Amiri"/>
          <w:sz w:val="36"/>
          <w:szCs w:val="36"/>
          <w:rtl/>
        </w:rPr>
      </w:pPr>
      <w:r w:rsidRPr="00C80DE0">
        <w:rPr>
          <w:rFonts w:ascii="Amiri" w:hAnsi="Amiri" w:cs="Amiri"/>
          <w:sz w:val="36"/>
          <w:szCs w:val="36"/>
          <w:rtl/>
        </w:rPr>
        <w:t>ففی ھذہ الآیۃ الکریمۃ قد رد سبحانہ و تعالی عجز الآیۃ الکریمۃ ﴿القالین﴾ علی ما جاء فی صدرھا ﴿قال﴾</w:t>
      </w:r>
    </w:p>
    <w:p w:rsidR="001838DA" w:rsidRPr="00C80DE0" w:rsidRDefault="0064527E" w:rsidP="0089417B">
      <w:pPr>
        <w:bidi/>
        <w:jc w:val="both"/>
        <w:rPr>
          <w:rFonts w:ascii="Amiri" w:hAnsi="Amiri" w:cs="Amiri"/>
          <w:sz w:val="36"/>
          <w:szCs w:val="36"/>
          <w:rtl/>
        </w:rPr>
      </w:pPr>
      <w:r w:rsidRPr="00C80DE0">
        <w:rPr>
          <w:rFonts w:ascii="Amiri" w:hAnsi="Amiri" w:cs="Amiri"/>
          <w:sz w:val="36"/>
          <w:szCs w:val="36"/>
          <w:rtl/>
        </w:rPr>
        <w:t>و یوجد فی ھذہ الآیۃ الکریمۃ احد الملحقین بالمتجانسین من جھۃ شبہ الاشتقاق بان جمعھما شبہ الاشتقاق</w:t>
      </w:r>
    </w:p>
    <w:p w:rsidR="0064527E" w:rsidRPr="00C80DE0" w:rsidRDefault="0064527E" w:rsidP="0089417B">
      <w:pPr>
        <w:bidi/>
        <w:jc w:val="both"/>
        <w:rPr>
          <w:rFonts w:ascii="Amiri" w:hAnsi="Amiri" w:cs="Amiri"/>
          <w:sz w:val="36"/>
          <w:szCs w:val="36"/>
          <w:rtl/>
        </w:rPr>
      </w:pPr>
      <w:r w:rsidRPr="00C80DE0">
        <w:rPr>
          <w:rFonts w:ascii="Amiri" w:hAnsi="Amiri" w:cs="Amiri"/>
          <w:sz w:val="36"/>
          <w:szCs w:val="36"/>
          <w:rtl/>
        </w:rPr>
        <w:tab/>
        <w:t>بان یکون اللفظان ﴿قال، القالین﴾ یتوھم فی بادی الرای انھما مشتقان من اصل واحد کما فی الاشتقاق۔</w:t>
      </w:r>
    </w:p>
    <w:p w:rsidR="001838DA" w:rsidRPr="00C80DE0" w:rsidRDefault="0064527E" w:rsidP="0089417B">
      <w:pPr>
        <w:bidi/>
        <w:jc w:val="both"/>
        <w:rPr>
          <w:rFonts w:ascii="Amiri" w:hAnsi="Amiri" w:cs="Amiri"/>
          <w:sz w:val="36"/>
          <w:szCs w:val="36"/>
          <w:rtl/>
        </w:rPr>
      </w:pPr>
      <w:r w:rsidRPr="00C80DE0">
        <w:rPr>
          <w:rFonts w:ascii="Amiri" w:hAnsi="Amiri" w:cs="Amiri"/>
          <w:sz w:val="36"/>
          <w:szCs w:val="36"/>
          <w:rtl/>
        </w:rPr>
        <w:t xml:space="preserve">لکن بعد النظر و التامل یظھر ان الاول ﴿قال﴾ </w:t>
      </w:r>
      <w:r w:rsidR="000D02D8">
        <w:rPr>
          <w:rFonts w:ascii="Amiri" w:hAnsi="Amiri" w:cs="Amiri"/>
          <w:sz w:val="36"/>
          <w:szCs w:val="36"/>
          <w:rtl/>
        </w:rPr>
        <w:t>مشتق من "القول" و حروف مادتہ ﴿ق</w:t>
      </w:r>
      <w:r w:rsidR="000D02D8">
        <w:rPr>
          <w:rFonts w:ascii="Amiri" w:hAnsi="Amiri" w:cs="Amiri" w:hint="cs"/>
          <w:sz w:val="36"/>
          <w:szCs w:val="36"/>
          <w:rtl/>
        </w:rPr>
        <w:t xml:space="preserve"> </w:t>
      </w:r>
      <w:r w:rsidRPr="00C80DE0">
        <w:rPr>
          <w:rFonts w:ascii="Amiri" w:hAnsi="Amiri" w:cs="Amiri"/>
          <w:sz w:val="36"/>
          <w:szCs w:val="36"/>
          <w:rtl/>
        </w:rPr>
        <w:t>و</w:t>
      </w:r>
      <w:r w:rsidR="000D02D8">
        <w:rPr>
          <w:rFonts w:ascii="Amiri" w:hAnsi="Amiri" w:cs="Amiri" w:hint="cs"/>
          <w:sz w:val="36"/>
          <w:szCs w:val="36"/>
          <w:rtl/>
        </w:rPr>
        <w:t xml:space="preserve"> </w:t>
      </w:r>
      <w:r w:rsidRPr="00C80DE0">
        <w:rPr>
          <w:rFonts w:ascii="Amiri" w:hAnsi="Amiri" w:cs="Amiri"/>
          <w:sz w:val="36"/>
          <w:szCs w:val="36"/>
          <w:rtl/>
        </w:rPr>
        <w:t>ل﴾ و الثانی ﴿القالین﴾ مشتق من "القلی" و حروف مادتہ ﴿ق</w:t>
      </w:r>
      <w:r w:rsidR="000D02D8">
        <w:rPr>
          <w:rFonts w:ascii="Amiri" w:hAnsi="Amiri" w:cs="Amiri"/>
          <w:sz w:val="36"/>
          <w:szCs w:val="36"/>
          <w:rtl/>
        </w:rPr>
        <w:t xml:space="preserve"> ل</w:t>
      </w:r>
      <w:r w:rsidRPr="00C80DE0">
        <w:rPr>
          <w:rFonts w:ascii="Amiri" w:hAnsi="Amiri" w:cs="Amiri"/>
          <w:sz w:val="36"/>
          <w:szCs w:val="36"/>
          <w:rtl/>
        </w:rPr>
        <w:t xml:space="preserve"> ی﴾ وھو البغض۔</w:t>
      </w:r>
    </w:p>
    <w:p w:rsidR="005D5AED" w:rsidRDefault="005D5AED" w:rsidP="0089417B">
      <w:pPr>
        <w:bidi/>
        <w:jc w:val="both"/>
        <w:rPr>
          <w:rFonts w:ascii="Amiri" w:hAnsi="Amiri" w:cs="Amiri"/>
          <w:sz w:val="36"/>
          <w:szCs w:val="36"/>
          <w:rtl/>
        </w:rPr>
      </w:pPr>
    </w:p>
    <w:p w:rsidR="003D1E11" w:rsidRDefault="003D1E11" w:rsidP="0089417B">
      <w:pPr>
        <w:bidi/>
        <w:jc w:val="both"/>
        <w:rPr>
          <w:rFonts w:ascii="Amiri" w:hAnsi="Amiri" w:cs="Amiri"/>
          <w:sz w:val="36"/>
          <w:szCs w:val="36"/>
          <w:rtl/>
        </w:rPr>
      </w:pPr>
    </w:p>
    <w:p w:rsidR="003D1E11" w:rsidRDefault="003D1E11" w:rsidP="0089417B">
      <w:pPr>
        <w:bidi/>
        <w:jc w:val="both"/>
        <w:rPr>
          <w:rFonts w:ascii="Amiri" w:hAnsi="Amiri" w:cs="Amiri"/>
          <w:sz w:val="36"/>
          <w:szCs w:val="36"/>
          <w:rtl/>
        </w:rPr>
      </w:pPr>
    </w:p>
    <w:p w:rsidR="003D1E11" w:rsidRPr="00CC7F49" w:rsidRDefault="00FD1804" w:rsidP="0089417B">
      <w:pPr>
        <w:bidi/>
        <w:jc w:val="both"/>
        <w:rPr>
          <w:rFonts w:ascii="Amiri" w:hAnsi="Amiri" w:cs="Amiri"/>
          <w:sz w:val="36"/>
          <w:szCs w:val="36"/>
        </w:rPr>
      </w:pPr>
      <w:r>
        <w:rPr>
          <w:rFonts w:ascii="Amiri" w:hAnsi="Amiri" w:cs="Amiri" w:hint="cs"/>
          <w:sz w:val="36"/>
          <w:szCs w:val="36"/>
          <w:rtl/>
        </w:rPr>
        <w:lastRenderedPageBreak/>
        <w:t>١٦</w:t>
      </w:r>
      <w:r w:rsidR="003D1E11">
        <w:rPr>
          <w:rFonts w:ascii="Amiri" w:hAnsi="Amiri" w:cs="Amiri" w:hint="cs"/>
          <w:sz w:val="36"/>
          <w:szCs w:val="36"/>
          <w:rtl/>
        </w:rPr>
        <w:t>۔</w:t>
      </w:r>
      <w:r w:rsidR="003D1E11">
        <w:rPr>
          <w:rFonts w:ascii="Amiri" w:hAnsi="Amiri" w:cs="Amiri" w:hint="cs"/>
          <w:sz w:val="36"/>
          <w:szCs w:val="36"/>
          <w:rtl/>
        </w:rPr>
        <w:tab/>
        <w:t>انوار الربیع فی انواع البدیع لعلی صدر الدین ابن معصوم المدنی (الناشر</w:t>
      </w:r>
      <w:r>
        <w:rPr>
          <w:rFonts w:ascii="Amiri" w:hAnsi="Amiri" w:cs="Amiri" w:hint="cs"/>
          <w:sz w:val="36"/>
          <w:szCs w:val="36"/>
          <w:rtl/>
        </w:rPr>
        <w:t>١١٢٠</w:t>
      </w:r>
      <w:r w:rsidR="003D1E11">
        <w:rPr>
          <w:rFonts w:ascii="Amiri" w:hAnsi="Amiri" w:cs="Amiri" w:hint="cs"/>
          <w:sz w:val="36"/>
          <w:szCs w:val="36"/>
          <w:rtl/>
        </w:rPr>
        <w:t>ھ)، الناشر: مطبعۃ النعمان النجف الشریف (</w:t>
      </w:r>
      <w:r>
        <w:rPr>
          <w:rFonts w:ascii="Amiri" w:hAnsi="Amiri" w:cs="Amiri" w:hint="cs"/>
          <w:sz w:val="36"/>
          <w:szCs w:val="36"/>
          <w:rtl/>
        </w:rPr>
        <w:t>١</w:t>
      </w:r>
      <w:r>
        <w:rPr>
          <w:rFonts w:ascii="Amiri" w:hAnsi="Amiri" w:cs="Amiri" w:hint="cs"/>
          <w:sz w:val="36"/>
          <w:szCs w:val="36"/>
          <w:rtl/>
          <w:lang w:bidi="fa-IR"/>
        </w:rPr>
        <w:t>۳۸۹</w:t>
      </w:r>
      <w:r w:rsidR="003D1E11">
        <w:rPr>
          <w:rFonts w:ascii="Amiri" w:hAnsi="Amiri" w:cs="Amiri" w:hint="cs"/>
          <w:sz w:val="36"/>
          <w:szCs w:val="36"/>
          <w:rtl/>
        </w:rPr>
        <w:t xml:space="preserve">ھ </w:t>
      </w:r>
      <w:r w:rsidR="003D1E11">
        <w:rPr>
          <w:rFonts w:ascii="Amiri" w:hAnsi="Amiri" w:cs="Amiri"/>
          <w:sz w:val="36"/>
          <w:szCs w:val="36"/>
          <w:rtl/>
        </w:rPr>
        <w:t>–</w:t>
      </w:r>
      <w:r w:rsidR="003D1E11">
        <w:rPr>
          <w:rFonts w:ascii="Amiri" w:hAnsi="Amiri" w:cs="Amiri" w:hint="cs"/>
          <w:sz w:val="36"/>
          <w:szCs w:val="36"/>
          <w:rtl/>
        </w:rPr>
        <w:t xml:space="preserve">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Pr>
          <w:rFonts w:ascii="Amiri" w:hAnsi="Amiri" w:cs="Amiri" w:hint="cs"/>
          <w:sz w:val="36"/>
          <w:szCs w:val="36"/>
          <w:rtl/>
          <w:lang w:bidi="fa-IR"/>
        </w:rPr>
        <w:t>۹</w:t>
      </w:r>
      <w:r w:rsidR="003D1E11">
        <w:rPr>
          <w:rFonts w:ascii="Amiri" w:hAnsi="Amiri" w:cs="Amiri" w:hint="cs"/>
          <w:sz w:val="36"/>
          <w:szCs w:val="36"/>
          <w:rtl/>
        </w:rPr>
        <w:t xml:space="preserve">م) المجلد لسبعۃ جلدات ص: </w:t>
      </w:r>
      <w:r>
        <w:rPr>
          <w:rFonts w:ascii="Amiri" w:hAnsi="Amiri" w:cs="Amiri" w:hint="cs"/>
          <w:sz w:val="36"/>
          <w:szCs w:val="36"/>
          <w:rtl/>
          <w:lang w:bidi="fa-IR"/>
        </w:rPr>
        <w:t>۳</w:t>
      </w:r>
      <w:r w:rsidR="003D1E11">
        <w:rPr>
          <w:rFonts w:ascii="Amiri" w:hAnsi="Amiri" w:cs="Amiri" w:hint="cs"/>
          <w:sz w:val="36"/>
          <w:szCs w:val="36"/>
          <w:rtl/>
        </w:rPr>
        <w:t>/</w:t>
      </w:r>
      <w:r>
        <w:rPr>
          <w:rFonts w:ascii="Amiri" w:hAnsi="Amiri" w:cs="Amiri" w:hint="cs"/>
          <w:sz w:val="36"/>
          <w:szCs w:val="36"/>
          <w:rtl/>
          <w:lang w:bidi="fa-IR"/>
        </w:rPr>
        <w:t>۹</w:t>
      </w:r>
      <w:r>
        <w:rPr>
          <w:rFonts w:ascii="Amiri" w:hAnsi="Amiri" w:cs="Amiri" w:hint="cs"/>
          <w:sz w:val="36"/>
          <w:szCs w:val="36"/>
          <w:rtl/>
        </w:rPr>
        <w:t>٤</w:t>
      </w:r>
    </w:p>
    <w:p w:rsidR="003D1E11"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w:t>
      </w:r>
      <w:r w:rsidR="003D1E11">
        <w:rPr>
          <w:rFonts w:ascii="Amiri" w:hAnsi="Amiri" w:cs="Amiri" w:hint="cs"/>
          <w:sz w:val="36"/>
          <w:szCs w:val="36"/>
          <w:rtl/>
        </w:rPr>
        <w:t>۔</w:t>
      </w:r>
      <w:r w:rsidR="003D1E11">
        <w:rPr>
          <w:rFonts w:ascii="Amiri" w:hAnsi="Amiri" w:cs="Amiri" w:hint="cs"/>
          <w:sz w:val="36"/>
          <w:szCs w:val="36"/>
          <w:rtl/>
        </w:rPr>
        <w:tab/>
        <w:t xml:space="preserve">القرآن الکریم سورۃ آل عمران آیۃ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٥</w:t>
      </w:r>
    </w:p>
    <w:p w:rsidR="003D1E11"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w:t>
      </w:r>
      <w:r w:rsidR="003D1E11">
        <w:rPr>
          <w:rFonts w:ascii="Amiri" w:hAnsi="Amiri" w:cs="Amiri" w:hint="cs"/>
          <w:sz w:val="36"/>
          <w:szCs w:val="36"/>
          <w:rtl/>
        </w:rPr>
        <w:t>۔</w:t>
      </w:r>
      <w:r w:rsidR="003D1E11">
        <w:rPr>
          <w:rFonts w:ascii="Amiri" w:hAnsi="Amiri" w:cs="Amiri" w:hint="cs"/>
          <w:sz w:val="36"/>
          <w:szCs w:val="36"/>
          <w:rtl/>
        </w:rPr>
        <w:tab/>
        <w:t xml:space="preserve">القرآن الکریم سورۃ البقرۃ آیۃ </w:t>
      </w:r>
      <w:r>
        <w:rPr>
          <w:rFonts w:ascii="Amiri" w:hAnsi="Amiri" w:cs="Amiri" w:hint="cs"/>
          <w:sz w:val="36"/>
          <w:szCs w:val="36"/>
          <w:rtl/>
        </w:rPr>
        <w:t>١٦٥</w:t>
      </w:r>
    </w:p>
    <w:p w:rsidR="00891778"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۹</w:t>
      </w:r>
      <w:r w:rsidR="00891778">
        <w:rPr>
          <w:rFonts w:ascii="Amiri" w:hAnsi="Amiri" w:cs="Amiri" w:hint="cs"/>
          <w:sz w:val="36"/>
          <w:szCs w:val="36"/>
          <w:rtl/>
        </w:rPr>
        <w:t>۔</w:t>
      </w:r>
      <w:r w:rsidR="00891778">
        <w:rPr>
          <w:rFonts w:ascii="Amiri" w:hAnsi="Amiri" w:cs="Amiri" w:hint="cs"/>
          <w:sz w:val="36"/>
          <w:szCs w:val="36"/>
          <w:rtl/>
        </w:rPr>
        <w:tab/>
        <w:t xml:space="preserve">القرآن الکریم سورۃ آل عمران آیۃ </w:t>
      </w:r>
      <w:r>
        <w:rPr>
          <w:rFonts w:ascii="Amiri" w:hAnsi="Amiri" w:cs="Amiri" w:hint="cs"/>
          <w:sz w:val="36"/>
          <w:szCs w:val="36"/>
          <w:rtl/>
        </w:rPr>
        <w:t>١٥٤</w:t>
      </w:r>
    </w:p>
    <w:p w:rsidR="00562A43" w:rsidRDefault="00FD1804" w:rsidP="0089417B">
      <w:pPr>
        <w:bidi/>
        <w:jc w:val="both"/>
        <w:rPr>
          <w:rFonts w:ascii="Amiri" w:hAnsi="Amiri" w:cs="Amiri"/>
          <w:sz w:val="36"/>
          <w:szCs w:val="36"/>
          <w:rtl/>
        </w:rPr>
      </w:pPr>
      <w:r>
        <w:rPr>
          <w:rFonts w:ascii="Amiri" w:hAnsi="Amiri" w:cs="Amiri" w:hint="cs"/>
          <w:sz w:val="36"/>
          <w:szCs w:val="36"/>
          <w:rtl/>
        </w:rPr>
        <w:t>٢٠</w:t>
      </w:r>
      <w:r w:rsidR="00562A43">
        <w:rPr>
          <w:rFonts w:ascii="Amiri" w:hAnsi="Amiri" w:cs="Amiri" w:hint="cs"/>
          <w:sz w:val="36"/>
          <w:szCs w:val="36"/>
          <w:rtl/>
        </w:rPr>
        <w:t>۔</w:t>
      </w:r>
      <w:r w:rsidR="00562A43">
        <w:rPr>
          <w:rFonts w:ascii="Amiri" w:hAnsi="Amiri" w:cs="Amiri" w:hint="cs"/>
          <w:sz w:val="36"/>
          <w:szCs w:val="36"/>
          <w:rtl/>
        </w:rPr>
        <w:tab/>
      </w:r>
      <w:r w:rsidR="00500274">
        <w:rPr>
          <w:rFonts w:ascii="Amiri" w:hAnsi="Amiri" w:cs="Amiri" w:hint="cs"/>
          <w:sz w:val="36"/>
          <w:szCs w:val="36"/>
          <w:rtl/>
        </w:rPr>
        <w:t>انوار الربیع فی انواع البدیع لعلی صدر الدین ابن معصوم المدنی (الناشر</w:t>
      </w:r>
      <w:r>
        <w:rPr>
          <w:rFonts w:ascii="Amiri" w:hAnsi="Amiri" w:cs="Amiri" w:hint="cs"/>
          <w:sz w:val="36"/>
          <w:szCs w:val="36"/>
          <w:rtl/>
        </w:rPr>
        <w:t>١١٢٠</w:t>
      </w:r>
      <w:r w:rsidR="00500274">
        <w:rPr>
          <w:rFonts w:ascii="Amiri" w:hAnsi="Amiri" w:cs="Amiri" w:hint="cs"/>
          <w:sz w:val="36"/>
          <w:szCs w:val="36"/>
          <w:rtl/>
        </w:rPr>
        <w:t>ھ)، الناشر: مطبعۃ النعمان النجف الشریف (</w:t>
      </w:r>
      <w:r>
        <w:rPr>
          <w:rFonts w:ascii="Amiri" w:hAnsi="Amiri" w:cs="Amiri" w:hint="cs"/>
          <w:sz w:val="36"/>
          <w:szCs w:val="36"/>
          <w:rtl/>
        </w:rPr>
        <w:t>١</w:t>
      </w:r>
      <w:r>
        <w:rPr>
          <w:rFonts w:ascii="Amiri" w:hAnsi="Amiri" w:cs="Amiri" w:hint="cs"/>
          <w:sz w:val="36"/>
          <w:szCs w:val="36"/>
          <w:rtl/>
          <w:lang w:bidi="fa-IR"/>
        </w:rPr>
        <w:t>۳۸۹</w:t>
      </w:r>
      <w:r w:rsidR="00500274">
        <w:rPr>
          <w:rFonts w:ascii="Amiri" w:hAnsi="Amiri" w:cs="Amiri" w:hint="cs"/>
          <w:sz w:val="36"/>
          <w:szCs w:val="36"/>
          <w:rtl/>
        </w:rPr>
        <w:t xml:space="preserve">ھ </w:t>
      </w:r>
      <w:r w:rsidR="00500274">
        <w:rPr>
          <w:rFonts w:ascii="Amiri" w:hAnsi="Amiri" w:cs="Amiri"/>
          <w:sz w:val="36"/>
          <w:szCs w:val="36"/>
          <w:rtl/>
        </w:rPr>
        <w:t>–</w:t>
      </w:r>
      <w:r w:rsidR="00500274">
        <w:rPr>
          <w:rFonts w:ascii="Amiri" w:hAnsi="Amiri" w:cs="Amiri" w:hint="cs"/>
          <w:sz w:val="36"/>
          <w:szCs w:val="36"/>
          <w:rtl/>
        </w:rPr>
        <w:t xml:space="preserve">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Pr>
          <w:rFonts w:ascii="Amiri" w:hAnsi="Amiri" w:cs="Amiri" w:hint="cs"/>
          <w:sz w:val="36"/>
          <w:szCs w:val="36"/>
          <w:rtl/>
          <w:lang w:bidi="fa-IR"/>
        </w:rPr>
        <w:t>۹</w:t>
      </w:r>
      <w:r w:rsidR="00500274">
        <w:rPr>
          <w:rFonts w:ascii="Amiri" w:hAnsi="Amiri" w:cs="Amiri" w:hint="cs"/>
          <w:sz w:val="36"/>
          <w:szCs w:val="36"/>
          <w:rtl/>
        </w:rPr>
        <w:t xml:space="preserve">م) المجلد لسبعۃ جلدات ص: </w:t>
      </w:r>
      <w:r>
        <w:rPr>
          <w:rFonts w:ascii="Amiri" w:hAnsi="Amiri" w:cs="Amiri" w:hint="cs"/>
          <w:sz w:val="36"/>
          <w:szCs w:val="36"/>
          <w:rtl/>
          <w:lang w:bidi="fa-IR"/>
        </w:rPr>
        <w:t>۳</w:t>
      </w:r>
      <w:r w:rsidR="00500274">
        <w:rPr>
          <w:rFonts w:ascii="Amiri" w:hAnsi="Amiri" w:cs="Amiri" w:hint="cs"/>
          <w:sz w:val="36"/>
          <w:szCs w:val="36"/>
          <w:rtl/>
        </w:rPr>
        <w:t>/</w:t>
      </w:r>
      <w:r>
        <w:rPr>
          <w:rFonts w:ascii="Amiri" w:hAnsi="Amiri" w:cs="Amiri" w:hint="cs"/>
          <w:sz w:val="36"/>
          <w:szCs w:val="36"/>
          <w:rtl/>
          <w:lang w:bidi="fa-IR"/>
        </w:rPr>
        <w:t>۹</w:t>
      </w:r>
      <w:r>
        <w:rPr>
          <w:rFonts w:ascii="Amiri" w:hAnsi="Amiri" w:cs="Amiri" w:hint="cs"/>
          <w:sz w:val="36"/>
          <w:szCs w:val="36"/>
          <w:rtl/>
        </w:rPr>
        <w:t>٤</w:t>
      </w:r>
    </w:p>
    <w:p w:rsidR="00500274" w:rsidRDefault="00FD1804" w:rsidP="0089417B">
      <w:pPr>
        <w:bidi/>
        <w:jc w:val="both"/>
        <w:rPr>
          <w:rFonts w:ascii="Amiri" w:hAnsi="Amiri" w:cs="Amiri"/>
          <w:sz w:val="36"/>
          <w:szCs w:val="36"/>
          <w:rtl/>
        </w:rPr>
      </w:pPr>
      <w:r>
        <w:rPr>
          <w:rFonts w:ascii="Amiri" w:hAnsi="Amiri" w:cs="Amiri" w:hint="cs"/>
          <w:sz w:val="36"/>
          <w:szCs w:val="36"/>
          <w:rtl/>
        </w:rPr>
        <w:t>٢١</w:t>
      </w:r>
      <w:r w:rsidR="00500274">
        <w:rPr>
          <w:rFonts w:ascii="Amiri" w:hAnsi="Amiri" w:cs="Amiri" w:hint="cs"/>
          <w:sz w:val="36"/>
          <w:szCs w:val="36"/>
          <w:rtl/>
        </w:rPr>
        <w:t>۔</w:t>
      </w:r>
      <w:r w:rsidR="00500274">
        <w:rPr>
          <w:rFonts w:ascii="Amiri" w:hAnsi="Amiri" w:cs="Amiri" w:hint="cs"/>
          <w:sz w:val="36"/>
          <w:szCs w:val="36"/>
          <w:rtl/>
        </w:rPr>
        <w:tab/>
      </w:r>
      <w:r w:rsidR="00295D64">
        <w:rPr>
          <w:rFonts w:ascii="Amiri" w:hAnsi="Amiri" w:cs="Amiri" w:hint="cs"/>
          <w:sz w:val="36"/>
          <w:szCs w:val="36"/>
          <w:rtl/>
        </w:rPr>
        <w:t>انوار الربیع فی انواع البدیع لعلی صدر الدین ابن معصوم المدنی (الناشر</w:t>
      </w:r>
      <w:r>
        <w:rPr>
          <w:rFonts w:ascii="Amiri" w:hAnsi="Amiri" w:cs="Amiri" w:hint="cs"/>
          <w:sz w:val="36"/>
          <w:szCs w:val="36"/>
          <w:rtl/>
        </w:rPr>
        <w:t>١١٢٠</w:t>
      </w:r>
      <w:r w:rsidR="00295D64">
        <w:rPr>
          <w:rFonts w:ascii="Amiri" w:hAnsi="Amiri" w:cs="Amiri" w:hint="cs"/>
          <w:sz w:val="36"/>
          <w:szCs w:val="36"/>
          <w:rtl/>
        </w:rPr>
        <w:t>ھ)، الناشر: مطبعۃ النعمان النجف الشریف (</w:t>
      </w:r>
      <w:r>
        <w:rPr>
          <w:rFonts w:ascii="Amiri" w:hAnsi="Amiri" w:cs="Amiri" w:hint="cs"/>
          <w:sz w:val="36"/>
          <w:szCs w:val="36"/>
          <w:rtl/>
        </w:rPr>
        <w:t>١</w:t>
      </w:r>
      <w:r>
        <w:rPr>
          <w:rFonts w:ascii="Amiri" w:hAnsi="Amiri" w:cs="Amiri" w:hint="cs"/>
          <w:sz w:val="36"/>
          <w:szCs w:val="36"/>
          <w:rtl/>
          <w:lang w:bidi="fa-IR"/>
        </w:rPr>
        <w:t>۳۸۹</w:t>
      </w:r>
      <w:r w:rsidR="00295D64">
        <w:rPr>
          <w:rFonts w:ascii="Amiri" w:hAnsi="Amiri" w:cs="Amiri" w:hint="cs"/>
          <w:sz w:val="36"/>
          <w:szCs w:val="36"/>
          <w:rtl/>
        </w:rPr>
        <w:t xml:space="preserve">ھ </w:t>
      </w:r>
      <w:r w:rsidR="00295D64">
        <w:rPr>
          <w:rFonts w:ascii="Amiri" w:hAnsi="Amiri" w:cs="Amiri"/>
          <w:sz w:val="36"/>
          <w:szCs w:val="36"/>
          <w:rtl/>
        </w:rPr>
        <w:t>–</w:t>
      </w:r>
      <w:r w:rsidR="00295D64">
        <w:rPr>
          <w:rFonts w:ascii="Amiri" w:hAnsi="Amiri" w:cs="Amiri" w:hint="cs"/>
          <w:sz w:val="36"/>
          <w:szCs w:val="36"/>
          <w:rtl/>
        </w:rPr>
        <w:t xml:space="preserve">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Pr>
          <w:rFonts w:ascii="Amiri" w:hAnsi="Amiri" w:cs="Amiri" w:hint="cs"/>
          <w:sz w:val="36"/>
          <w:szCs w:val="36"/>
          <w:rtl/>
          <w:lang w:bidi="fa-IR"/>
        </w:rPr>
        <w:t>۹</w:t>
      </w:r>
      <w:r w:rsidR="00295D64">
        <w:rPr>
          <w:rFonts w:ascii="Amiri" w:hAnsi="Amiri" w:cs="Amiri" w:hint="cs"/>
          <w:sz w:val="36"/>
          <w:szCs w:val="36"/>
          <w:rtl/>
        </w:rPr>
        <w:t xml:space="preserve">م) المجلد لسبعۃ جلدات ص: </w:t>
      </w:r>
      <w:r>
        <w:rPr>
          <w:rFonts w:ascii="Amiri" w:hAnsi="Amiri" w:cs="Amiri" w:hint="cs"/>
          <w:sz w:val="36"/>
          <w:szCs w:val="36"/>
          <w:rtl/>
          <w:lang w:bidi="fa-IR"/>
        </w:rPr>
        <w:t>۳</w:t>
      </w:r>
      <w:r w:rsidR="00295D64">
        <w:rPr>
          <w:rFonts w:ascii="Amiri" w:hAnsi="Amiri" w:cs="Amiri" w:hint="cs"/>
          <w:sz w:val="36"/>
          <w:szCs w:val="36"/>
          <w:rtl/>
        </w:rPr>
        <w:t>/</w:t>
      </w:r>
      <w:r>
        <w:rPr>
          <w:rFonts w:ascii="Amiri" w:hAnsi="Amiri" w:cs="Amiri" w:hint="cs"/>
          <w:sz w:val="36"/>
          <w:szCs w:val="36"/>
          <w:rtl/>
          <w:lang w:bidi="fa-IR"/>
        </w:rPr>
        <w:t>۹</w:t>
      </w:r>
      <w:r>
        <w:rPr>
          <w:rFonts w:ascii="Amiri" w:hAnsi="Amiri" w:cs="Amiri" w:hint="cs"/>
          <w:sz w:val="36"/>
          <w:szCs w:val="36"/>
          <w:rtl/>
        </w:rPr>
        <w:t>٤</w:t>
      </w:r>
    </w:p>
    <w:p w:rsidR="00295D64" w:rsidRDefault="00FD1804" w:rsidP="0089417B">
      <w:pPr>
        <w:bidi/>
        <w:jc w:val="both"/>
        <w:rPr>
          <w:rFonts w:ascii="Amiri" w:hAnsi="Amiri" w:cs="Amiri"/>
          <w:sz w:val="36"/>
          <w:szCs w:val="36"/>
          <w:rtl/>
        </w:rPr>
      </w:pPr>
      <w:r>
        <w:rPr>
          <w:rFonts w:ascii="Amiri" w:hAnsi="Amiri" w:cs="Amiri" w:hint="cs"/>
          <w:sz w:val="36"/>
          <w:szCs w:val="36"/>
          <w:rtl/>
        </w:rPr>
        <w:t>٢٢</w:t>
      </w:r>
      <w:r w:rsidR="00295D64">
        <w:rPr>
          <w:rFonts w:ascii="Amiri" w:hAnsi="Amiri" w:cs="Amiri" w:hint="cs"/>
          <w:sz w:val="36"/>
          <w:szCs w:val="36"/>
          <w:rtl/>
        </w:rPr>
        <w:t>۔</w:t>
      </w:r>
      <w:r w:rsidR="00295D64">
        <w:rPr>
          <w:rFonts w:ascii="Amiri" w:hAnsi="Amiri" w:cs="Amiri" w:hint="cs"/>
          <w:sz w:val="36"/>
          <w:szCs w:val="36"/>
          <w:rtl/>
        </w:rPr>
        <w:tab/>
        <w:t xml:space="preserve">القرآن الکریم سورۃ آل عمران آیۃ </w:t>
      </w:r>
      <w:r>
        <w:rPr>
          <w:rFonts w:ascii="Amiri" w:hAnsi="Amiri" w:cs="Amiri" w:hint="cs"/>
          <w:sz w:val="36"/>
          <w:szCs w:val="36"/>
          <w:rtl/>
        </w:rPr>
        <w:t>١٥</w:t>
      </w:r>
      <w:r>
        <w:rPr>
          <w:rFonts w:ascii="Amiri" w:hAnsi="Amiri" w:cs="Amiri" w:hint="cs"/>
          <w:sz w:val="36"/>
          <w:szCs w:val="36"/>
          <w:rtl/>
          <w:lang w:bidi="fa-IR"/>
        </w:rPr>
        <w:t>۹</w:t>
      </w:r>
    </w:p>
    <w:p w:rsidR="00295D64"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۳</w:t>
      </w:r>
      <w:r w:rsidR="00295D64">
        <w:rPr>
          <w:rFonts w:ascii="Amiri" w:hAnsi="Amiri" w:cs="Amiri" w:hint="cs"/>
          <w:sz w:val="36"/>
          <w:szCs w:val="36"/>
          <w:rtl/>
        </w:rPr>
        <w:t>۔</w:t>
      </w:r>
      <w:r w:rsidR="00295D64">
        <w:rPr>
          <w:rFonts w:ascii="Amiri" w:hAnsi="Amiri" w:cs="Amiri" w:hint="cs"/>
          <w:sz w:val="36"/>
          <w:szCs w:val="36"/>
          <w:rtl/>
        </w:rPr>
        <w:tab/>
      </w:r>
      <w:r w:rsidR="00BB4D62">
        <w:rPr>
          <w:rFonts w:ascii="Amiri" w:hAnsi="Amiri" w:cs="Amiri" w:hint="cs"/>
          <w:sz w:val="32"/>
          <w:szCs w:val="32"/>
          <w:rtl/>
        </w:rPr>
        <w:t>لسان العرب لمحمد</w:t>
      </w:r>
      <w:r w:rsidR="00295D64"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95D64"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95D64"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١٠</w:t>
      </w:r>
      <w:r w:rsidR="00295D64">
        <w:rPr>
          <w:rFonts w:ascii="Amiri" w:hAnsi="Amiri" w:cs="Amiri" w:hint="cs"/>
          <w:sz w:val="32"/>
          <w:szCs w:val="32"/>
          <w:rtl/>
        </w:rPr>
        <w:t xml:space="preserve">، </w:t>
      </w:r>
      <w:r w:rsidR="00295D64">
        <w:rPr>
          <w:rFonts w:ascii="Amiri" w:hAnsi="Amiri" w:cs="Amiri"/>
          <w:sz w:val="32"/>
          <w:szCs w:val="32"/>
        </w:rPr>
        <w:t xml:space="preserve">NoorBook.com PDF </w:t>
      </w:r>
      <w:r w:rsidR="00295D64">
        <w:rPr>
          <w:rFonts w:ascii="Amiri" w:hAnsi="Amiri" w:cs="Amiri" w:hint="cs"/>
          <w:sz w:val="32"/>
          <w:szCs w:val="32"/>
          <w:rtl/>
          <w:lang w:bidi="ur-PK"/>
        </w:rPr>
        <w:t xml:space="preserve"> </w:t>
      </w:r>
      <w:r>
        <w:rPr>
          <w:rFonts w:ascii="Amiri" w:hAnsi="Amiri" w:cs="Amiri" w:hint="cs"/>
          <w:sz w:val="32"/>
          <w:szCs w:val="32"/>
          <w:rtl/>
          <w:lang w:bidi="fa-IR"/>
        </w:rPr>
        <w:t>۳</w:t>
      </w:r>
      <w:r w:rsidR="00295D64">
        <w:rPr>
          <w:rFonts w:ascii="Amiri" w:hAnsi="Amiri" w:cs="Amiri" w:hint="cs"/>
          <w:sz w:val="32"/>
          <w:szCs w:val="32"/>
          <w:rtl/>
          <w:lang w:bidi="ur-PK"/>
        </w:rPr>
        <w:t xml:space="preserve"> / </w:t>
      </w:r>
      <w:r>
        <w:rPr>
          <w:rFonts w:ascii="Amiri" w:hAnsi="Amiri" w:cs="Amiri" w:hint="cs"/>
          <w:sz w:val="32"/>
          <w:szCs w:val="32"/>
          <w:rtl/>
          <w:lang w:bidi="fa-IR"/>
        </w:rPr>
        <w:t>۷۹</w:t>
      </w:r>
      <w:r>
        <w:rPr>
          <w:rFonts w:ascii="Amiri" w:hAnsi="Amiri" w:cs="Amiri" w:hint="cs"/>
          <w:sz w:val="32"/>
          <w:szCs w:val="32"/>
          <w:rtl/>
          <w:lang w:bidi="ur-PK"/>
        </w:rPr>
        <w:t>٢</w:t>
      </w:r>
    </w:p>
    <w:p w:rsidR="00295D64" w:rsidRDefault="00BB4D62" w:rsidP="0089417B">
      <w:pPr>
        <w:bidi/>
        <w:ind w:firstLine="720"/>
        <w:jc w:val="both"/>
        <w:rPr>
          <w:rFonts w:ascii="Amiri" w:hAnsi="Amiri" w:cs="Amiri"/>
          <w:sz w:val="36"/>
          <w:szCs w:val="36"/>
          <w:rtl/>
        </w:rPr>
      </w:pPr>
      <w:r>
        <w:rPr>
          <w:rFonts w:ascii="Amiri" w:hAnsi="Amiri" w:cs="Amiri" w:hint="cs"/>
          <w:sz w:val="36"/>
          <w:szCs w:val="36"/>
          <w:rtl/>
        </w:rPr>
        <w:lastRenderedPageBreak/>
        <w:t>القاموس المحیط لمجد</w:t>
      </w:r>
      <w:r w:rsidR="00295D64">
        <w:rPr>
          <w:rFonts w:ascii="Amiri" w:hAnsi="Amiri" w:cs="Amiri" w:hint="cs"/>
          <w:sz w:val="36"/>
          <w:szCs w:val="36"/>
          <w:rtl/>
        </w:rPr>
        <w:t xml:space="preserve">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sidR="00295D64">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sidR="00295D64">
        <w:rPr>
          <w:rFonts w:ascii="Amiri" w:hAnsi="Amiri" w:cs="Amiri" w:hint="cs"/>
          <w:sz w:val="36"/>
          <w:szCs w:val="36"/>
          <w:rtl/>
        </w:rPr>
        <w:t xml:space="preserve">ھ </w:t>
      </w:r>
      <w:r w:rsidR="00295D64">
        <w:rPr>
          <w:rFonts w:ascii="Amiri" w:hAnsi="Amiri" w:cs="Amiri"/>
          <w:sz w:val="36"/>
          <w:szCs w:val="36"/>
          <w:rtl/>
        </w:rPr>
        <w:t>–</w:t>
      </w:r>
      <w:r w:rsidR="00295D64">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sidR="00295D64">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۷۷۷</w:t>
      </w:r>
      <w:r w:rsidR="00295D64">
        <w:rPr>
          <w:rFonts w:ascii="Amiri" w:hAnsi="Amiri" w:cs="Amiri" w:hint="cs"/>
          <w:sz w:val="36"/>
          <w:szCs w:val="36"/>
          <w:rtl/>
        </w:rPr>
        <w:t xml:space="preserve"> فی بحث حرف </w:t>
      </w:r>
      <w:r w:rsidR="00F95B31">
        <w:rPr>
          <w:rFonts w:ascii="Amiri" w:hAnsi="Amiri" w:cs="Amiri" w:hint="cs"/>
          <w:sz w:val="36"/>
          <w:szCs w:val="36"/>
          <w:rtl/>
        </w:rPr>
        <w:t>التاء</w:t>
      </w:r>
      <w:r w:rsidR="00295D64">
        <w:rPr>
          <w:rFonts w:ascii="Amiri" w:hAnsi="Amiri" w:cs="Amiri" w:hint="cs"/>
          <w:sz w:val="36"/>
          <w:szCs w:val="36"/>
          <w:rtl/>
        </w:rPr>
        <w:t>۔</w:t>
      </w:r>
    </w:p>
    <w:p w:rsidR="00295D64" w:rsidRDefault="00FD1804" w:rsidP="0089417B">
      <w:pPr>
        <w:bidi/>
        <w:jc w:val="both"/>
        <w:rPr>
          <w:rFonts w:ascii="Amiri" w:hAnsi="Amiri" w:cs="Amiri"/>
          <w:sz w:val="36"/>
          <w:szCs w:val="36"/>
          <w:rtl/>
        </w:rPr>
      </w:pPr>
      <w:r>
        <w:rPr>
          <w:rFonts w:ascii="Amiri" w:hAnsi="Amiri" w:cs="Amiri" w:hint="cs"/>
          <w:sz w:val="36"/>
          <w:szCs w:val="36"/>
          <w:rtl/>
        </w:rPr>
        <w:t>٢٤</w:t>
      </w:r>
      <w:r w:rsidR="00F0672A">
        <w:rPr>
          <w:rFonts w:ascii="Amiri" w:hAnsi="Amiri" w:cs="Amiri" w:hint="cs"/>
          <w:sz w:val="36"/>
          <w:szCs w:val="36"/>
          <w:rtl/>
        </w:rPr>
        <w:t>۔</w:t>
      </w:r>
      <w:r w:rsidR="00F0672A">
        <w:rPr>
          <w:rFonts w:ascii="Amiri" w:hAnsi="Amiri" w:cs="Amiri" w:hint="cs"/>
          <w:sz w:val="36"/>
          <w:szCs w:val="36"/>
          <w:rtl/>
        </w:rPr>
        <w:tab/>
        <w:t xml:space="preserve">القرآن الکریم سورۃ البقرۃ آیۃ </w:t>
      </w:r>
      <w:r>
        <w:rPr>
          <w:rFonts w:ascii="Amiri" w:hAnsi="Amiri" w:cs="Amiri" w:hint="cs"/>
          <w:sz w:val="36"/>
          <w:szCs w:val="36"/>
          <w:rtl/>
          <w:lang w:bidi="fa-IR"/>
        </w:rPr>
        <w:t>۹</w:t>
      </w:r>
      <w:r>
        <w:rPr>
          <w:rFonts w:ascii="Amiri" w:hAnsi="Amiri" w:cs="Amiri" w:hint="cs"/>
          <w:sz w:val="36"/>
          <w:szCs w:val="36"/>
          <w:rtl/>
        </w:rPr>
        <w:t>١</w:t>
      </w:r>
    </w:p>
    <w:p w:rsidR="00F0672A" w:rsidRDefault="00FD1804" w:rsidP="0089417B">
      <w:pPr>
        <w:bidi/>
        <w:jc w:val="both"/>
        <w:rPr>
          <w:rFonts w:ascii="Amiri" w:hAnsi="Amiri" w:cs="Amiri"/>
          <w:sz w:val="36"/>
          <w:szCs w:val="36"/>
          <w:rtl/>
        </w:rPr>
      </w:pPr>
      <w:r>
        <w:rPr>
          <w:rFonts w:ascii="Amiri" w:hAnsi="Amiri" w:cs="Amiri" w:hint="cs"/>
          <w:sz w:val="36"/>
          <w:szCs w:val="36"/>
          <w:rtl/>
        </w:rPr>
        <w:t>٢٥</w:t>
      </w:r>
      <w:r w:rsidR="00F0672A">
        <w:rPr>
          <w:rFonts w:ascii="Amiri" w:hAnsi="Amiri" w:cs="Amiri" w:hint="cs"/>
          <w:sz w:val="36"/>
          <w:szCs w:val="36"/>
          <w:rtl/>
        </w:rPr>
        <w:t>۔</w:t>
      </w:r>
      <w:r w:rsidR="00F0672A">
        <w:rPr>
          <w:rFonts w:ascii="Amiri" w:hAnsi="Amiri" w:cs="Amiri" w:hint="cs"/>
          <w:sz w:val="36"/>
          <w:szCs w:val="36"/>
          <w:rtl/>
        </w:rPr>
        <w:tab/>
      </w:r>
      <w:r w:rsidR="00BB4D62">
        <w:rPr>
          <w:rFonts w:ascii="Amiri" w:hAnsi="Amiri" w:cs="Amiri" w:hint="cs"/>
          <w:sz w:val="36"/>
          <w:szCs w:val="36"/>
          <w:rtl/>
        </w:rPr>
        <w:t>القاموس المحیط لمجد</w:t>
      </w:r>
      <w:r w:rsidR="00F0672A">
        <w:rPr>
          <w:rFonts w:ascii="Amiri" w:hAnsi="Amiri" w:cs="Amiri" w:hint="cs"/>
          <w:sz w:val="36"/>
          <w:szCs w:val="36"/>
          <w:rtl/>
        </w:rPr>
        <w:t xml:space="preserve">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F0672A">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F0672A">
        <w:rPr>
          <w:rFonts w:ascii="Amiri" w:hAnsi="Amiri" w:cs="Amiri" w:hint="cs"/>
          <w:sz w:val="36"/>
          <w:szCs w:val="36"/>
          <w:rtl/>
        </w:rPr>
        <w:t xml:space="preserve">ھ </w:t>
      </w:r>
      <w:r w:rsidR="00F0672A">
        <w:rPr>
          <w:rFonts w:ascii="Amiri" w:hAnsi="Amiri" w:cs="Amiri"/>
          <w:sz w:val="36"/>
          <w:szCs w:val="36"/>
          <w:rtl/>
        </w:rPr>
        <w:t>–</w:t>
      </w:r>
      <w:r w:rsidR="00F0672A">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F0672A">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F0672A">
        <w:rPr>
          <w:rFonts w:ascii="Amiri" w:hAnsi="Amiri" w:cs="Amiri" w:hint="cs"/>
          <w:sz w:val="36"/>
          <w:szCs w:val="36"/>
          <w:rtl/>
        </w:rPr>
        <w:t xml:space="preserve"> فی بحث حرف الالف۔</w:t>
      </w:r>
    </w:p>
    <w:p w:rsidR="00F0672A" w:rsidRDefault="00BB6DC4"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E156E7" w:rsidRDefault="00FD1804" w:rsidP="0089417B">
      <w:pPr>
        <w:bidi/>
        <w:jc w:val="both"/>
        <w:rPr>
          <w:rFonts w:ascii="Amiri" w:hAnsi="Amiri" w:cs="Amiri"/>
          <w:sz w:val="36"/>
          <w:szCs w:val="36"/>
          <w:rtl/>
        </w:rPr>
      </w:pPr>
      <w:r>
        <w:rPr>
          <w:rFonts w:ascii="Amiri" w:hAnsi="Amiri" w:cs="Amiri" w:hint="cs"/>
          <w:sz w:val="36"/>
          <w:szCs w:val="36"/>
          <w:rtl/>
        </w:rPr>
        <w:t>٢٦</w:t>
      </w:r>
      <w:r w:rsidR="00E156E7">
        <w:rPr>
          <w:rFonts w:ascii="Amiri" w:hAnsi="Amiri" w:cs="Amiri" w:hint="cs"/>
          <w:sz w:val="36"/>
          <w:szCs w:val="36"/>
          <w:rtl/>
        </w:rPr>
        <w:t>۔</w:t>
      </w:r>
      <w:r w:rsidR="00E156E7">
        <w:rPr>
          <w:rFonts w:ascii="Amiri" w:hAnsi="Amiri" w:cs="Amiri" w:hint="cs"/>
          <w:sz w:val="36"/>
          <w:szCs w:val="36"/>
          <w:rtl/>
        </w:rPr>
        <w:tab/>
        <w:t xml:space="preserve">القرآن الکریم سورۃ البقرۃ آیۃ </w:t>
      </w:r>
      <w:r>
        <w:rPr>
          <w:rFonts w:ascii="Amiri" w:hAnsi="Amiri" w:cs="Amiri" w:hint="cs"/>
          <w:sz w:val="36"/>
          <w:szCs w:val="36"/>
          <w:rtl/>
        </w:rPr>
        <w:t>١٠٢</w:t>
      </w:r>
    </w:p>
    <w:p w:rsidR="00E156E7"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۷</w:t>
      </w:r>
      <w:r w:rsidR="00E156E7">
        <w:rPr>
          <w:rFonts w:ascii="Amiri" w:hAnsi="Amiri" w:cs="Amiri" w:hint="cs"/>
          <w:sz w:val="36"/>
          <w:szCs w:val="36"/>
          <w:rtl/>
        </w:rPr>
        <w:t>۔</w:t>
      </w:r>
      <w:r w:rsidR="00E156E7">
        <w:rPr>
          <w:rFonts w:ascii="Amiri" w:hAnsi="Amiri" w:cs="Amiri" w:hint="cs"/>
          <w:sz w:val="36"/>
          <w:szCs w:val="36"/>
          <w:rtl/>
        </w:rPr>
        <w:tab/>
      </w:r>
      <w:r w:rsidR="00BB4D62">
        <w:rPr>
          <w:rFonts w:ascii="Amiri" w:hAnsi="Amiri" w:cs="Amiri" w:hint="cs"/>
          <w:sz w:val="32"/>
          <w:szCs w:val="32"/>
          <w:rtl/>
        </w:rPr>
        <w:t>لسان العرب لمحمد</w:t>
      </w:r>
      <w:r w:rsidR="00E156E7"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E156E7"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E156E7"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w:t>
      </w:r>
      <w:r>
        <w:rPr>
          <w:rFonts w:ascii="Amiri" w:hAnsi="Amiri" w:cs="Amiri" w:hint="cs"/>
          <w:sz w:val="32"/>
          <w:szCs w:val="32"/>
          <w:rtl/>
        </w:rPr>
        <w:t>٤</w:t>
      </w:r>
      <w:r w:rsidR="00E156E7">
        <w:rPr>
          <w:rFonts w:ascii="Amiri" w:hAnsi="Amiri" w:cs="Amiri" w:hint="cs"/>
          <w:sz w:val="32"/>
          <w:szCs w:val="32"/>
          <w:rtl/>
        </w:rPr>
        <w:t xml:space="preserve">، </w:t>
      </w:r>
      <w:r w:rsidR="00E156E7">
        <w:rPr>
          <w:rFonts w:ascii="Amiri" w:hAnsi="Amiri" w:cs="Amiri"/>
          <w:sz w:val="32"/>
          <w:szCs w:val="32"/>
        </w:rPr>
        <w:t xml:space="preserve">NoorBook.com PDF </w:t>
      </w:r>
      <w:r w:rsidR="00E156E7">
        <w:rPr>
          <w:rFonts w:ascii="Amiri" w:hAnsi="Amiri" w:cs="Amiri" w:hint="cs"/>
          <w:sz w:val="32"/>
          <w:szCs w:val="32"/>
          <w:rtl/>
          <w:lang w:bidi="ur-PK"/>
        </w:rPr>
        <w:t xml:space="preserve"> </w:t>
      </w:r>
      <w:r>
        <w:rPr>
          <w:rFonts w:ascii="Amiri" w:hAnsi="Amiri" w:cs="Amiri" w:hint="cs"/>
          <w:sz w:val="32"/>
          <w:szCs w:val="32"/>
          <w:rtl/>
          <w:lang w:bidi="ur-PK"/>
        </w:rPr>
        <w:t>٥</w:t>
      </w:r>
      <w:r w:rsidR="00E156E7">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E156E7" w:rsidRDefault="00BB4D62" w:rsidP="0089417B">
      <w:pPr>
        <w:bidi/>
        <w:ind w:firstLine="720"/>
        <w:jc w:val="both"/>
        <w:rPr>
          <w:rFonts w:ascii="Amiri" w:hAnsi="Amiri" w:cs="Amiri"/>
          <w:sz w:val="36"/>
          <w:szCs w:val="36"/>
          <w:rtl/>
        </w:rPr>
      </w:pPr>
      <w:r>
        <w:rPr>
          <w:rFonts w:ascii="Amiri" w:hAnsi="Amiri" w:cs="Amiri" w:hint="cs"/>
          <w:sz w:val="36"/>
          <w:szCs w:val="36"/>
          <w:rtl/>
        </w:rPr>
        <w:t>القاموس المحیط لمجد</w:t>
      </w:r>
      <w:r w:rsidR="00E156E7">
        <w:rPr>
          <w:rFonts w:ascii="Amiri" w:hAnsi="Amiri" w:cs="Amiri" w:hint="cs"/>
          <w:sz w:val="36"/>
          <w:szCs w:val="36"/>
          <w:rtl/>
        </w:rPr>
        <w:t xml:space="preserve">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sidR="00E156E7">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sidR="00E156E7">
        <w:rPr>
          <w:rFonts w:ascii="Amiri" w:hAnsi="Amiri" w:cs="Amiri" w:hint="cs"/>
          <w:sz w:val="36"/>
          <w:szCs w:val="36"/>
          <w:rtl/>
        </w:rPr>
        <w:t xml:space="preserve">ھ </w:t>
      </w:r>
      <w:r w:rsidR="00E156E7">
        <w:rPr>
          <w:rFonts w:ascii="Amiri" w:hAnsi="Amiri" w:cs="Amiri"/>
          <w:sz w:val="36"/>
          <w:szCs w:val="36"/>
          <w:rtl/>
        </w:rPr>
        <w:t>–</w:t>
      </w:r>
      <w:r w:rsidR="00E156E7">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sidR="00E156E7">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sidR="00E156E7">
        <w:rPr>
          <w:rFonts w:ascii="Amiri" w:hAnsi="Amiri" w:cs="Amiri" w:hint="cs"/>
          <w:sz w:val="36"/>
          <w:szCs w:val="36"/>
          <w:rtl/>
        </w:rPr>
        <w:t xml:space="preserve"> فی بحث حرف </w:t>
      </w:r>
      <w:r w:rsidR="001243F8">
        <w:rPr>
          <w:rFonts w:ascii="Amiri" w:hAnsi="Amiri" w:cs="Amiri" w:hint="cs"/>
          <w:sz w:val="36"/>
          <w:szCs w:val="36"/>
          <w:rtl/>
        </w:rPr>
        <w:t>العین</w:t>
      </w:r>
      <w:r w:rsidR="00E156E7">
        <w:rPr>
          <w:rFonts w:ascii="Amiri" w:hAnsi="Amiri" w:cs="Amiri" w:hint="cs"/>
          <w:sz w:val="36"/>
          <w:szCs w:val="36"/>
          <w:rtl/>
        </w:rPr>
        <w:t>۔</w:t>
      </w:r>
    </w:p>
    <w:p w:rsidR="008B3F0B" w:rsidRDefault="00FD1804" w:rsidP="0089417B">
      <w:pPr>
        <w:bidi/>
        <w:jc w:val="both"/>
        <w:rPr>
          <w:rFonts w:ascii="Amiri" w:hAnsi="Amiri" w:cs="Amiri"/>
          <w:sz w:val="36"/>
          <w:szCs w:val="36"/>
          <w:rtl/>
        </w:rPr>
      </w:pPr>
      <w:r>
        <w:rPr>
          <w:rFonts w:ascii="Amiri" w:hAnsi="Amiri" w:cs="Amiri" w:hint="cs"/>
          <w:sz w:val="36"/>
          <w:szCs w:val="36"/>
          <w:rtl/>
        </w:rPr>
        <w:lastRenderedPageBreak/>
        <w:t>٢</w:t>
      </w:r>
      <w:r>
        <w:rPr>
          <w:rFonts w:ascii="Amiri" w:hAnsi="Amiri" w:cs="Amiri" w:hint="cs"/>
          <w:sz w:val="36"/>
          <w:szCs w:val="36"/>
          <w:rtl/>
          <w:lang w:bidi="fa-IR"/>
        </w:rPr>
        <w:t>۸</w:t>
      </w:r>
      <w:r w:rsidR="008B3F0B">
        <w:rPr>
          <w:rFonts w:ascii="Amiri" w:hAnsi="Amiri" w:cs="Amiri" w:hint="cs"/>
          <w:sz w:val="36"/>
          <w:szCs w:val="36"/>
          <w:rtl/>
        </w:rPr>
        <w:t>۔</w:t>
      </w:r>
      <w:r w:rsidR="008B3F0B">
        <w:rPr>
          <w:rFonts w:ascii="Amiri" w:hAnsi="Amiri" w:cs="Amiri" w:hint="cs"/>
          <w:sz w:val="36"/>
          <w:szCs w:val="36"/>
          <w:rtl/>
        </w:rPr>
        <w:tab/>
      </w:r>
      <w:r w:rsidR="0020715A">
        <w:rPr>
          <w:rFonts w:ascii="Amiri" w:hAnsi="Amiri" w:cs="Amiri" w:hint="cs"/>
          <w:sz w:val="36"/>
          <w:szCs w:val="36"/>
          <w:rtl/>
        </w:rPr>
        <w:t>انوار الربیع فی انواع البدیع لعلی صدر الدین ابن معصوم المدنی (الناشر</w:t>
      </w:r>
      <w:r>
        <w:rPr>
          <w:rFonts w:ascii="Amiri" w:hAnsi="Amiri" w:cs="Amiri" w:hint="cs"/>
          <w:sz w:val="36"/>
          <w:szCs w:val="36"/>
          <w:rtl/>
        </w:rPr>
        <w:t>١١٢٠</w:t>
      </w:r>
      <w:r w:rsidR="0020715A">
        <w:rPr>
          <w:rFonts w:ascii="Amiri" w:hAnsi="Amiri" w:cs="Amiri" w:hint="cs"/>
          <w:sz w:val="36"/>
          <w:szCs w:val="36"/>
          <w:rtl/>
        </w:rPr>
        <w:t>ھ)، الناشر: مطبعۃ النعمان النجف الشریف (</w:t>
      </w:r>
      <w:r>
        <w:rPr>
          <w:rFonts w:ascii="Amiri" w:hAnsi="Amiri" w:cs="Amiri" w:hint="cs"/>
          <w:sz w:val="36"/>
          <w:szCs w:val="36"/>
          <w:rtl/>
        </w:rPr>
        <w:t>١</w:t>
      </w:r>
      <w:r>
        <w:rPr>
          <w:rFonts w:ascii="Amiri" w:hAnsi="Amiri" w:cs="Amiri" w:hint="cs"/>
          <w:sz w:val="36"/>
          <w:szCs w:val="36"/>
          <w:rtl/>
          <w:lang w:bidi="fa-IR"/>
        </w:rPr>
        <w:t>۳۸۹</w:t>
      </w:r>
      <w:r w:rsidR="0020715A">
        <w:rPr>
          <w:rFonts w:ascii="Amiri" w:hAnsi="Amiri" w:cs="Amiri" w:hint="cs"/>
          <w:sz w:val="36"/>
          <w:szCs w:val="36"/>
          <w:rtl/>
        </w:rPr>
        <w:t xml:space="preserve">ھ </w:t>
      </w:r>
      <w:r w:rsidR="0020715A">
        <w:rPr>
          <w:rFonts w:ascii="Amiri" w:hAnsi="Amiri" w:cs="Amiri"/>
          <w:sz w:val="36"/>
          <w:szCs w:val="36"/>
          <w:rtl/>
        </w:rPr>
        <w:t>–</w:t>
      </w:r>
      <w:r w:rsidR="0020715A">
        <w:rPr>
          <w:rFonts w:ascii="Amiri" w:hAnsi="Amiri" w:cs="Amiri" w:hint="cs"/>
          <w:sz w:val="36"/>
          <w:szCs w:val="36"/>
          <w:rtl/>
        </w:rPr>
        <w:t xml:space="preserve">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Pr>
          <w:rFonts w:ascii="Amiri" w:hAnsi="Amiri" w:cs="Amiri" w:hint="cs"/>
          <w:sz w:val="36"/>
          <w:szCs w:val="36"/>
          <w:rtl/>
          <w:lang w:bidi="fa-IR"/>
        </w:rPr>
        <w:t>۹</w:t>
      </w:r>
      <w:r w:rsidR="0020715A">
        <w:rPr>
          <w:rFonts w:ascii="Amiri" w:hAnsi="Amiri" w:cs="Amiri" w:hint="cs"/>
          <w:sz w:val="36"/>
          <w:szCs w:val="36"/>
          <w:rtl/>
        </w:rPr>
        <w:t xml:space="preserve">م) المجلد لسبعۃ جلدات ص: </w:t>
      </w:r>
      <w:r>
        <w:rPr>
          <w:rFonts w:ascii="Amiri" w:hAnsi="Amiri" w:cs="Amiri" w:hint="cs"/>
          <w:sz w:val="36"/>
          <w:szCs w:val="36"/>
          <w:rtl/>
          <w:lang w:bidi="fa-IR"/>
        </w:rPr>
        <w:t>۳</w:t>
      </w:r>
      <w:r w:rsidR="0020715A">
        <w:rPr>
          <w:rFonts w:ascii="Amiri" w:hAnsi="Amiri" w:cs="Amiri" w:hint="cs"/>
          <w:sz w:val="36"/>
          <w:szCs w:val="36"/>
          <w:rtl/>
        </w:rPr>
        <w:t>/</w:t>
      </w:r>
      <w:r>
        <w:rPr>
          <w:rFonts w:ascii="Amiri" w:hAnsi="Amiri" w:cs="Amiri" w:hint="cs"/>
          <w:sz w:val="36"/>
          <w:szCs w:val="36"/>
          <w:rtl/>
          <w:lang w:bidi="fa-IR"/>
        </w:rPr>
        <w:t>۹</w:t>
      </w:r>
      <w:r>
        <w:rPr>
          <w:rFonts w:ascii="Amiri" w:hAnsi="Amiri" w:cs="Amiri" w:hint="cs"/>
          <w:sz w:val="36"/>
          <w:szCs w:val="36"/>
          <w:rtl/>
        </w:rPr>
        <w:t>٤</w:t>
      </w:r>
    </w:p>
    <w:p w:rsidR="008B3F0B"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۹</w:t>
      </w:r>
      <w:r w:rsidR="008B3F0B">
        <w:rPr>
          <w:rFonts w:ascii="Amiri" w:hAnsi="Amiri" w:cs="Amiri" w:hint="cs"/>
          <w:sz w:val="36"/>
          <w:szCs w:val="36"/>
          <w:rtl/>
        </w:rPr>
        <w:t>۔</w:t>
      </w:r>
      <w:r w:rsidR="008B3F0B">
        <w:rPr>
          <w:rFonts w:ascii="Amiri" w:hAnsi="Amiri" w:cs="Amiri" w:hint="cs"/>
          <w:sz w:val="36"/>
          <w:szCs w:val="36"/>
          <w:rtl/>
        </w:rPr>
        <w:tab/>
        <w:t xml:space="preserve">القرآن الکریم سورۃ الشعرآء  آیۃ </w:t>
      </w:r>
      <w:r>
        <w:rPr>
          <w:rFonts w:ascii="Amiri" w:hAnsi="Amiri" w:cs="Amiri" w:hint="cs"/>
          <w:sz w:val="36"/>
          <w:szCs w:val="36"/>
          <w:rtl/>
        </w:rPr>
        <w:t>١٦</w:t>
      </w:r>
      <w:r>
        <w:rPr>
          <w:rFonts w:ascii="Amiri" w:hAnsi="Amiri" w:cs="Amiri" w:hint="cs"/>
          <w:sz w:val="36"/>
          <w:szCs w:val="36"/>
          <w:rtl/>
          <w:lang w:bidi="fa-IR"/>
        </w:rPr>
        <w:t>۸</w:t>
      </w:r>
    </w:p>
    <w:p w:rsidR="00641913" w:rsidRDefault="00641913" w:rsidP="0089417B">
      <w:pPr>
        <w:bidi/>
        <w:jc w:val="both"/>
        <w:rPr>
          <w:rFonts w:ascii="Amiri" w:hAnsi="Amiri" w:cs="Amiri"/>
          <w:sz w:val="130"/>
          <w:szCs w:val="130"/>
          <w:rtl/>
        </w:rPr>
      </w:pPr>
    </w:p>
    <w:p w:rsidR="00641913" w:rsidRPr="00641913" w:rsidRDefault="00641913" w:rsidP="0089417B">
      <w:pPr>
        <w:bidi/>
        <w:jc w:val="both"/>
        <w:rPr>
          <w:rFonts w:ascii="Amiri" w:hAnsi="Amiri" w:cs="Amiri"/>
          <w:sz w:val="32"/>
          <w:szCs w:val="32"/>
          <w:rtl/>
        </w:rPr>
      </w:pPr>
    </w:p>
    <w:p w:rsidR="00CB67C5" w:rsidRDefault="00CB67C5" w:rsidP="0089417B">
      <w:pPr>
        <w:bidi/>
        <w:jc w:val="both"/>
        <w:rPr>
          <w:rFonts w:ascii="Amiri" w:hAnsi="Amiri" w:cs="Amiri"/>
          <w:sz w:val="152"/>
          <w:szCs w:val="152"/>
          <w:rtl/>
        </w:rPr>
      </w:pPr>
    </w:p>
    <w:p w:rsidR="0055723D" w:rsidRDefault="0055723D" w:rsidP="0089417B">
      <w:pPr>
        <w:bidi/>
        <w:jc w:val="both"/>
        <w:rPr>
          <w:rFonts w:ascii="Amiri" w:hAnsi="Amiri" w:cs="Amiri"/>
          <w:sz w:val="152"/>
          <w:szCs w:val="152"/>
          <w:rtl/>
        </w:rPr>
      </w:pPr>
    </w:p>
    <w:p w:rsidR="0055723D" w:rsidRDefault="0055723D" w:rsidP="0089417B">
      <w:pPr>
        <w:bidi/>
        <w:jc w:val="center"/>
        <w:rPr>
          <w:rFonts w:ascii="Amiri" w:hAnsi="Amiri" w:cs="Amiri"/>
          <w:sz w:val="152"/>
          <w:szCs w:val="152"/>
          <w:rtl/>
        </w:rPr>
      </w:pPr>
    </w:p>
    <w:p w:rsidR="0089417B" w:rsidRPr="0089417B" w:rsidRDefault="0089417B" w:rsidP="0089417B">
      <w:pPr>
        <w:bidi/>
        <w:jc w:val="center"/>
        <w:rPr>
          <w:rFonts w:ascii="Amiri" w:hAnsi="Amiri" w:cs="Amiri"/>
          <w:sz w:val="14"/>
          <w:szCs w:val="14"/>
          <w:rtl/>
        </w:rPr>
      </w:pPr>
    </w:p>
    <w:p w:rsidR="001838DA" w:rsidRPr="00641913" w:rsidRDefault="001838DA" w:rsidP="0089417B">
      <w:pPr>
        <w:bidi/>
        <w:jc w:val="center"/>
        <w:rPr>
          <w:rFonts w:ascii="Amiri" w:hAnsi="Amiri" w:cs="Amiri"/>
          <w:sz w:val="130"/>
          <w:szCs w:val="130"/>
          <w:rtl/>
        </w:rPr>
      </w:pPr>
      <w:r w:rsidRPr="00641913">
        <w:rPr>
          <w:rFonts w:ascii="Amiri" w:hAnsi="Amiri" w:cs="Amiri"/>
          <w:sz w:val="130"/>
          <w:szCs w:val="130"/>
          <w:rtl/>
        </w:rPr>
        <w:t>الفصل الثالث</w:t>
      </w:r>
    </w:p>
    <w:p w:rsidR="001838DA" w:rsidRPr="00641913" w:rsidRDefault="001838DA" w:rsidP="0089417B">
      <w:pPr>
        <w:bidi/>
        <w:jc w:val="center"/>
        <w:rPr>
          <w:rFonts w:ascii="Amiri" w:hAnsi="Amiri" w:cs="Amiri"/>
          <w:sz w:val="60"/>
          <w:szCs w:val="60"/>
          <w:rtl/>
          <w:lang w:bidi="ur-PK"/>
        </w:rPr>
      </w:pPr>
      <w:r w:rsidRPr="00641913">
        <w:rPr>
          <w:rFonts w:ascii="Amiri" w:hAnsi="Amiri" w:cs="Amiri"/>
          <w:sz w:val="60"/>
          <w:szCs w:val="60"/>
          <w:rtl/>
          <w:lang w:bidi="ur-PK"/>
        </w:rPr>
        <w:t>مجموعۃ الآیات الکریمۃ التی یوجد فیھا التصدیر</w:t>
      </w:r>
    </w:p>
    <w:p w:rsidR="001838DA" w:rsidRDefault="001838DA"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Pr="00C80DE0" w:rsidRDefault="00641913" w:rsidP="0089417B">
      <w:pPr>
        <w:bidi/>
        <w:jc w:val="both"/>
        <w:rPr>
          <w:rFonts w:ascii="Amiri" w:hAnsi="Amiri" w:cs="Amiri"/>
          <w:sz w:val="36"/>
          <w:szCs w:val="36"/>
          <w:rtl/>
        </w:rPr>
      </w:pPr>
    </w:p>
    <w:p w:rsidR="001838DA" w:rsidRPr="00C80DE0" w:rsidRDefault="001838DA" w:rsidP="0089417B">
      <w:pPr>
        <w:bidi/>
        <w:jc w:val="both"/>
        <w:rPr>
          <w:rFonts w:ascii="Amiri" w:hAnsi="Amiri" w:cs="Amiri"/>
          <w:sz w:val="36"/>
          <w:szCs w:val="36"/>
          <w:rtl/>
        </w:rPr>
      </w:pPr>
    </w:p>
    <w:p w:rsidR="001D2221" w:rsidRPr="00E24176" w:rsidRDefault="00646F3B" w:rsidP="0089417B">
      <w:pPr>
        <w:bidi/>
        <w:jc w:val="both"/>
        <w:rPr>
          <w:rFonts w:ascii="Amiri" w:hAnsi="Amiri" w:cs="Amiri"/>
          <w:sz w:val="36"/>
          <w:szCs w:val="36"/>
          <w:vertAlign w:val="superscript"/>
        </w:rPr>
      </w:pPr>
      <w:r w:rsidRPr="00C80DE0">
        <w:rPr>
          <w:rFonts w:ascii="Amiri" w:hAnsi="Amiri" w:cs="Amiri"/>
          <w:sz w:val="36"/>
          <w:szCs w:val="36"/>
          <w:rtl/>
        </w:rPr>
        <w:t>١۔</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يَقُولُ</w:t>
      </w:r>
      <w:r w:rsidRPr="00C80DE0">
        <w:rPr>
          <w:rFonts w:ascii="Amiri" w:hAnsi="Amiri" w:cs="Amiri"/>
          <w:sz w:val="36"/>
          <w:szCs w:val="36"/>
        </w:rPr>
        <w:t xml:space="preserve"> </w:t>
      </w:r>
      <w:r w:rsidRPr="00C80DE0">
        <w:rPr>
          <w:rFonts w:ascii="Amiri" w:hAnsi="Amiri" w:cs="Amiri"/>
          <w:sz w:val="36"/>
          <w:szCs w:val="36"/>
          <w:rtl/>
        </w:rPr>
        <w:t>آمَنَّا</w:t>
      </w:r>
      <w:r w:rsidRPr="00C80DE0">
        <w:rPr>
          <w:rFonts w:ascii="Amiri" w:hAnsi="Amiri" w:cs="Amiri"/>
          <w:sz w:val="36"/>
          <w:szCs w:val="36"/>
        </w:rPr>
        <w:t xml:space="preserve"> </w:t>
      </w:r>
      <w:r w:rsidRPr="00C80DE0">
        <w:rPr>
          <w:rFonts w:ascii="Amiri" w:hAnsi="Amiri" w:cs="Amiri"/>
          <w:sz w:val="36"/>
          <w:szCs w:val="36"/>
          <w:rtl/>
        </w:rPr>
        <w:t>بِاللَّهِ</w:t>
      </w:r>
      <w:r w:rsidRPr="00C80DE0">
        <w:rPr>
          <w:rFonts w:ascii="Amiri" w:hAnsi="Amiri" w:cs="Amiri"/>
          <w:sz w:val="36"/>
          <w:szCs w:val="36"/>
        </w:rPr>
        <w:t xml:space="preserve"> </w:t>
      </w:r>
      <w:r w:rsidRPr="00C80DE0">
        <w:rPr>
          <w:rFonts w:ascii="Amiri" w:hAnsi="Amiri" w:cs="Amiri"/>
          <w:sz w:val="36"/>
          <w:szCs w:val="36"/>
          <w:rtl/>
        </w:rPr>
        <w:t>وَبِالْيَوْمِ</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rPr>
        <w:t xml:space="preserve"> </w:t>
      </w:r>
      <w:r w:rsidRPr="00C80DE0">
        <w:rPr>
          <w:rFonts w:ascii="Amiri" w:hAnsi="Amiri" w:cs="Amiri"/>
          <w:sz w:val="36"/>
          <w:szCs w:val="36"/>
          <w:rtl/>
        </w:rPr>
        <w:t>بِمُؤْمِنِينَ۔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٠</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٢۔</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قُلُوبِهِمْ</w:t>
      </w:r>
      <w:r w:rsidRPr="00C80DE0">
        <w:rPr>
          <w:rFonts w:ascii="Amiri" w:hAnsi="Amiri" w:cs="Amiri"/>
          <w:sz w:val="36"/>
          <w:szCs w:val="36"/>
        </w:rPr>
        <w:t xml:space="preserve"> </w:t>
      </w:r>
      <w:r w:rsidRPr="00C80DE0">
        <w:rPr>
          <w:rFonts w:ascii="Amiri" w:hAnsi="Amiri" w:cs="Amiri"/>
          <w:sz w:val="36"/>
          <w:szCs w:val="36"/>
          <w:rtl/>
        </w:rPr>
        <w:t>مَرَضٌ</w:t>
      </w:r>
      <w:r w:rsidRPr="00C80DE0">
        <w:rPr>
          <w:rFonts w:ascii="Amiri" w:hAnsi="Amiri" w:cs="Amiri"/>
          <w:sz w:val="36"/>
          <w:szCs w:val="36"/>
        </w:rPr>
        <w:t xml:space="preserve"> </w:t>
      </w:r>
      <w:r w:rsidRPr="00C80DE0">
        <w:rPr>
          <w:rFonts w:ascii="Amiri" w:hAnsi="Amiri" w:cs="Amiri"/>
          <w:sz w:val="36"/>
          <w:szCs w:val="36"/>
          <w:rtl/>
        </w:rPr>
        <w:t>فَزَادَهُمُ</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مَرَضًا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وَلَهُمْ</w:t>
      </w:r>
      <w:r w:rsidRPr="00C80DE0">
        <w:rPr>
          <w:rFonts w:ascii="Amiri" w:hAnsi="Amiri" w:cs="Amiri"/>
          <w:sz w:val="36"/>
          <w:szCs w:val="36"/>
        </w:rPr>
        <w:t xml:space="preserve"> </w:t>
      </w:r>
      <w:r w:rsidRPr="00C80DE0">
        <w:rPr>
          <w:rFonts w:ascii="Amiri" w:hAnsi="Amiri" w:cs="Amiri"/>
          <w:sz w:val="36"/>
          <w:szCs w:val="36"/>
          <w:rtl/>
        </w:rPr>
        <w:t>عَذَابٌ</w:t>
      </w:r>
      <w:r w:rsidRPr="00C80DE0">
        <w:rPr>
          <w:rFonts w:ascii="Amiri" w:hAnsi="Amiri" w:cs="Amiri"/>
          <w:sz w:val="36"/>
          <w:szCs w:val="36"/>
        </w:rPr>
        <w:t xml:space="preserve"> </w:t>
      </w:r>
      <w:r w:rsidRPr="00C80DE0">
        <w:rPr>
          <w:rFonts w:ascii="Amiri" w:hAnsi="Amiri" w:cs="Amiri"/>
          <w:sz w:val="36"/>
          <w:szCs w:val="36"/>
          <w:rtl/>
        </w:rPr>
        <w:t>أَلِيمٌ</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C80DE0">
        <w:rPr>
          <w:rFonts w:ascii="Amiri" w:hAnsi="Amiri" w:cs="Amiri"/>
          <w:sz w:val="36"/>
          <w:szCs w:val="36"/>
          <w:rtl/>
        </w:rPr>
        <w:t>يَكْذِبُونَ۔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١</w:t>
      </w:r>
      <w:r w:rsidR="001537F1">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٣۔</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كَمَا</w:t>
      </w:r>
      <w:r w:rsidRPr="00C80DE0">
        <w:rPr>
          <w:rFonts w:ascii="Amiri" w:hAnsi="Amiri" w:cs="Amiri"/>
          <w:sz w:val="36"/>
          <w:szCs w:val="36"/>
        </w:rPr>
        <w:t xml:space="preserve"> </w:t>
      </w:r>
      <w:r w:rsidRPr="00C80DE0">
        <w:rPr>
          <w:rFonts w:ascii="Amiri" w:hAnsi="Amiri" w:cs="Amiri"/>
          <w:sz w:val="36"/>
          <w:szCs w:val="36"/>
          <w:rtl/>
        </w:rPr>
        <w:t>آمَنَ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أَنُؤْمِنُ</w:t>
      </w:r>
      <w:r w:rsidRPr="00C80DE0">
        <w:rPr>
          <w:rFonts w:ascii="Amiri" w:hAnsi="Amiri" w:cs="Amiri"/>
          <w:sz w:val="36"/>
          <w:szCs w:val="36"/>
        </w:rPr>
        <w:t xml:space="preserve"> </w:t>
      </w:r>
      <w:r w:rsidRPr="00C80DE0">
        <w:rPr>
          <w:rFonts w:ascii="Amiri" w:hAnsi="Amiri" w:cs="Amiri"/>
          <w:sz w:val="36"/>
          <w:szCs w:val="36"/>
          <w:rtl/>
        </w:rPr>
        <w:t>كَمَا</w:t>
      </w:r>
      <w:r w:rsidRPr="00C80DE0">
        <w:rPr>
          <w:rFonts w:ascii="Amiri" w:hAnsi="Amiri" w:cs="Amiri"/>
          <w:sz w:val="36"/>
          <w:szCs w:val="36"/>
        </w:rPr>
        <w:t xml:space="preserve"> </w:t>
      </w:r>
      <w:r w:rsidRPr="00C80DE0">
        <w:rPr>
          <w:rFonts w:ascii="Amiri" w:hAnsi="Amiri" w:cs="Amiri"/>
          <w:sz w:val="36"/>
          <w:szCs w:val="36"/>
          <w:rtl/>
        </w:rPr>
        <w:t>آمَنَ</w:t>
      </w:r>
      <w:r w:rsidRPr="00C80DE0">
        <w:rPr>
          <w:rFonts w:ascii="Amiri" w:hAnsi="Amiri" w:cs="Amiri"/>
          <w:sz w:val="36"/>
          <w:szCs w:val="36"/>
        </w:rPr>
        <w:t xml:space="preserve"> </w:t>
      </w:r>
      <w:r w:rsidRPr="00C80DE0">
        <w:rPr>
          <w:rFonts w:ascii="Amiri" w:hAnsi="Amiri" w:cs="Amiri"/>
          <w:sz w:val="36"/>
          <w:szCs w:val="36"/>
          <w:rtl/>
        </w:rPr>
        <w:t>السُّفَهَاءُ</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أَلَا</w:t>
      </w:r>
      <w:r w:rsidRPr="00C80DE0">
        <w:rPr>
          <w:rFonts w:ascii="Amiri" w:hAnsi="Amiri" w:cs="Amiri"/>
          <w:sz w:val="36"/>
          <w:szCs w:val="36"/>
        </w:rPr>
        <w:t xml:space="preserve"> </w:t>
      </w:r>
      <w:r w:rsidRPr="00C80DE0">
        <w:rPr>
          <w:rFonts w:ascii="Amiri" w:hAnsi="Amiri" w:cs="Amiri"/>
          <w:sz w:val="36"/>
          <w:szCs w:val="36"/>
          <w:rtl/>
        </w:rPr>
        <w:t>إِنَّهُمْ</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rPr>
        <w:t xml:space="preserve"> </w:t>
      </w:r>
      <w:r w:rsidRPr="00C80DE0">
        <w:rPr>
          <w:rFonts w:ascii="Amiri" w:hAnsi="Amiri" w:cs="Amiri"/>
          <w:sz w:val="36"/>
          <w:szCs w:val="36"/>
          <w:rtl/>
        </w:rPr>
        <w:t>السُّفَهَاءُ</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يَعْلَمُونَ۔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٢</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٤۔</w:t>
      </w:r>
      <w:r w:rsidRPr="00C80DE0">
        <w:rPr>
          <w:rFonts w:ascii="Amiri" w:hAnsi="Amiri" w:cs="Amiri"/>
          <w:sz w:val="36"/>
          <w:szCs w:val="36"/>
        </w:rPr>
        <w:t xml:space="preserve">  </w:t>
      </w:r>
      <w:r w:rsidRPr="00C80DE0">
        <w:rPr>
          <w:rFonts w:ascii="Amiri" w:hAnsi="Amiri" w:cs="Amiri"/>
          <w:sz w:val="36"/>
          <w:szCs w:val="36"/>
          <w:rtl/>
        </w:rPr>
        <w:t>وَبَشِّرِ</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وَعَمِلُوا</w:t>
      </w:r>
      <w:r w:rsidRPr="00C80DE0">
        <w:rPr>
          <w:rFonts w:ascii="Amiri" w:hAnsi="Amiri" w:cs="Amiri"/>
          <w:sz w:val="36"/>
          <w:szCs w:val="36"/>
        </w:rPr>
        <w:t xml:space="preserve"> </w:t>
      </w:r>
      <w:r w:rsidRPr="00C80DE0">
        <w:rPr>
          <w:rFonts w:ascii="Amiri" w:hAnsi="Amiri" w:cs="Amiri"/>
          <w:sz w:val="36"/>
          <w:szCs w:val="36"/>
          <w:rtl/>
        </w:rPr>
        <w:t>الصَّالِحَاتِ</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جَنَّاتٍ</w:t>
      </w:r>
      <w:r w:rsidRPr="00C80DE0">
        <w:rPr>
          <w:rFonts w:ascii="Amiri" w:hAnsi="Amiri" w:cs="Amiri"/>
          <w:sz w:val="36"/>
          <w:szCs w:val="36"/>
        </w:rPr>
        <w:t xml:space="preserve"> </w:t>
      </w:r>
      <w:r w:rsidRPr="00C80DE0">
        <w:rPr>
          <w:rFonts w:ascii="Amiri" w:hAnsi="Amiri" w:cs="Amiri"/>
          <w:sz w:val="36"/>
          <w:szCs w:val="36"/>
          <w:rtl/>
        </w:rPr>
        <w:t>تَجْرِي</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تَحْتِهَا</w:t>
      </w:r>
      <w:r w:rsidRPr="00C80DE0">
        <w:rPr>
          <w:rFonts w:ascii="Amiri" w:hAnsi="Amiri" w:cs="Amiri"/>
          <w:sz w:val="36"/>
          <w:szCs w:val="36"/>
        </w:rPr>
        <w:t xml:space="preserve"> </w:t>
      </w:r>
      <w:r w:rsidRPr="00C80DE0">
        <w:rPr>
          <w:rFonts w:ascii="Amiri" w:hAnsi="Amiri" w:cs="Amiri"/>
          <w:sz w:val="36"/>
          <w:szCs w:val="36"/>
          <w:rtl/>
        </w:rPr>
        <w:t>الْأَنْهَارُ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كُلَّمَا</w:t>
      </w:r>
      <w:r w:rsidRPr="00C80DE0">
        <w:rPr>
          <w:rFonts w:ascii="Amiri" w:hAnsi="Amiri" w:cs="Amiri"/>
          <w:sz w:val="36"/>
          <w:szCs w:val="36"/>
        </w:rPr>
        <w:t xml:space="preserve"> </w:t>
      </w:r>
      <w:r w:rsidRPr="00C80DE0">
        <w:rPr>
          <w:rFonts w:ascii="Amiri" w:hAnsi="Amiri" w:cs="Amiri"/>
          <w:sz w:val="36"/>
          <w:szCs w:val="36"/>
          <w:rtl/>
        </w:rPr>
        <w:t>رُزِقُوا</w:t>
      </w:r>
      <w:r w:rsidRPr="00C80DE0">
        <w:rPr>
          <w:rFonts w:ascii="Amiri" w:hAnsi="Amiri" w:cs="Amiri"/>
          <w:sz w:val="36"/>
          <w:szCs w:val="36"/>
        </w:rPr>
        <w:t xml:space="preserve"> </w:t>
      </w:r>
      <w:r w:rsidRPr="00C80DE0">
        <w:rPr>
          <w:rFonts w:ascii="Amiri" w:hAnsi="Amiri" w:cs="Amiri"/>
          <w:sz w:val="36"/>
          <w:szCs w:val="36"/>
          <w:rtl/>
        </w:rPr>
        <w:t>مِنْهَا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ثَمَرَةٍ</w:t>
      </w:r>
      <w:r w:rsidRPr="00C80DE0">
        <w:rPr>
          <w:rFonts w:ascii="Amiri" w:hAnsi="Amiri" w:cs="Amiri"/>
          <w:sz w:val="36"/>
          <w:szCs w:val="36"/>
        </w:rPr>
        <w:t xml:space="preserve"> </w:t>
      </w:r>
      <w:r w:rsidRPr="00C80DE0">
        <w:rPr>
          <w:rFonts w:ascii="Amiri" w:hAnsi="Amiri" w:cs="Amiri"/>
          <w:sz w:val="36"/>
          <w:szCs w:val="36"/>
          <w:rtl/>
        </w:rPr>
        <w:t>رِزْقًا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هَٰذَا</w:t>
      </w:r>
      <w:r w:rsidRPr="00C80DE0">
        <w:rPr>
          <w:rFonts w:ascii="Amiri" w:hAnsi="Amiri" w:cs="Amiri"/>
          <w:sz w:val="36"/>
          <w:szCs w:val="36"/>
        </w:rPr>
        <w:t xml:space="preserve"> </w:t>
      </w:r>
      <w:r w:rsidRPr="00C80DE0">
        <w:rPr>
          <w:rFonts w:ascii="Amiri" w:hAnsi="Amiri" w:cs="Amiri"/>
          <w:sz w:val="36"/>
          <w:szCs w:val="36"/>
          <w:rtl/>
        </w:rPr>
        <w:t>الَّذِي</w:t>
      </w:r>
      <w:r w:rsidRPr="00C80DE0">
        <w:rPr>
          <w:rFonts w:ascii="Amiri" w:hAnsi="Amiri" w:cs="Amiri"/>
          <w:sz w:val="36"/>
          <w:szCs w:val="36"/>
        </w:rPr>
        <w:t xml:space="preserve"> </w:t>
      </w:r>
      <w:r w:rsidRPr="00C80DE0">
        <w:rPr>
          <w:rFonts w:ascii="Amiri" w:hAnsi="Amiri" w:cs="Amiri"/>
          <w:sz w:val="36"/>
          <w:szCs w:val="36"/>
          <w:rtl/>
        </w:rPr>
        <w:t>رُزِقْنَا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قَبْلُ</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وَأُتُوا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مُتَشَابِهًا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وَلَهُمْ</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أَزْوَاجٌ</w:t>
      </w:r>
      <w:r w:rsidRPr="00C80DE0">
        <w:rPr>
          <w:rFonts w:ascii="Amiri" w:hAnsi="Amiri" w:cs="Amiri"/>
          <w:sz w:val="36"/>
          <w:szCs w:val="36"/>
        </w:rPr>
        <w:t xml:space="preserve"> </w:t>
      </w:r>
      <w:r w:rsidRPr="00C80DE0">
        <w:rPr>
          <w:rFonts w:ascii="Amiri" w:hAnsi="Amiri" w:cs="Amiri"/>
          <w:sz w:val="36"/>
          <w:szCs w:val="36"/>
          <w:rtl/>
        </w:rPr>
        <w:t>مُطَهَّرَةٌ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وَهُمْ</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خَالِدُونَ۔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۳۳</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٥۔</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يَسْتَحْيِي</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C80DE0">
        <w:rPr>
          <w:rFonts w:ascii="Amiri" w:hAnsi="Amiri" w:cs="Amiri"/>
          <w:sz w:val="36"/>
          <w:szCs w:val="36"/>
          <w:rtl/>
        </w:rPr>
        <w:t>يَضْرِبَ</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بَعُوضَةً</w:t>
      </w:r>
      <w:r w:rsidRPr="00C80DE0">
        <w:rPr>
          <w:rFonts w:ascii="Amiri" w:hAnsi="Amiri" w:cs="Amiri"/>
          <w:sz w:val="36"/>
          <w:szCs w:val="36"/>
        </w:rPr>
        <w:t xml:space="preserve"> </w:t>
      </w:r>
      <w:r w:rsidRPr="00C80DE0">
        <w:rPr>
          <w:rFonts w:ascii="Amiri" w:hAnsi="Amiri" w:cs="Amiri"/>
          <w:sz w:val="36"/>
          <w:szCs w:val="36"/>
          <w:rtl/>
        </w:rPr>
        <w:t>فَمَا</w:t>
      </w:r>
      <w:r w:rsidRPr="00C80DE0">
        <w:rPr>
          <w:rFonts w:ascii="Amiri" w:hAnsi="Amiri" w:cs="Amiri"/>
          <w:sz w:val="36"/>
          <w:szCs w:val="36"/>
        </w:rPr>
        <w:t xml:space="preserve"> </w:t>
      </w:r>
      <w:r w:rsidRPr="00C80DE0">
        <w:rPr>
          <w:rFonts w:ascii="Amiri" w:hAnsi="Amiri" w:cs="Amiri"/>
          <w:sz w:val="36"/>
          <w:szCs w:val="36"/>
          <w:rtl/>
        </w:rPr>
        <w:t>فَوْقَهَا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فَأَمَّا</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فَيَعْلَمُونَ</w:t>
      </w:r>
      <w:r w:rsidRPr="00C80DE0">
        <w:rPr>
          <w:rFonts w:ascii="Amiri" w:hAnsi="Amiri" w:cs="Amiri"/>
          <w:sz w:val="36"/>
          <w:szCs w:val="36"/>
        </w:rPr>
        <w:t xml:space="preserve"> </w:t>
      </w:r>
      <w:r w:rsidRPr="00C80DE0">
        <w:rPr>
          <w:rFonts w:ascii="Amiri" w:hAnsi="Amiri" w:cs="Amiri"/>
          <w:sz w:val="36"/>
          <w:szCs w:val="36"/>
          <w:rtl/>
        </w:rPr>
        <w:t>أَنَّهُ</w:t>
      </w:r>
      <w:r w:rsidRPr="00C80DE0">
        <w:rPr>
          <w:rFonts w:ascii="Amiri" w:hAnsi="Amiri" w:cs="Amiri"/>
          <w:sz w:val="36"/>
          <w:szCs w:val="36"/>
        </w:rPr>
        <w:t xml:space="preserve"> </w:t>
      </w:r>
      <w:r w:rsidRPr="00C80DE0">
        <w:rPr>
          <w:rFonts w:ascii="Amiri" w:hAnsi="Amiri" w:cs="Amiri"/>
          <w:sz w:val="36"/>
          <w:szCs w:val="36"/>
          <w:rtl/>
        </w:rPr>
        <w:t>الْحَقُّ</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رَبِّهِمْ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وَأَمَّا</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كَفَرُوا</w:t>
      </w:r>
      <w:r w:rsidRPr="00C80DE0">
        <w:rPr>
          <w:rFonts w:ascii="Amiri" w:hAnsi="Amiri" w:cs="Amiri"/>
          <w:sz w:val="36"/>
          <w:szCs w:val="36"/>
        </w:rPr>
        <w:t xml:space="preserve"> </w:t>
      </w:r>
      <w:r w:rsidRPr="00C80DE0">
        <w:rPr>
          <w:rFonts w:ascii="Amiri" w:hAnsi="Amiri" w:cs="Amiri"/>
          <w:sz w:val="36"/>
          <w:szCs w:val="36"/>
          <w:rtl/>
        </w:rPr>
        <w:t>فَيَقُولُونَ</w:t>
      </w:r>
      <w:r w:rsidRPr="00C80DE0">
        <w:rPr>
          <w:rFonts w:ascii="Amiri" w:hAnsi="Amiri" w:cs="Amiri"/>
          <w:sz w:val="36"/>
          <w:szCs w:val="36"/>
        </w:rPr>
        <w:t xml:space="preserve"> </w:t>
      </w:r>
      <w:r w:rsidRPr="00C80DE0">
        <w:rPr>
          <w:rFonts w:ascii="Amiri" w:hAnsi="Amiri" w:cs="Amiri"/>
          <w:sz w:val="36"/>
          <w:szCs w:val="36"/>
          <w:rtl/>
        </w:rPr>
        <w:t>مَاذَا</w:t>
      </w:r>
      <w:r w:rsidRPr="00C80DE0">
        <w:rPr>
          <w:rFonts w:ascii="Amiri" w:hAnsi="Amiri" w:cs="Amiri"/>
          <w:sz w:val="36"/>
          <w:szCs w:val="36"/>
        </w:rPr>
        <w:t xml:space="preserve"> </w:t>
      </w:r>
      <w:r w:rsidRPr="00C80DE0">
        <w:rPr>
          <w:rFonts w:ascii="Amiri" w:hAnsi="Amiri" w:cs="Amiri"/>
          <w:sz w:val="36"/>
          <w:szCs w:val="36"/>
          <w:rtl/>
        </w:rPr>
        <w:t>أَرَادَ</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بِهَٰذَا</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يُضِلُّ</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كَثِيرًا</w:t>
      </w:r>
      <w:r w:rsidRPr="00C80DE0">
        <w:rPr>
          <w:rFonts w:ascii="Amiri" w:hAnsi="Amiri" w:cs="Amiri"/>
          <w:sz w:val="36"/>
          <w:szCs w:val="36"/>
        </w:rPr>
        <w:t xml:space="preserve"> </w:t>
      </w:r>
      <w:r w:rsidRPr="00C80DE0">
        <w:rPr>
          <w:rFonts w:ascii="Amiri" w:hAnsi="Amiri" w:cs="Amiri"/>
          <w:sz w:val="36"/>
          <w:szCs w:val="36"/>
          <w:rtl/>
        </w:rPr>
        <w:t>وَيَهْدِي</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كَثِيرًا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يُضِلُّ</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الْفَاسِقِينَ۔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٤</w:t>
      </w:r>
      <w:r w:rsidR="001537F1">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٦۔</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رَبُّكَ</w:t>
      </w:r>
      <w:r w:rsidRPr="00C80DE0">
        <w:rPr>
          <w:rFonts w:ascii="Amiri" w:hAnsi="Amiri" w:cs="Amiri"/>
          <w:sz w:val="36"/>
          <w:szCs w:val="36"/>
        </w:rPr>
        <w:t xml:space="preserve"> </w:t>
      </w:r>
      <w:r w:rsidRPr="00C80DE0">
        <w:rPr>
          <w:rFonts w:ascii="Amiri" w:hAnsi="Amiri" w:cs="Amiri"/>
          <w:sz w:val="36"/>
          <w:szCs w:val="36"/>
          <w:rtl/>
        </w:rPr>
        <w:t>لِلْمَلَائِكَةِ</w:t>
      </w:r>
      <w:r w:rsidRPr="00C80DE0">
        <w:rPr>
          <w:rFonts w:ascii="Amiri" w:hAnsi="Amiri" w:cs="Amiri"/>
          <w:sz w:val="36"/>
          <w:szCs w:val="36"/>
        </w:rPr>
        <w:t xml:space="preserve"> </w:t>
      </w:r>
      <w:r w:rsidRPr="00C80DE0">
        <w:rPr>
          <w:rFonts w:ascii="Amiri" w:hAnsi="Amiri" w:cs="Amiri"/>
          <w:sz w:val="36"/>
          <w:szCs w:val="36"/>
          <w:rtl/>
        </w:rPr>
        <w:t>إِنِّي</w:t>
      </w:r>
      <w:r w:rsidRPr="00C80DE0">
        <w:rPr>
          <w:rFonts w:ascii="Amiri" w:hAnsi="Amiri" w:cs="Amiri"/>
          <w:sz w:val="36"/>
          <w:szCs w:val="36"/>
        </w:rPr>
        <w:t xml:space="preserve"> </w:t>
      </w:r>
      <w:r w:rsidRPr="00C80DE0">
        <w:rPr>
          <w:rFonts w:ascii="Amiri" w:hAnsi="Amiri" w:cs="Amiri"/>
          <w:sz w:val="36"/>
          <w:szCs w:val="36"/>
          <w:rtl/>
        </w:rPr>
        <w:t>جَاعِلٌ</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الْأَرْضِ</w:t>
      </w:r>
      <w:r w:rsidRPr="00C80DE0">
        <w:rPr>
          <w:rFonts w:ascii="Amiri" w:hAnsi="Amiri" w:cs="Amiri"/>
          <w:sz w:val="36"/>
          <w:szCs w:val="36"/>
        </w:rPr>
        <w:t xml:space="preserve"> </w:t>
      </w:r>
      <w:r w:rsidRPr="00C80DE0">
        <w:rPr>
          <w:rFonts w:ascii="Amiri" w:hAnsi="Amiri" w:cs="Amiri"/>
          <w:sz w:val="36"/>
          <w:szCs w:val="36"/>
          <w:rtl/>
        </w:rPr>
        <w:t>خَلِيفَةً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أَتَجْعَلُ</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يُفْسِدُ</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وَيَسْفِكُ</w:t>
      </w:r>
      <w:r w:rsidRPr="00C80DE0">
        <w:rPr>
          <w:rFonts w:ascii="Amiri" w:hAnsi="Amiri" w:cs="Amiri"/>
          <w:sz w:val="36"/>
          <w:szCs w:val="36"/>
        </w:rPr>
        <w:t xml:space="preserve"> </w:t>
      </w:r>
      <w:r w:rsidRPr="00C80DE0">
        <w:rPr>
          <w:rFonts w:ascii="Amiri" w:hAnsi="Amiri" w:cs="Amiri"/>
          <w:sz w:val="36"/>
          <w:szCs w:val="36"/>
          <w:rtl/>
        </w:rPr>
        <w:t>الدِّمَاءَ</w:t>
      </w:r>
      <w:r w:rsidRPr="00C80DE0">
        <w:rPr>
          <w:rFonts w:ascii="Amiri" w:hAnsi="Amiri" w:cs="Amiri"/>
          <w:sz w:val="36"/>
          <w:szCs w:val="36"/>
        </w:rPr>
        <w:t xml:space="preserve"> </w:t>
      </w:r>
      <w:r w:rsidRPr="00C80DE0">
        <w:rPr>
          <w:rFonts w:ascii="Amiri" w:hAnsi="Amiri" w:cs="Amiri"/>
          <w:sz w:val="36"/>
          <w:szCs w:val="36"/>
          <w:rtl/>
        </w:rPr>
        <w:t>وَنَحْنُ</w:t>
      </w:r>
      <w:r w:rsidRPr="00C80DE0">
        <w:rPr>
          <w:rFonts w:ascii="Amiri" w:hAnsi="Amiri" w:cs="Amiri"/>
          <w:sz w:val="36"/>
          <w:szCs w:val="36"/>
        </w:rPr>
        <w:t xml:space="preserve"> </w:t>
      </w:r>
      <w:r w:rsidRPr="00C80DE0">
        <w:rPr>
          <w:rFonts w:ascii="Amiri" w:hAnsi="Amiri" w:cs="Amiri"/>
          <w:sz w:val="36"/>
          <w:szCs w:val="36"/>
          <w:rtl/>
        </w:rPr>
        <w:t>نُسَبِّحُ</w:t>
      </w:r>
      <w:r w:rsidRPr="00C80DE0">
        <w:rPr>
          <w:rFonts w:ascii="Amiri" w:hAnsi="Amiri" w:cs="Amiri"/>
          <w:sz w:val="36"/>
          <w:szCs w:val="36"/>
        </w:rPr>
        <w:t xml:space="preserve"> </w:t>
      </w:r>
      <w:r w:rsidRPr="00C80DE0">
        <w:rPr>
          <w:rFonts w:ascii="Amiri" w:hAnsi="Amiri" w:cs="Amiri"/>
          <w:sz w:val="36"/>
          <w:szCs w:val="36"/>
          <w:rtl/>
        </w:rPr>
        <w:t>بِحَمْدِكَ</w:t>
      </w:r>
      <w:r w:rsidRPr="00C80DE0">
        <w:rPr>
          <w:rFonts w:ascii="Amiri" w:hAnsi="Amiri" w:cs="Amiri"/>
          <w:sz w:val="36"/>
          <w:szCs w:val="36"/>
        </w:rPr>
        <w:t xml:space="preserve"> </w:t>
      </w:r>
      <w:r w:rsidRPr="00C80DE0">
        <w:rPr>
          <w:rFonts w:ascii="Amiri" w:hAnsi="Amiri" w:cs="Amiri"/>
          <w:sz w:val="36"/>
          <w:szCs w:val="36"/>
          <w:rtl/>
        </w:rPr>
        <w:t>وَنُقَدِّسُ</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إِنِّي</w:t>
      </w:r>
      <w:r w:rsidRPr="00C80DE0">
        <w:rPr>
          <w:rFonts w:ascii="Amiri" w:hAnsi="Amiri" w:cs="Amiri"/>
          <w:sz w:val="36"/>
          <w:szCs w:val="36"/>
        </w:rPr>
        <w:t xml:space="preserve"> </w:t>
      </w:r>
      <w:r w:rsidRPr="00C80DE0">
        <w:rPr>
          <w:rFonts w:ascii="Amiri" w:hAnsi="Amiri" w:cs="Amiri"/>
          <w:sz w:val="36"/>
          <w:szCs w:val="36"/>
          <w:rtl/>
        </w:rPr>
        <w:t>أَعْلَمُ</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٥</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٧۔</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سُبْحَانَكَ</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لَنَا</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عَلَّمْتَنَا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C80DE0">
        <w:rPr>
          <w:rFonts w:ascii="Amiri" w:hAnsi="Amiri" w:cs="Amiri"/>
          <w:sz w:val="36"/>
          <w:szCs w:val="36"/>
        </w:rPr>
        <w:t xml:space="preserve"> </w:t>
      </w:r>
      <w:r w:rsidRPr="00C80DE0">
        <w:rPr>
          <w:rFonts w:ascii="Amiri" w:hAnsi="Amiri" w:cs="Amiri"/>
          <w:sz w:val="36"/>
          <w:szCs w:val="36"/>
          <w:rtl/>
        </w:rPr>
        <w:t>الْعَلِيمُ</w:t>
      </w:r>
      <w:r w:rsidRPr="00C80DE0">
        <w:rPr>
          <w:rFonts w:ascii="Amiri" w:hAnsi="Amiri" w:cs="Amiri"/>
          <w:sz w:val="36"/>
          <w:szCs w:val="36"/>
        </w:rPr>
        <w:t xml:space="preserve"> </w:t>
      </w:r>
      <w:r w:rsidRPr="00C80DE0">
        <w:rPr>
          <w:rFonts w:ascii="Amiri" w:hAnsi="Amiri" w:cs="Amiri"/>
          <w:sz w:val="36"/>
          <w:szCs w:val="36"/>
          <w:rtl/>
        </w:rPr>
        <w:t>الْحَكِيمُ۔</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w:t>
      </w:r>
      <w:r w:rsidR="00FD1804">
        <w:rPr>
          <w:rFonts w:ascii="Amiri" w:hAnsi="Amiri" w:cs="Amiri" w:hint="cs"/>
          <w:sz w:val="36"/>
          <w:szCs w:val="36"/>
          <w:vertAlign w:val="superscript"/>
          <w:rtl/>
        </w:rPr>
        <w:t>٦</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٨۔</w:t>
      </w:r>
      <w:r w:rsidRPr="00C80DE0">
        <w:rPr>
          <w:rFonts w:ascii="Amiri" w:hAnsi="Amiri" w:cs="Amiri"/>
          <w:sz w:val="36"/>
          <w:szCs w:val="36"/>
        </w:rPr>
        <w:t xml:space="preserve">  </w:t>
      </w:r>
      <w:r w:rsidRPr="00C80DE0">
        <w:rPr>
          <w:rFonts w:ascii="Amiri" w:hAnsi="Amiri" w:cs="Amiri"/>
          <w:sz w:val="36"/>
          <w:szCs w:val="36"/>
          <w:rtl/>
        </w:rPr>
        <w:t>فَتَلَقَّىٰ</w:t>
      </w:r>
      <w:r w:rsidRPr="00C80DE0">
        <w:rPr>
          <w:rFonts w:ascii="Amiri" w:hAnsi="Amiri" w:cs="Amiri"/>
          <w:sz w:val="36"/>
          <w:szCs w:val="36"/>
        </w:rPr>
        <w:t xml:space="preserve"> </w:t>
      </w:r>
      <w:r w:rsidRPr="00C80DE0">
        <w:rPr>
          <w:rFonts w:ascii="Amiri" w:hAnsi="Amiri" w:cs="Amiri"/>
          <w:sz w:val="36"/>
          <w:szCs w:val="36"/>
          <w:rtl/>
        </w:rPr>
        <w:t>آدَمُ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رَبِّهِ</w:t>
      </w:r>
      <w:r w:rsidRPr="00C80DE0">
        <w:rPr>
          <w:rFonts w:ascii="Amiri" w:hAnsi="Amiri" w:cs="Amiri"/>
          <w:sz w:val="36"/>
          <w:szCs w:val="36"/>
        </w:rPr>
        <w:t xml:space="preserve"> </w:t>
      </w:r>
      <w:r w:rsidRPr="00C80DE0">
        <w:rPr>
          <w:rFonts w:ascii="Amiri" w:hAnsi="Amiri" w:cs="Amiri"/>
          <w:sz w:val="36"/>
          <w:szCs w:val="36"/>
          <w:rtl/>
        </w:rPr>
        <w:t>كَلِمَاتٍ</w:t>
      </w:r>
      <w:r w:rsidRPr="00C80DE0">
        <w:rPr>
          <w:rFonts w:ascii="Amiri" w:hAnsi="Amiri" w:cs="Amiri"/>
          <w:sz w:val="36"/>
          <w:szCs w:val="36"/>
        </w:rPr>
        <w:t xml:space="preserve"> </w:t>
      </w:r>
      <w:r w:rsidRPr="00C80DE0">
        <w:rPr>
          <w:rFonts w:ascii="Amiri" w:hAnsi="Amiri" w:cs="Amiri"/>
          <w:sz w:val="36"/>
          <w:szCs w:val="36"/>
          <w:rtl/>
        </w:rPr>
        <w:t>فَتَابَ</w:t>
      </w:r>
      <w:r w:rsidRPr="00C80DE0">
        <w:rPr>
          <w:rFonts w:ascii="Amiri" w:hAnsi="Amiri" w:cs="Amiri"/>
          <w:sz w:val="36"/>
          <w:szCs w:val="36"/>
        </w:rPr>
        <w:t xml:space="preserve"> </w:t>
      </w:r>
      <w:r w:rsidRPr="00C80DE0">
        <w:rPr>
          <w:rFonts w:ascii="Amiri" w:hAnsi="Amiri" w:cs="Amiri"/>
          <w:sz w:val="36"/>
          <w:szCs w:val="36"/>
          <w:rtl/>
        </w:rPr>
        <w:t>عَلَيْهِ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الرَّحِيمُ۔</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۳۷</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٩۔</w:t>
      </w:r>
      <w:r w:rsidRPr="00C80DE0">
        <w:rPr>
          <w:rFonts w:ascii="Amiri" w:hAnsi="Amiri" w:cs="Amiri"/>
          <w:sz w:val="36"/>
          <w:szCs w:val="36"/>
        </w:rPr>
        <w:t xml:space="preserve">  </w:t>
      </w:r>
      <w:r w:rsidRPr="00C80DE0">
        <w:rPr>
          <w:rFonts w:ascii="Amiri" w:hAnsi="Amiri" w:cs="Amiri"/>
          <w:sz w:val="36"/>
          <w:szCs w:val="36"/>
          <w:rtl/>
        </w:rPr>
        <w:t>وَأَقِيمُوا</w:t>
      </w:r>
      <w:r w:rsidRPr="00C80DE0">
        <w:rPr>
          <w:rFonts w:ascii="Amiri" w:hAnsi="Amiri" w:cs="Amiri"/>
          <w:sz w:val="36"/>
          <w:szCs w:val="36"/>
        </w:rPr>
        <w:t xml:space="preserve"> </w:t>
      </w:r>
      <w:r w:rsidRPr="00C80DE0">
        <w:rPr>
          <w:rFonts w:ascii="Amiri" w:hAnsi="Amiri" w:cs="Amiri"/>
          <w:sz w:val="36"/>
          <w:szCs w:val="36"/>
          <w:rtl/>
        </w:rPr>
        <w:t>الصَّلَاةَ</w:t>
      </w:r>
      <w:r w:rsidRPr="00C80DE0">
        <w:rPr>
          <w:rFonts w:ascii="Amiri" w:hAnsi="Amiri" w:cs="Amiri"/>
          <w:sz w:val="36"/>
          <w:szCs w:val="36"/>
        </w:rPr>
        <w:t xml:space="preserve"> </w:t>
      </w:r>
      <w:r w:rsidRPr="00C80DE0">
        <w:rPr>
          <w:rFonts w:ascii="Amiri" w:hAnsi="Amiri" w:cs="Amiri"/>
          <w:sz w:val="36"/>
          <w:szCs w:val="36"/>
          <w:rtl/>
        </w:rPr>
        <w:t>وَآتُوا</w:t>
      </w:r>
      <w:r w:rsidRPr="00C80DE0">
        <w:rPr>
          <w:rFonts w:ascii="Amiri" w:hAnsi="Amiri" w:cs="Amiri"/>
          <w:sz w:val="36"/>
          <w:szCs w:val="36"/>
        </w:rPr>
        <w:t xml:space="preserve"> </w:t>
      </w:r>
      <w:r w:rsidRPr="00C80DE0">
        <w:rPr>
          <w:rFonts w:ascii="Amiri" w:hAnsi="Amiri" w:cs="Amiri"/>
          <w:sz w:val="36"/>
          <w:szCs w:val="36"/>
          <w:rtl/>
        </w:rPr>
        <w:t>الزَّكَاةَ</w:t>
      </w:r>
      <w:r w:rsidRPr="00C80DE0">
        <w:rPr>
          <w:rFonts w:ascii="Amiri" w:hAnsi="Amiri" w:cs="Amiri"/>
          <w:sz w:val="36"/>
          <w:szCs w:val="36"/>
        </w:rPr>
        <w:t xml:space="preserve"> </w:t>
      </w:r>
      <w:r w:rsidRPr="00C80DE0">
        <w:rPr>
          <w:rFonts w:ascii="Amiri" w:hAnsi="Amiri" w:cs="Amiri"/>
          <w:sz w:val="36"/>
          <w:szCs w:val="36"/>
          <w:rtl/>
        </w:rPr>
        <w:t>وَارْكَعُوا</w:t>
      </w:r>
      <w:r w:rsidRPr="00C80DE0">
        <w:rPr>
          <w:rFonts w:ascii="Amiri" w:hAnsi="Amiri" w:cs="Amiri"/>
          <w:sz w:val="36"/>
          <w:szCs w:val="36"/>
        </w:rPr>
        <w:t xml:space="preserve"> </w:t>
      </w:r>
      <w:r w:rsidRPr="00C80DE0">
        <w:rPr>
          <w:rFonts w:ascii="Amiri" w:hAnsi="Amiri" w:cs="Amiri"/>
          <w:sz w:val="36"/>
          <w:szCs w:val="36"/>
          <w:rtl/>
        </w:rPr>
        <w:t>مَعَ</w:t>
      </w:r>
      <w:r w:rsidRPr="00C80DE0">
        <w:rPr>
          <w:rFonts w:ascii="Amiri" w:hAnsi="Amiri" w:cs="Amiri"/>
          <w:sz w:val="36"/>
          <w:szCs w:val="36"/>
        </w:rPr>
        <w:t xml:space="preserve"> </w:t>
      </w:r>
      <w:r w:rsidRPr="00C80DE0">
        <w:rPr>
          <w:rFonts w:ascii="Amiri" w:hAnsi="Amiri" w:cs="Amiri"/>
          <w:sz w:val="36"/>
          <w:szCs w:val="36"/>
          <w:rtl/>
        </w:rPr>
        <w:t>الرَّاكِعِينَ۔</w:t>
      </w:r>
      <w:r w:rsidR="001537F1"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۳۸</w:t>
      </w:r>
      <w:r w:rsidR="001537F1"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١٠۔</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مُوسَىٰ</w:t>
      </w:r>
      <w:r w:rsidRPr="00C80DE0">
        <w:rPr>
          <w:rFonts w:ascii="Amiri" w:hAnsi="Amiri" w:cs="Amiri"/>
          <w:sz w:val="36"/>
          <w:szCs w:val="36"/>
        </w:rPr>
        <w:t xml:space="preserve"> </w:t>
      </w:r>
      <w:r w:rsidRPr="00C80DE0">
        <w:rPr>
          <w:rFonts w:ascii="Amiri" w:hAnsi="Amiri" w:cs="Amiri"/>
          <w:sz w:val="36"/>
          <w:szCs w:val="36"/>
          <w:rtl/>
        </w:rPr>
        <w:t>لِقَوْمِهِ</w:t>
      </w:r>
      <w:r w:rsidRPr="00C80DE0">
        <w:rPr>
          <w:rFonts w:ascii="Amiri" w:hAnsi="Amiri" w:cs="Amiri"/>
          <w:sz w:val="36"/>
          <w:szCs w:val="36"/>
        </w:rPr>
        <w:t xml:space="preserve"> </w:t>
      </w:r>
      <w:r w:rsidRPr="00C80DE0">
        <w:rPr>
          <w:rFonts w:ascii="Amiri" w:hAnsi="Amiri" w:cs="Amiri"/>
          <w:sz w:val="36"/>
          <w:szCs w:val="36"/>
          <w:rtl/>
        </w:rPr>
        <w:t>يَا</w:t>
      </w:r>
      <w:r w:rsidRPr="00C80DE0">
        <w:rPr>
          <w:rFonts w:ascii="Amiri" w:hAnsi="Amiri" w:cs="Amiri"/>
          <w:sz w:val="36"/>
          <w:szCs w:val="36"/>
        </w:rPr>
        <w:t xml:space="preserve"> </w:t>
      </w:r>
      <w:r w:rsidRPr="00C80DE0">
        <w:rPr>
          <w:rFonts w:ascii="Amiri" w:hAnsi="Amiri" w:cs="Amiri"/>
          <w:sz w:val="36"/>
          <w:szCs w:val="36"/>
          <w:rtl/>
        </w:rPr>
        <w:t>قَوْمِ</w:t>
      </w:r>
      <w:r w:rsidRPr="00C80DE0">
        <w:rPr>
          <w:rFonts w:ascii="Amiri" w:hAnsi="Amiri" w:cs="Amiri"/>
          <w:sz w:val="36"/>
          <w:szCs w:val="36"/>
        </w:rPr>
        <w:t xml:space="preserve"> </w:t>
      </w:r>
      <w:r w:rsidRPr="00C80DE0">
        <w:rPr>
          <w:rFonts w:ascii="Amiri" w:hAnsi="Amiri" w:cs="Amiri"/>
          <w:sz w:val="36"/>
          <w:szCs w:val="36"/>
          <w:rtl/>
        </w:rPr>
        <w:t>إِنَّكُمْ</w:t>
      </w:r>
      <w:r w:rsidRPr="00C80DE0">
        <w:rPr>
          <w:rFonts w:ascii="Amiri" w:hAnsi="Amiri" w:cs="Amiri"/>
          <w:sz w:val="36"/>
          <w:szCs w:val="36"/>
        </w:rPr>
        <w:t xml:space="preserve"> </w:t>
      </w:r>
      <w:r w:rsidRPr="00C80DE0">
        <w:rPr>
          <w:rFonts w:ascii="Amiri" w:hAnsi="Amiri" w:cs="Amiri"/>
          <w:sz w:val="36"/>
          <w:szCs w:val="36"/>
          <w:rtl/>
        </w:rPr>
        <w:t>ظَلَمْتُمْ</w:t>
      </w:r>
      <w:r w:rsidRPr="00C80DE0">
        <w:rPr>
          <w:rFonts w:ascii="Amiri" w:hAnsi="Amiri" w:cs="Amiri"/>
          <w:sz w:val="36"/>
          <w:szCs w:val="36"/>
        </w:rPr>
        <w:t xml:space="preserve"> </w:t>
      </w:r>
      <w:r w:rsidRPr="00C80DE0">
        <w:rPr>
          <w:rFonts w:ascii="Amiri" w:hAnsi="Amiri" w:cs="Amiri"/>
          <w:sz w:val="36"/>
          <w:szCs w:val="36"/>
          <w:rtl/>
        </w:rPr>
        <w:t>أَنْفُسَكُمْ</w:t>
      </w:r>
      <w:r w:rsidRPr="00C80DE0">
        <w:rPr>
          <w:rFonts w:ascii="Amiri" w:hAnsi="Amiri" w:cs="Amiri"/>
          <w:sz w:val="36"/>
          <w:szCs w:val="36"/>
        </w:rPr>
        <w:t xml:space="preserve"> </w:t>
      </w:r>
      <w:r w:rsidRPr="00C80DE0">
        <w:rPr>
          <w:rFonts w:ascii="Amiri" w:hAnsi="Amiri" w:cs="Amiri"/>
          <w:sz w:val="36"/>
          <w:szCs w:val="36"/>
          <w:rtl/>
        </w:rPr>
        <w:t>بِاتِّخَاذِكُمُ</w:t>
      </w:r>
      <w:r w:rsidRPr="00C80DE0">
        <w:rPr>
          <w:rFonts w:ascii="Amiri" w:hAnsi="Amiri" w:cs="Amiri"/>
          <w:sz w:val="36"/>
          <w:szCs w:val="36"/>
        </w:rPr>
        <w:t xml:space="preserve"> </w:t>
      </w:r>
      <w:r w:rsidRPr="00C80DE0">
        <w:rPr>
          <w:rFonts w:ascii="Amiri" w:hAnsi="Amiri" w:cs="Amiri"/>
          <w:sz w:val="36"/>
          <w:szCs w:val="36"/>
          <w:rtl/>
        </w:rPr>
        <w:t>الْعِجْلَ</w:t>
      </w:r>
      <w:r w:rsidRPr="00C80DE0">
        <w:rPr>
          <w:rFonts w:ascii="Amiri" w:hAnsi="Amiri" w:cs="Amiri"/>
          <w:sz w:val="36"/>
          <w:szCs w:val="36"/>
        </w:rPr>
        <w:t xml:space="preserve"> </w:t>
      </w:r>
      <w:r w:rsidRPr="00C80DE0">
        <w:rPr>
          <w:rFonts w:ascii="Amiri" w:hAnsi="Amiri" w:cs="Amiri"/>
          <w:sz w:val="36"/>
          <w:szCs w:val="36"/>
          <w:rtl/>
        </w:rPr>
        <w:t>فَتُوبُوا</w:t>
      </w:r>
      <w:r w:rsidRPr="00C80DE0">
        <w:rPr>
          <w:rFonts w:ascii="Amiri" w:hAnsi="Amiri" w:cs="Amiri"/>
          <w:sz w:val="36"/>
          <w:szCs w:val="36"/>
        </w:rPr>
        <w:t xml:space="preserve"> </w:t>
      </w:r>
      <w:r w:rsidRPr="00C80DE0">
        <w:rPr>
          <w:rFonts w:ascii="Amiri" w:hAnsi="Amiri" w:cs="Amiri"/>
          <w:sz w:val="36"/>
          <w:szCs w:val="36"/>
          <w:rtl/>
        </w:rPr>
        <w:t>إِلَىٰ</w:t>
      </w:r>
      <w:r w:rsidRPr="00C80DE0">
        <w:rPr>
          <w:rFonts w:ascii="Amiri" w:hAnsi="Amiri" w:cs="Amiri"/>
          <w:sz w:val="36"/>
          <w:szCs w:val="36"/>
        </w:rPr>
        <w:t xml:space="preserve"> </w:t>
      </w:r>
      <w:r w:rsidRPr="00C80DE0">
        <w:rPr>
          <w:rFonts w:ascii="Amiri" w:hAnsi="Amiri" w:cs="Amiri"/>
          <w:sz w:val="36"/>
          <w:szCs w:val="36"/>
          <w:rtl/>
        </w:rPr>
        <w:t>بَارِئِكُمْ</w:t>
      </w:r>
      <w:r w:rsidRPr="00C80DE0">
        <w:rPr>
          <w:rFonts w:ascii="Amiri" w:hAnsi="Amiri" w:cs="Amiri"/>
          <w:sz w:val="36"/>
          <w:szCs w:val="36"/>
        </w:rPr>
        <w:t xml:space="preserve"> </w:t>
      </w:r>
      <w:r w:rsidRPr="00C80DE0">
        <w:rPr>
          <w:rFonts w:ascii="Amiri" w:hAnsi="Amiri" w:cs="Amiri"/>
          <w:sz w:val="36"/>
          <w:szCs w:val="36"/>
          <w:rtl/>
        </w:rPr>
        <w:t>فَاقْتُلُوا</w:t>
      </w:r>
      <w:r w:rsidRPr="00C80DE0">
        <w:rPr>
          <w:rFonts w:ascii="Amiri" w:hAnsi="Amiri" w:cs="Amiri"/>
          <w:sz w:val="36"/>
          <w:szCs w:val="36"/>
        </w:rPr>
        <w:t xml:space="preserve"> </w:t>
      </w:r>
      <w:r w:rsidRPr="00C80DE0">
        <w:rPr>
          <w:rFonts w:ascii="Amiri" w:hAnsi="Amiri" w:cs="Amiri"/>
          <w:sz w:val="36"/>
          <w:szCs w:val="36"/>
          <w:rtl/>
        </w:rPr>
        <w:t>أَنْفُسَكُمْ</w:t>
      </w:r>
      <w:r w:rsidRPr="00C80DE0">
        <w:rPr>
          <w:rFonts w:ascii="Amiri" w:hAnsi="Amiri" w:cs="Amiri"/>
          <w:sz w:val="36"/>
          <w:szCs w:val="36"/>
        </w:rPr>
        <w:t xml:space="preserve"> </w:t>
      </w:r>
      <w:r w:rsidRPr="00C80DE0">
        <w:rPr>
          <w:rFonts w:ascii="Amiri" w:hAnsi="Amiri" w:cs="Amiri"/>
          <w:sz w:val="36"/>
          <w:szCs w:val="36"/>
          <w:rtl/>
        </w:rPr>
        <w:t>ذَٰلِكُمْ</w:t>
      </w:r>
      <w:r w:rsidRPr="00C80DE0">
        <w:rPr>
          <w:rFonts w:ascii="Amiri" w:hAnsi="Amiri" w:cs="Amiri"/>
          <w:sz w:val="36"/>
          <w:szCs w:val="36"/>
        </w:rPr>
        <w:t xml:space="preserve"> </w:t>
      </w:r>
      <w:r w:rsidRPr="00C80DE0">
        <w:rPr>
          <w:rFonts w:ascii="Amiri" w:hAnsi="Amiri" w:cs="Amiri"/>
          <w:sz w:val="36"/>
          <w:szCs w:val="36"/>
          <w:rtl/>
        </w:rPr>
        <w:t>خَيْرٌ</w:t>
      </w:r>
      <w:r w:rsidRPr="00C80DE0">
        <w:rPr>
          <w:rFonts w:ascii="Amiri" w:hAnsi="Amiri" w:cs="Amiri"/>
          <w:sz w:val="36"/>
          <w:szCs w:val="36"/>
        </w:rPr>
        <w:t xml:space="preserve"> </w:t>
      </w:r>
      <w:r w:rsidRPr="00C80DE0">
        <w:rPr>
          <w:rFonts w:ascii="Amiri" w:hAnsi="Amiri" w:cs="Amiri"/>
          <w:sz w:val="36"/>
          <w:szCs w:val="36"/>
          <w:rtl/>
        </w:rPr>
        <w:t>لَكُمْ</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بَارِئِكُمْ</w:t>
      </w:r>
      <w:r w:rsidRPr="00C80DE0">
        <w:rPr>
          <w:rFonts w:ascii="Amiri" w:hAnsi="Amiri" w:cs="Amiri"/>
          <w:sz w:val="36"/>
          <w:szCs w:val="36"/>
        </w:rPr>
        <w:t xml:space="preserve"> </w:t>
      </w:r>
      <w:r w:rsidRPr="00C80DE0">
        <w:rPr>
          <w:rFonts w:ascii="Amiri" w:hAnsi="Amiri" w:cs="Amiri"/>
          <w:sz w:val="36"/>
          <w:szCs w:val="36"/>
          <w:rtl/>
        </w:rPr>
        <w:t>فَتَابَ</w:t>
      </w:r>
      <w:r w:rsidRPr="00C80DE0">
        <w:rPr>
          <w:rFonts w:ascii="Amiri" w:hAnsi="Amiri" w:cs="Amiri"/>
          <w:sz w:val="36"/>
          <w:szCs w:val="36"/>
        </w:rPr>
        <w:t xml:space="preserve"> </w:t>
      </w:r>
      <w:r w:rsidRPr="00C80DE0">
        <w:rPr>
          <w:rFonts w:ascii="Amiri" w:hAnsi="Amiri" w:cs="Amiri"/>
          <w:sz w:val="36"/>
          <w:szCs w:val="36"/>
          <w:rtl/>
        </w:rPr>
        <w:t>عَلَيْكُمْ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الرَّحِيمُ۔</w:t>
      </w:r>
      <w:r w:rsidR="00B47B8D" w:rsidRPr="00E24176">
        <w:rPr>
          <w:rFonts w:ascii="Amiri" w:hAnsi="Amiri" w:cs="Amiri" w:hint="cs"/>
          <w:sz w:val="36"/>
          <w:szCs w:val="36"/>
          <w:vertAlign w:val="superscript"/>
          <w:rtl/>
        </w:rPr>
        <w:t>(</w:t>
      </w:r>
      <w:r w:rsidR="00FD1804">
        <w:rPr>
          <w:rFonts w:ascii="Amiri" w:hAnsi="Amiri" w:cs="Amiri" w:hint="cs"/>
          <w:sz w:val="36"/>
          <w:szCs w:val="36"/>
          <w:vertAlign w:val="superscript"/>
          <w:rtl/>
          <w:lang w:bidi="fa-IR"/>
        </w:rPr>
        <w:t>۳۹</w:t>
      </w:r>
      <w:r w:rsidR="00B47B8D"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١١۔</w:t>
      </w:r>
      <w:r w:rsidRPr="00C80DE0">
        <w:rPr>
          <w:rFonts w:ascii="Amiri" w:hAnsi="Amiri" w:cs="Amiri"/>
          <w:sz w:val="36"/>
          <w:szCs w:val="36"/>
        </w:rPr>
        <w:t xml:space="preserve">  </w:t>
      </w:r>
      <w:r w:rsidRPr="00C80DE0">
        <w:rPr>
          <w:rFonts w:ascii="Amiri" w:hAnsi="Amiri" w:cs="Amiri"/>
          <w:sz w:val="36"/>
          <w:szCs w:val="36"/>
          <w:rtl/>
        </w:rPr>
        <w:t>وَظَلَّلْنَا</w:t>
      </w:r>
      <w:r w:rsidRPr="00C80DE0">
        <w:rPr>
          <w:rFonts w:ascii="Amiri" w:hAnsi="Amiri" w:cs="Amiri"/>
          <w:sz w:val="36"/>
          <w:szCs w:val="36"/>
        </w:rPr>
        <w:t xml:space="preserve"> </w:t>
      </w:r>
      <w:r w:rsidRPr="00C80DE0">
        <w:rPr>
          <w:rFonts w:ascii="Amiri" w:hAnsi="Amiri" w:cs="Amiri"/>
          <w:sz w:val="36"/>
          <w:szCs w:val="36"/>
          <w:rtl/>
        </w:rPr>
        <w:t>عَلَيْكُمُ</w:t>
      </w:r>
      <w:r w:rsidRPr="00C80DE0">
        <w:rPr>
          <w:rFonts w:ascii="Amiri" w:hAnsi="Amiri" w:cs="Amiri"/>
          <w:sz w:val="36"/>
          <w:szCs w:val="36"/>
        </w:rPr>
        <w:t xml:space="preserve"> </w:t>
      </w:r>
      <w:r w:rsidRPr="00C80DE0">
        <w:rPr>
          <w:rFonts w:ascii="Amiri" w:hAnsi="Amiri" w:cs="Amiri"/>
          <w:sz w:val="36"/>
          <w:szCs w:val="36"/>
          <w:rtl/>
        </w:rPr>
        <w:t>الْغَمَامَ</w:t>
      </w:r>
      <w:r w:rsidRPr="00C80DE0">
        <w:rPr>
          <w:rFonts w:ascii="Amiri" w:hAnsi="Amiri" w:cs="Amiri"/>
          <w:sz w:val="36"/>
          <w:szCs w:val="36"/>
        </w:rPr>
        <w:t xml:space="preserve"> </w:t>
      </w:r>
      <w:r w:rsidRPr="00C80DE0">
        <w:rPr>
          <w:rFonts w:ascii="Amiri" w:hAnsi="Amiri" w:cs="Amiri"/>
          <w:sz w:val="36"/>
          <w:szCs w:val="36"/>
          <w:rtl/>
        </w:rPr>
        <w:t>وَأَنْزَلْنَا</w:t>
      </w:r>
      <w:r w:rsidRPr="00C80DE0">
        <w:rPr>
          <w:rFonts w:ascii="Amiri" w:hAnsi="Amiri" w:cs="Amiri"/>
          <w:sz w:val="36"/>
          <w:szCs w:val="36"/>
        </w:rPr>
        <w:t xml:space="preserve"> </w:t>
      </w:r>
      <w:r w:rsidRPr="00C80DE0">
        <w:rPr>
          <w:rFonts w:ascii="Amiri" w:hAnsi="Amiri" w:cs="Amiri"/>
          <w:sz w:val="36"/>
          <w:szCs w:val="36"/>
          <w:rtl/>
        </w:rPr>
        <w:t>عَلَيْكُمُ</w:t>
      </w:r>
      <w:r w:rsidRPr="00C80DE0">
        <w:rPr>
          <w:rFonts w:ascii="Amiri" w:hAnsi="Amiri" w:cs="Amiri"/>
          <w:sz w:val="36"/>
          <w:szCs w:val="36"/>
        </w:rPr>
        <w:t xml:space="preserve"> </w:t>
      </w:r>
      <w:r w:rsidRPr="00C80DE0">
        <w:rPr>
          <w:rFonts w:ascii="Amiri" w:hAnsi="Amiri" w:cs="Amiri"/>
          <w:sz w:val="36"/>
          <w:szCs w:val="36"/>
          <w:rtl/>
        </w:rPr>
        <w:t>الْمَنَّ</w:t>
      </w:r>
      <w:r w:rsidRPr="00C80DE0">
        <w:rPr>
          <w:rFonts w:ascii="Amiri" w:hAnsi="Amiri" w:cs="Amiri"/>
          <w:sz w:val="36"/>
          <w:szCs w:val="36"/>
        </w:rPr>
        <w:t xml:space="preserve"> </w:t>
      </w:r>
      <w:r w:rsidRPr="00C80DE0">
        <w:rPr>
          <w:rFonts w:ascii="Amiri" w:hAnsi="Amiri" w:cs="Amiri"/>
          <w:sz w:val="36"/>
          <w:szCs w:val="36"/>
          <w:rtl/>
        </w:rPr>
        <w:t>وَالسَّلْوَىٰ</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كُلُوا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طَيِّبَاتِ</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رَزَقْنَاكُمْ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ظَلَمُونَا</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C80DE0">
        <w:rPr>
          <w:rFonts w:ascii="Amiri" w:hAnsi="Amiri" w:cs="Amiri"/>
          <w:sz w:val="36"/>
          <w:szCs w:val="36"/>
          <w:rtl/>
        </w:rPr>
        <w:t>أَنْفُسَهُمْ</w:t>
      </w:r>
      <w:r w:rsidRPr="00C80DE0">
        <w:rPr>
          <w:rFonts w:ascii="Amiri" w:hAnsi="Amiri" w:cs="Amiri"/>
          <w:sz w:val="36"/>
          <w:szCs w:val="36"/>
        </w:rPr>
        <w:t xml:space="preserve"> </w:t>
      </w:r>
      <w:r w:rsidRPr="00C80DE0">
        <w:rPr>
          <w:rFonts w:ascii="Amiri" w:hAnsi="Amiri" w:cs="Amiri"/>
          <w:sz w:val="36"/>
          <w:szCs w:val="36"/>
          <w:rtl/>
        </w:rPr>
        <w:t>يَظْلِمُونَ۔</w:t>
      </w:r>
      <w:r w:rsidR="00B47B8D" w:rsidRPr="00E24176">
        <w:rPr>
          <w:rFonts w:ascii="Amiri" w:hAnsi="Amiri" w:cs="Amiri" w:hint="cs"/>
          <w:sz w:val="36"/>
          <w:szCs w:val="36"/>
          <w:vertAlign w:val="superscript"/>
          <w:rtl/>
        </w:rPr>
        <w:t>(</w:t>
      </w:r>
      <w:r w:rsidR="00FD1804">
        <w:rPr>
          <w:rFonts w:ascii="Amiri" w:hAnsi="Amiri" w:cs="Amiri" w:hint="cs"/>
          <w:sz w:val="36"/>
          <w:szCs w:val="36"/>
          <w:vertAlign w:val="superscript"/>
          <w:rtl/>
        </w:rPr>
        <w:t>٤٠</w:t>
      </w:r>
      <w:r w:rsidR="00B47B8D"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١٢۔</w:t>
      </w:r>
      <w:r w:rsidRPr="00C80DE0">
        <w:rPr>
          <w:rFonts w:ascii="Amiri" w:hAnsi="Amiri" w:cs="Amiri"/>
          <w:sz w:val="36"/>
          <w:szCs w:val="36"/>
        </w:rPr>
        <w:t xml:space="preserve">  </w:t>
      </w:r>
      <w:r w:rsidRPr="00C80DE0">
        <w:rPr>
          <w:rFonts w:ascii="Amiri" w:hAnsi="Amiri" w:cs="Amiri"/>
          <w:sz w:val="36"/>
          <w:szCs w:val="36"/>
          <w:rtl/>
        </w:rPr>
        <w:t>فَوَيْلٌ</w:t>
      </w:r>
      <w:r w:rsidRPr="00C80DE0">
        <w:rPr>
          <w:rFonts w:ascii="Amiri" w:hAnsi="Amiri" w:cs="Amiri"/>
          <w:sz w:val="36"/>
          <w:szCs w:val="36"/>
        </w:rPr>
        <w:t xml:space="preserve"> </w:t>
      </w:r>
      <w:r w:rsidRPr="00C80DE0">
        <w:rPr>
          <w:rFonts w:ascii="Amiri" w:hAnsi="Amiri" w:cs="Amiri"/>
          <w:sz w:val="36"/>
          <w:szCs w:val="36"/>
          <w:rtl/>
        </w:rPr>
        <w:t>لِلَّذِينَ</w:t>
      </w:r>
      <w:r w:rsidRPr="00C80DE0">
        <w:rPr>
          <w:rFonts w:ascii="Amiri" w:hAnsi="Amiri" w:cs="Amiri"/>
          <w:sz w:val="36"/>
          <w:szCs w:val="36"/>
        </w:rPr>
        <w:t xml:space="preserve"> </w:t>
      </w:r>
      <w:r w:rsidRPr="00C80DE0">
        <w:rPr>
          <w:rFonts w:ascii="Amiri" w:hAnsi="Amiri" w:cs="Amiri"/>
          <w:sz w:val="36"/>
          <w:szCs w:val="36"/>
          <w:rtl/>
        </w:rPr>
        <w:t>يَكْتُبُونَ</w:t>
      </w:r>
      <w:r w:rsidRPr="00C80DE0">
        <w:rPr>
          <w:rFonts w:ascii="Amiri" w:hAnsi="Amiri" w:cs="Amiri"/>
          <w:sz w:val="36"/>
          <w:szCs w:val="36"/>
        </w:rPr>
        <w:t xml:space="preserve"> </w:t>
      </w:r>
      <w:r w:rsidRPr="00C80DE0">
        <w:rPr>
          <w:rFonts w:ascii="Amiri" w:hAnsi="Amiri" w:cs="Amiri"/>
          <w:sz w:val="36"/>
          <w:szCs w:val="36"/>
          <w:rtl/>
        </w:rPr>
        <w:t>الْكِتَابَ</w:t>
      </w:r>
      <w:r w:rsidRPr="00C80DE0">
        <w:rPr>
          <w:rFonts w:ascii="Amiri" w:hAnsi="Amiri" w:cs="Amiri"/>
          <w:sz w:val="36"/>
          <w:szCs w:val="36"/>
        </w:rPr>
        <w:t xml:space="preserve"> </w:t>
      </w:r>
      <w:r w:rsidRPr="00C80DE0">
        <w:rPr>
          <w:rFonts w:ascii="Amiri" w:hAnsi="Amiri" w:cs="Amiri"/>
          <w:sz w:val="36"/>
          <w:szCs w:val="36"/>
          <w:rtl/>
        </w:rPr>
        <w:t>بِأَيْدِيهِمْ</w:t>
      </w:r>
      <w:r w:rsidRPr="00C80DE0">
        <w:rPr>
          <w:rFonts w:ascii="Amiri" w:hAnsi="Amiri" w:cs="Amiri"/>
          <w:sz w:val="36"/>
          <w:szCs w:val="36"/>
        </w:rPr>
        <w:t xml:space="preserve"> </w:t>
      </w:r>
      <w:r w:rsidRPr="00C80DE0">
        <w:rPr>
          <w:rFonts w:ascii="Amiri" w:hAnsi="Amiri" w:cs="Amiri"/>
          <w:sz w:val="36"/>
          <w:szCs w:val="36"/>
          <w:rtl/>
        </w:rPr>
        <w:t>ثُمَّ</w:t>
      </w:r>
      <w:r w:rsidRPr="00C80DE0">
        <w:rPr>
          <w:rFonts w:ascii="Amiri" w:hAnsi="Amiri" w:cs="Amiri"/>
          <w:sz w:val="36"/>
          <w:szCs w:val="36"/>
        </w:rPr>
        <w:t xml:space="preserve"> </w:t>
      </w:r>
      <w:r w:rsidRPr="00C80DE0">
        <w:rPr>
          <w:rFonts w:ascii="Amiri" w:hAnsi="Amiri" w:cs="Amiri"/>
          <w:sz w:val="36"/>
          <w:szCs w:val="36"/>
          <w:rtl/>
        </w:rPr>
        <w:t>يَقُولُونَ</w:t>
      </w:r>
      <w:r w:rsidRPr="00C80DE0">
        <w:rPr>
          <w:rFonts w:ascii="Amiri" w:hAnsi="Amiri" w:cs="Amiri"/>
          <w:sz w:val="36"/>
          <w:szCs w:val="36"/>
        </w:rPr>
        <w:t xml:space="preserve"> </w:t>
      </w:r>
      <w:r w:rsidRPr="00C80DE0">
        <w:rPr>
          <w:rFonts w:ascii="Amiri" w:hAnsi="Amiri" w:cs="Amiri"/>
          <w:sz w:val="36"/>
          <w:szCs w:val="36"/>
          <w:rtl/>
        </w:rPr>
        <w:t>هَٰذَا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لِيَشْتَرُوا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ثَمَنًا</w:t>
      </w:r>
      <w:r w:rsidRPr="00C80DE0">
        <w:rPr>
          <w:rFonts w:ascii="Amiri" w:hAnsi="Amiri" w:cs="Amiri"/>
          <w:sz w:val="36"/>
          <w:szCs w:val="36"/>
        </w:rPr>
        <w:t xml:space="preserve"> </w:t>
      </w:r>
      <w:r w:rsidRPr="00C80DE0">
        <w:rPr>
          <w:rFonts w:ascii="Amiri" w:hAnsi="Amiri" w:cs="Amiri"/>
          <w:sz w:val="36"/>
          <w:szCs w:val="36"/>
          <w:rtl/>
        </w:rPr>
        <w:t>قَلِيلًا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فَوَيْلٌ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مِمَّا</w:t>
      </w:r>
      <w:r w:rsidRPr="00C80DE0">
        <w:rPr>
          <w:rFonts w:ascii="Amiri" w:hAnsi="Amiri" w:cs="Amiri"/>
          <w:sz w:val="36"/>
          <w:szCs w:val="36"/>
        </w:rPr>
        <w:t xml:space="preserve"> </w:t>
      </w:r>
      <w:r w:rsidRPr="00C80DE0">
        <w:rPr>
          <w:rFonts w:ascii="Amiri" w:hAnsi="Amiri" w:cs="Amiri"/>
          <w:sz w:val="36"/>
          <w:szCs w:val="36"/>
          <w:rtl/>
        </w:rPr>
        <w:t>كَتَبَتْ</w:t>
      </w:r>
      <w:r w:rsidRPr="00C80DE0">
        <w:rPr>
          <w:rFonts w:ascii="Amiri" w:hAnsi="Amiri" w:cs="Amiri"/>
          <w:sz w:val="36"/>
          <w:szCs w:val="36"/>
        </w:rPr>
        <w:t xml:space="preserve"> </w:t>
      </w:r>
      <w:r w:rsidRPr="00C80DE0">
        <w:rPr>
          <w:rFonts w:ascii="Amiri" w:hAnsi="Amiri" w:cs="Amiri"/>
          <w:sz w:val="36"/>
          <w:szCs w:val="36"/>
          <w:rtl/>
        </w:rPr>
        <w:t>أَيْدِيهِمْ</w:t>
      </w:r>
      <w:r w:rsidRPr="00C80DE0">
        <w:rPr>
          <w:rFonts w:ascii="Amiri" w:hAnsi="Amiri" w:cs="Amiri"/>
          <w:sz w:val="36"/>
          <w:szCs w:val="36"/>
        </w:rPr>
        <w:t xml:space="preserve"> </w:t>
      </w:r>
      <w:r w:rsidRPr="00C80DE0">
        <w:rPr>
          <w:rFonts w:ascii="Amiri" w:hAnsi="Amiri" w:cs="Amiri"/>
          <w:sz w:val="36"/>
          <w:szCs w:val="36"/>
          <w:rtl/>
        </w:rPr>
        <w:t>وَوَيْلٌ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مِمَّا</w:t>
      </w:r>
      <w:r w:rsidRPr="00C80DE0">
        <w:rPr>
          <w:rFonts w:ascii="Amiri" w:hAnsi="Amiri" w:cs="Amiri"/>
          <w:sz w:val="36"/>
          <w:szCs w:val="36"/>
        </w:rPr>
        <w:t xml:space="preserve"> </w:t>
      </w:r>
      <w:r w:rsidRPr="00C80DE0">
        <w:rPr>
          <w:rFonts w:ascii="Amiri" w:hAnsi="Amiri" w:cs="Amiri"/>
          <w:sz w:val="36"/>
          <w:szCs w:val="36"/>
          <w:rtl/>
        </w:rPr>
        <w:t>يَكْسِبُونَ۔</w:t>
      </w:r>
      <w:r w:rsidR="00B47B8D" w:rsidRPr="00E24176">
        <w:rPr>
          <w:rFonts w:ascii="Amiri" w:hAnsi="Amiri" w:cs="Amiri" w:hint="cs"/>
          <w:sz w:val="36"/>
          <w:szCs w:val="36"/>
          <w:vertAlign w:val="superscript"/>
          <w:rtl/>
        </w:rPr>
        <w:t>(</w:t>
      </w:r>
      <w:r w:rsidR="00FD1804">
        <w:rPr>
          <w:rFonts w:ascii="Amiri" w:hAnsi="Amiri" w:cs="Amiri" w:hint="cs"/>
          <w:sz w:val="36"/>
          <w:szCs w:val="36"/>
          <w:vertAlign w:val="superscript"/>
          <w:rtl/>
        </w:rPr>
        <w:t>٤١</w:t>
      </w:r>
      <w:r w:rsidR="00B47B8D"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١٣۔</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نُؤْمِنُ</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عَلَيْنَا</w:t>
      </w:r>
      <w:r w:rsidRPr="00C80DE0">
        <w:rPr>
          <w:rFonts w:ascii="Amiri" w:hAnsi="Amiri" w:cs="Amiri"/>
          <w:sz w:val="36"/>
          <w:szCs w:val="36"/>
        </w:rPr>
        <w:t xml:space="preserve"> </w:t>
      </w:r>
      <w:r w:rsidRPr="00C80DE0">
        <w:rPr>
          <w:rFonts w:ascii="Amiri" w:hAnsi="Amiri" w:cs="Amiri"/>
          <w:sz w:val="36"/>
          <w:szCs w:val="36"/>
          <w:rtl/>
        </w:rPr>
        <w:t>وَيَكْفُرُونَ</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وَرَاءَهُ</w:t>
      </w:r>
      <w:r w:rsidRPr="00C80DE0">
        <w:rPr>
          <w:rFonts w:ascii="Amiri" w:hAnsi="Amiri" w:cs="Amiri"/>
          <w:sz w:val="36"/>
          <w:szCs w:val="36"/>
        </w:rPr>
        <w:t xml:space="preserve"> </w:t>
      </w:r>
      <w:r w:rsidRPr="00C80DE0">
        <w:rPr>
          <w:rFonts w:ascii="Amiri" w:hAnsi="Amiri" w:cs="Amiri"/>
          <w:sz w:val="36"/>
          <w:szCs w:val="36"/>
          <w:rtl/>
        </w:rPr>
        <w:t>وَهُوَ</w:t>
      </w:r>
      <w:r w:rsidRPr="00C80DE0">
        <w:rPr>
          <w:rFonts w:ascii="Amiri" w:hAnsi="Amiri" w:cs="Amiri"/>
          <w:sz w:val="36"/>
          <w:szCs w:val="36"/>
        </w:rPr>
        <w:t xml:space="preserve"> </w:t>
      </w:r>
      <w:r w:rsidRPr="00C80DE0">
        <w:rPr>
          <w:rFonts w:ascii="Amiri" w:hAnsi="Amiri" w:cs="Amiri"/>
          <w:sz w:val="36"/>
          <w:szCs w:val="36"/>
          <w:rtl/>
        </w:rPr>
        <w:t>الْحَقُّ</w:t>
      </w:r>
      <w:r w:rsidRPr="00C80DE0">
        <w:rPr>
          <w:rFonts w:ascii="Amiri" w:hAnsi="Amiri" w:cs="Amiri"/>
          <w:sz w:val="36"/>
          <w:szCs w:val="36"/>
        </w:rPr>
        <w:t xml:space="preserve"> </w:t>
      </w:r>
      <w:r w:rsidRPr="00C80DE0">
        <w:rPr>
          <w:rFonts w:ascii="Amiri" w:hAnsi="Amiri" w:cs="Amiri"/>
          <w:sz w:val="36"/>
          <w:szCs w:val="36"/>
          <w:rtl/>
        </w:rPr>
        <w:t>مُصَدِّقًا</w:t>
      </w:r>
      <w:r w:rsidRPr="00C80DE0">
        <w:rPr>
          <w:rFonts w:ascii="Amiri" w:hAnsi="Amiri" w:cs="Amiri"/>
          <w:sz w:val="36"/>
          <w:szCs w:val="36"/>
        </w:rPr>
        <w:t xml:space="preserve"> </w:t>
      </w:r>
      <w:r w:rsidRPr="00C80DE0">
        <w:rPr>
          <w:rFonts w:ascii="Amiri" w:hAnsi="Amiri" w:cs="Amiri"/>
          <w:sz w:val="36"/>
          <w:szCs w:val="36"/>
          <w:rtl/>
        </w:rPr>
        <w:t>لِمَا</w:t>
      </w:r>
      <w:r w:rsidRPr="00C80DE0">
        <w:rPr>
          <w:rFonts w:ascii="Amiri" w:hAnsi="Amiri" w:cs="Amiri"/>
          <w:sz w:val="36"/>
          <w:szCs w:val="36"/>
        </w:rPr>
        <w:t xml:space="preserve"> </w:t>
      </w:r>
      <w:r w:rsidRPr="00C80DE0">
        <w:rPr>
          <w:rFonts w:ascii="Amiri" w:hAnsi="Amiri" w:cs="Amiri"/>
          <w:sz w:val="36"/>
          <w:szCs w:val="36"/>
          <w:rtl/>
        </w:rPr>
        <w:t>مَعَهُمْ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فَلِمَ</w:t>
      </w:r>
      <w:r w:rsidRPr="00C80DE0">
        <w:rPr>
          <w:rFonts w:ascii="Amiri" w:hAnsi="Amiri" w:cs="Amiri"/>
          <w:sz w:val="36"/>
          <w:szCs w:val="36"/>
        </w:rPr>
        <w:t xml:space="preserve"> </w:t>
      </w:r>
      <w:r w:rsidRPr="00C80DE0">
        <w:rPr>
          <w:rFonts w:ascii="Amiri" w:hAnsi="Amiri" w:cs="Amiri"/>
          <w:sz w:val="36"/>
          <w:szCs w:val="36"/>
          <w:rtl/>
        </w:rPr>
        <w:t>تَقْتُلُونَ</w:t>
      </w:r>
      <w:r w:rsidRPr="00C80DE0">
        <w:rPr>
          <w:rFonts w:ascii="Amiri" w:hAnsi="Amiri" w:cs="Amiri"/>
          <w:sz w:val="36"/>
          <w:szCs w:val="36"/>
        </w:rPr>
        <w:t xml:space="preserve"> </w:t>
      </w:r>
      <w:r w:rsidRPr="00C80DE0">
        <w:rPr>
          <w:rFonts w:ascii="Amiri" w:hAnsi="Amiri" w:cs="Amiri"/>
          <w:sz w:val="36"/>
          <w:szCs w:val="36"/>
          <w:rtl/>
        </w:rPr>
        <w:t>أَنْبِيَاءَ</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قَبْلُ</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كُنْتُمْ</w:t>
      </w:r>
      <w:r w:rsidRPr="00C80DE0">
        <w:rPr>
          <w:rFonts w:ascii="Amiri" w:hAnsi="Amiri" w:cs="Amiri"/>
          <w:sz w:val="36"/>
          <w:szCs w:val="36"/>
        </w:rPr>
        <w:t xml:space="preserve"> </w:t>
      </w:r>
      <w:r w:rsidRPr="00C80DE0">
        <w:rPr>
          <w:rFonts w:ascii="Amiri" w:hAnsi="Amiri" w:cs="Amiri"/>
          <w:sz w:val="36"/>
          <w:szCs w:val="36"/>
          <w:rtl/>
        </w:rPr>
        <w:t>مُؤْمِنِينَ۔</w:t>
      </w:r>
      <w:r w:rsidR="00B47B8D" w:rsidRPr="00E24176">
        <w:rPr>
          <w:rFonts w:ascii="Amiri" w:hAnsi="Amiri" w:cs="Amiri" w:hint="cs"/>
          <w:sz w:val="36"/>
          <w:szCs w:val="36"/>
          <w:vertAlign w:val="superscript"/>
          <w:rtl/>
        </w:rPr>
        <w:t>(</w:t>
      </w:r>
      <w:r w:rsidR="00FD1804">
        <w:rPr>
          <w:rFonts w:ascii="Amiri" w:hAnsi="Amiri" w:cs="Amiri" w:hint="cs"/>
          <w:sz w:val="36"/>
          <w:szCs w:val="36"/>
          <w:vertAlign w:val="superscript"/>
          <w:rtl/>
        </w:rPr>
        <w:t>٤٢</w:t>
      </w:r>
      <w:r w:rsidR="00B47B8D">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١٤۔</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أَخَذْنَا</w:t>
      </w:r>
      <w:r w:rsidRPr="00C80DE0">
        <w:rPr>
          <w:rFonts w:ascii="Amiri" w:hAnsi="Amiri" w:cs="Amiri"/>
          <w:sz w:val="36"/>
          <w:szCs w:val="36"/>
        </w:rPr>
        <w:t xml:space="preserve"> </w:t>
      </w:r>
      <w:r w:rsidRPr="00C80DE0">
        <w:rPr>
          <w:rFonts w:ascii="Amiri" w:hAnsi="Amiri" w:cs="Amiri"/>
          <w:sz w:val="36"/>
          <w:szCs w:val="36"/>
          <w:rtl/>
        </w:rPr>
        <w:t>مِيثَاقَكُمْ</w:t>
      </w:r>
      <w:r w:rsidRPr="00C80DE0">
        <w:rPr>
          <w:rFonts w:ascii="Amiri" w:hAnsi="Amiri" w:cs="Amiri"/>
          <w:sz w:val="36"/>
          <w:szCs w:val="36"/>
        </w:rPr>
        <w:t xml:space="preserve"> </w:t>
      </w:r>
      <w:r w:rsidRPr="00C80DE0">
        <w:rPr>
          <w:rFonts w:ascii="Amiri" w:hAnsi="Amiri" w:cs="Amiri"/>
          <w:sz w:val="36"/>
          <w:szCs w:val="36"/>
          <w:rtl/>
        </w:rPr>
        <w:t>وَرَفَعْنَا</w:t>
      </w:r>
      <w:r w:rsidRPr="00C80DE0">
        <w:rPr>
          <w:rFonts w:ascii="Amiri" w:hAnsi="Amiri" w:cs="Amiri"/>
          <w:sz w:val="36"/>
          <w:szCs w:val="36"/>
        </w:rPr>
        <w:t xml:space="preserve"> </w:t>
      </w:r>
      <w:r w:rsidRPr="00C80DE0">
        <w:rPr>
          <w:rFonts w:ascii="Amiri" w:hAnsi="Amiri" w:cs="Amiri"/>
          <w:sz w:val="36"/>
          <w:szCs w:val="36"/>
          <w:rtl/>
        </w:rPr>
        <w:t>فَوْقَكُمُ</w:t>
      </w:r>
      <w:r w:rsidRPr="00C80DE0">
        <w:rPr>
          <w:rFonts w:ascii="Amiri" w:hAnsi="Amiri" w:cs="Amiri"/>
          <w:sz w:val="36"/>
          <w:szCs w:val="36"/>
        </w:rPr>
        <w:t xml:space="preserve"> </w:t>
      </w:r>
      <w:r w:rsidRPr="00C80DE0">
        <w:rPr>
          <w:rFonts w:ascii="Amiri" w:hAnsi="Amiri" w:cs="Amiri"/>
          <w:sz w:val="36"/>
          <w:szCs w:val="36"/>
          <w:rtl/>
        </w:rPr>
        <w:t>الطُّورَ</w:t>
      </w:r>
      <w:r w:rsidRPr="00C80DE0">
        <w:rPr>
          <w:rFonts w:ascii="Amiri" w:hAnsi="Amiri" w:cs="Amiri"/>
          <w:sz w:val="36"/>
          <w:szCs w:val="36"/>
        </w:rPr>
        <w:t xml:space="preserve"> </w:t>
      </w:r>
      <w:r w:rsidRPr="00C80DE0">
        <w:rPr>
          <w:rFonts w:ascii="Amiri" w:hAnsi="Amiri" w:cs="Amiri"/>
          <w:sz w:val="36"/>
          <w:szCs w:val="36"/>
          <w:rtl/>
        </w:rPr>
        <w:t>خُذُوا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آتَيْنَاكُمْ</w:t>
      </w:r>
      <w:r w:rsidRPr="00C80DE0">
        <w:rPr>
          <w:rFonts w:ascii="Amiri" w:hAnsi="Amiri" w:cs="Amiri"/>
          <w:sz w:val="36"/>
          <w:szCs w:val="36"/>
        </w:rPr>
        <w:t xml:space="preserve"> </w:t>
      </w:r>
      <w:r w:rsidRPr="00C80DE0">
        <w:rPr>
          <w:rFonts w:ascii="Amiri" w:hAnsi="Amiri" w:cs="Amiri"/>
          <w:sz w:val="36"/>
          <w:szCs w:val="36"/>
          <w:rtl/>
        </w:rPr>
        <w:t>بِقُوَّةٍ</w:t>
      </w:r>
      <w:r w:rsidRPr="00C80DE0">
        <w:rPr>
          <w:rFonts w:ascii="Amiri" w:hAnsi="Amiri" w:cs="Amiri"/>
          <w:sz w:val="36"/>
          <w:szCs w:val="36"/>
        </w:rPr>
        <w:t xml:space="preserve"> </w:t>
      </w:r>
      <w:r w:rsidRPr="00C80DE0">
        <w:rPr>
          <w:rFonts w:ascii="Amiri" w:hAnsi="Amiri" w:cs="Amiri"/>
          <w:sz w:val="36"/>
          <w:szCs w:val="36"/>
          <w:rtl/>
        </w:rPr>
        <w:t>وَاسْمَعُوا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سَمِعْنَا</w:t>
      </w:r>
      <w:r w:rsidRPr="00C80DE0">
        <w:rPr>
          <w:rFonts w:ascii="Amiri" w:hAnsi="Amiri" w:cs="Amiri"/>
          <w:sz w:val="36"/>
          <w:szCs w:val="36"/>
        </w:rPr>
        <w:t xml:space="preserve"> </w:t>
      </w:r>
      <w:r w:rsidRPr="00C80DE0">
        <w:rPr>
          <w:rFonts w:ascii="Amiri" w:hAnsi="Amiri" w:cs="Amiri"/>
          <w:sz w:val="36"/>
          <w:szCs w:val="36"/>
          <w:rtl/>
        </w:rPr>
        <w:t>وَعَصَيْنَا</w:t>
      </w:r>
      <w:r w:rsidRPr="00C80DE0">
        <w:rPr>
          <w:rFonts w:ascii="Amiri" w:hAnsi="Amiri" w:cs="Amiri"/>
          <w:sz w:val="36"/>
          <w:szCs w:val="36"/>
        </w:rPr>
        <w:t xml:space="preserve"> </w:t>
      </w:r>
      <w:r w:rsidRPr="00C80DE0">
        <w:rPr>
          <w:rFonts w:ascii="Amiri" w:hAnsi="Amiri" w:cs="Amiri"/>
          <w:sz w:val="36"/>
          <w:szCs w:val="36"/>
          <w:rtl/>
        </w:rPr>
        <w:t>وَأُشْرِبُوا</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قُلُوبِهِمُ</w:t>
      </w:r>
      <w:r w:rsidRPr="00C80DE0">
        <w:rPr>
          <w:rFonts w:ascii="Amiri" w:hAnsi="Amiri" w:cs="Amiri"/>
          <w:sz w:val="36"/>
          <w:szCs w:val="36"/>
        </w:rPr>
        <w:t xml:space="preserve"> </w:t>
      </w:r>
      <w:r w:rsidRPr="00C80DE0">
        <w:rPr>
          <w:rFonts w:ascii="Amiri" w:hAnsi="Amiri" w:cs="Amiri"/>
          <w:sz w:val="36"/>
          <w:szCs w:val="36"/>
          <w:rtl/>
        </w:rPr>
        <w:t>الْعِجْلَ</w:t>
      </w:r>
      <w:r w:rsidRPr="00C80DE0">
        <w:rPr>
          <w:rFonts w:ascii="Amiri" w:hAnsi="Amiri" w:cs="Amiri"/>
          <w:sz w:val="36"/>
          <w:szCs w:val="36"/>
        </w:rPr>
        <w:t xml:space="preserve"> </w:t>
      </w:r>
      <w:r w:rsidRPr="00C80DE0">
        <w:rPr>
          <w:rFonts w:ascii="Amiri" w:hAnsi="Amiri" w:cs="Amiri"/>
          <w:sz w:val="36"/>
          <w:szCs w:val="36"/>
          <w:rtl/>
        </w:rPr>
        <w:t>بِكُفْرِهِمْ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بِئْسَمَا</w:t>
      </w:r>
      <w:r w:rsidRPr="00C80DE0">
        <w:rPr>
          <w:rFonts w:ascii="Amiri" w:hAnsi="Amiri" w:cs="Amiri"/>
          <w:sz w:val="36"/>
          <w:szCs w:val="36"/>
        </w:rPr>
        <w:t xml:space="preserve"> </w:t>
      </w:r>
      <w:r w:rsidRPr="00C80DE0">
        <w:rPr>
          <w:rFonts w:ascii="Amiri" w:hAnsi="Amiri" w:cs="Amiri"/>
          <w:sz w:val="36"/>
          <w:szCs w:val="36"/>
          <w:rtl/>
        </w:rPr>
        <w:t>يَأْمُرُكُمْ</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إِيمَانُكُمْ</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كُنْتُمْ</w:t>
      </w:r>
      <w:r w:rsidRPr="00C80DE0">
        <w:rPr>
          <w:rFonts w:ascii="Amiri" w:hAnsi="Amiri" w:cs="Amiri"/>
          <w:sz w:val="36"/>
          <w:szCs w:val="36"/>
        </w:rPr>
        <w:t xml:space="preserve"> </w:t>
      </w:r>
      <w:r w:rsidRPr="00C80DE0">
        <w:rPr>
          <w:rFonts w:ascii="Amiri" w:hAnsi="Amiri" w:cs="Amiri"/>
          <w:sz w:val="36"/>
          <w:szCs w:val="36"/>
          <w:rtl/>
        </w:rPr>
        <w:t>مُؤْمِنِينَ</w:t>
      </w:r>
      <w:r w:rsidRPr="00E24176">
        <w:rPr>
          <w:rFonts w:ascii="Amiri" w:hAnsi="Amiri" w:cs="Amiri"/>
          <w:sz w:val="36"/>
          <w:szCs w:val="36"/>
          <w:vertAlign w:val="superscript"/>
          <w:rtl/>
        </w:rPr>
        <w:t>۔</w:t>
      </w:r>
      <w:r w:rsidR="00B47B8D" w:rsidRPr="00E24176">
        <w:rPr>
          <w:rFonts w:ascii="Amiri" w:hAnsi="Amiri" w:cs="Amiri" w:hint="cs"/>
          <w:sz w:val="36"/>
          <w:szCs w:val="36"/>
          <w:vertAlign w:val="superscript"/>
          <w:rtl/>
        </w:rPr>
        <w:t>(</w:t>
      </w:r>
      <w:r w:rsidR="00FD1804">
        <w:rPr>
          <w:rFonts w:ascii="Amiri" w:hAnsi="Amiri" w:cs="Amiri" w:hint="cs"/>
          <w:sz w:val="36"/>
          <w:szCs w:val="36"/>
          <w:vertAlign w:val="superscript"/>
          <w:rtl/>
        </w:rPr>
        <w:t>٤</w:t>
      </w:r>
      <w:r w:rsidR="00FD1804">
        <w:rPr>
          <w:rFonts w:ascii="Amiri" w:hAnsi="Amiri" w:cs="Amiri" w:hint="cs"/>
          <w:sz w:val="36"/>
          <w:szCs w:val="36"/>
          <w:vertAlign w:val="superscript"/>
          <w:rtl/>
          <w:lang w:bidi="fa-IR"/>
        </w:rPr>
        <w:t>۳</w:t>
      </w:r>
      <w:r w:rsidR="00B47B8D"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١٥۔</w:t>
      </w:r>
      <w:r w:rsidRPr="00C80DE0">
        <w:rPr>
          <w:rFonts w:ascii="Amiri" w:hAnsi="Amiri" w:cs="Amiri"/>
          <w:sz w:val="36"/>
          <w:szCs w:val="36"/>
        </w:rPr>
        <w:t xml:space="preserve">  </w:t>
      </w:r>
      <w:r w:rsidRPr="00C80DE0">
        <w:rPr>
          <w:rFonts w:ascii="Amiri" w:hAnsi="Amiri" w:cs="Amiri"/>
          <w:sz w:val="36"/>
          <w:szCs w:val="36"/>
          <w:rtl/>
        </w:rPr>
        <w:t>وَلَتَجِدَنَّهُمْ</w:t>
      </w:r>
      <w:r w:rsidRPr="00C80DE0">
        <w:rPr>
          <w:rFonts w:ascii="Amiri" w:hAnsi="Amiri" w:cs="Amiri"/>
          <w:sz w:val="36"/>
          <w:szCs w:val="36"/>
        </w:rPr>
        <w:t xml:space="preserve"> </w:t>
      </w:r>
      <w:r w:rsidRPr="00C80DE0">
        <w:rPr>
          <w:rFonts w:ascii="Amiri" w:hAnsi="Amiri" w:cs="Amiri"/>
          <w:sz w:val="36"/>
          <w:szCs w:val="36"/>
          <w:rtl/>
        </w:rPr>
        <w:t>أَحْرَصَ</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حَيَاةٍ</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أَشْرَكُوا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يَوَدُّ</w:t>
      </w:r>
      <w:r w:rsidRPr="00C80DE0">
        <w:rPr>
          <w:rFonts w:ascii="Amiri" w:hAnsi="Amiri" w:cs="Amiri"/>
          <w:sz w:val="36"/>
          <w:szCs w:val="36"/>
        </w:rPr>
        <w:t xml:space="preserve"> </w:t>
      </w:r>
      <w:r w:rsidRPr="00C80DE0">
        <w:rPr>
          <w:rFonts w:ascii="Amiri" w:hAnsi="Amiri" w:cs="Amiri"/>
          <w:sz w:val="36"/>
          <w:szCs w:val="36"/>
          <w:rtl/>
        </w:rPr>
        <w:t>أَحَدُهُمْ</w:t>
      </w:r>
      <w:r w:rsidRPr="00C80DE0">
        <w:rPr>
          <w:rFonts w:ascii="Amiri" w:hAnsi="Amiri" w:cs="Amiri"/>
          <w:sz w:val="36"/>
          <w:szCs w:val="36"/>
        </w:rPr>
        <w:t xml:space="preserve"> </w:t>
      </w:r>
      <w:r w:rsidRPr="00C80DE0">
        <w:rPr>
          <w:rFonts w:ascii="Amiri" w:hAnsi="Amiri" w:cs="Amiri"/>
          <w:sz w:val="36"/>
          <w:szCs w:val="36"/>
          <w:rtl/>
        </w:rPr>
        <w:t>لَوْ</w:t>
      </w:r>
      <w:r w:rsidRPr="00C80DE0">
        <w:rPr>
          <w:rFonts w:ascii="Amiri" w:hAnsi="Amiri" w:cs="Amiri"/>
          <w:sz w:val="36"/>
          <w:szCs w:val="36"/>
        </w:rPr>
        <w:t xml:space="preserve"> </w:t>
      </w:r>
      <w:r w:rsidRPr="00C80DE0">
        <w:rPr>
          <w:rFonts w:ascii="Amiri" w:hAnsi="Amiri" w:cs="Amiri"/>
          <w:sz w:val="36"/>
          <w:szCs w:val="36"/>
          <w:rtl/>
        </w:rPr>
        <w:t>يُعَمَّرُ</w:t>
      </w:r>
      <w:r w:rsidRPr="00C80DE0">
        <w:rPr>
          <w:rFonts w:ascii="Amiri" w:hAnsi="Amiri" w:cs="Amiri"/>
          <w:sz w:val="36"/>
          <w:szCs w:val="36"/>
        </w:rPr>
        <w:t xml:space="preserve"> </w:t>
      </w:r>
      <w:r w:rsidRPr="00C80DE0">
        <w:rPr>
          <w:rFonts w:ascii="Amiri" w:hAnsi="Amiri" w:cs="Amiri"/>
          <w:sz w:val="36"/>
          <w:szCs w:val="36"/>
          <w:rtl/>
        </w:rPr>
        <w:t>أَلْفَ</w:t>
      </w:r>
      <w:r w:rsidRPr="00C80DE0">
        <w:rPr>
          <w:rFonts w:ascii="Amiri" w:hAnsi="Amiri" w:cs="Amiri"/>
          <w:sz w:val="36"/>
          <w:szCs w:val="36"/>
        </w:rPr>
        <w:t xml:space="preserve"> </w:t>
      </w:r>
      <w:r w:rsidRPr="00C80DE0">
        <w:rPr>
          <w:rFonts w:ascii="Amiri" w:hAnsi="Amiri" w:cs="Amiri"/>
          <w:sz w:val="36"/>
          <w:szCs w:val="36"/>
          <w:rtl/>
        </w:rPr>
        <w:t>سَنَةٍ</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بِمُزَحْزِحِهِ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C80DE0">
        <w:rPr>
          <w:rFonts w:ascii="Amiri" w:hAnsi="Amiri" w:cs="Amiri"/>
          <w:sz w:val="36"/>
          <w:szCs w:val="36"/>
          <w:rtl/>
        </w:rPr>
        <w:t>يُعَمَّرَ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وَاللَّهُ</w:t>
      </w:r>
      <w:r w:rsidRPr="00C80DE0">
        <w:rPr>
          <w:rFonts w:ascii="Amiri" w:hAnsi="Amiri" w:cs="Amiri"/>
          <w:sz w:val="36"/>
          <w:szCs w:val="36"/>
        </w:rPr>
        <w:t xml:space="preserve"> </w:t>
      </w:r>
      <w:r w:rsidRPr="00C80DE0">
        <w:rPr>
          <w:rFonts w:ascii="Amiri" w:hAnsi="Amiri" w:cs="Amiri"/>
          <w:sz w:val="36"/>
          <w:szCs w:val="36"/>
          <w:rtl/>
        </w:rPr>
        <w:t>بَصِيرٌ</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يَعْمَلُونَ۔</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٤٤</w:t>
      </w:r>
      <w:r w:rsidR="00FD5B39"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١٦۔</w:t>
      </w:r>
      <w:r w:rsidRPr="00C80DE0">
        <w:rPr>
          <w:rFonts w:ascii="Amiri" w:hAnsi="Amiri" w:cs="Amiri"/>
          <w:sz w:val="36"/>
          <w:szCs w:val="36"/>
        </w:rPr>
        <w:t xml:space="preserve">  </w:t>
      </w:r>
      <w:r w:rsidRPr="00C80DE0">
        <w:rPr>
          <w:rFonts w:ascii="Amiri" w:hAnsi="Amiri" w:cs="Amiri"/>
          <w:sz w:val="36"/>
          <w:szCs w:val="36"/>
          <w:rtl/>
        </w:rPr>
        <w:t>وَاتَّبَعُوا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تَتْلُو</w:t>
      </w:r>
      <w:r w:rsidRPr="00C80DE0">
        <w:rPr>
          <w:rFonts w:ascii="Amiri" w:hAnsi="Amiri" w:cs="Amiri"/>
          <w:sz w:val="36"/>
          <w:szCs w:val="36"/>
        </w:rPr>
        <w:t xml:space="preserve"> </w:t>
      </w:r>
      <w:r w:rsidRPr="00C80DE0">
        <w:rPr>
          <w:rFonts w:ascii="Amiri" w:hAnsi="Amiri" w:cs="Amiri"/>
          <w:sz w:val="36"/>
          <w:szCs w:val="36"/>
          <w:rtl/>
        </w:rPr>
        <w:t>الشَّيَاطِينُ</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مُلْكِ</w:t>
      </w:r>
      <w:r w:rsidRPr="00C80DE0">
        <w:rPr>
          <w:rFonts w:ascii="Amiri" w:hAnsi="Amiri" w:cs="Amiri"/>
          <w:sz w:val="36"/>
          <w:szCs w:val="36"/>
        </w:rPr>
        <w:t xml:space="preserve"> </w:t>
      </w:r>
      <w:r w:rsidRPr="00C80DE0">
        <w:rPr>
          <w:rFonts w:ascii="Amiri" w:hAnsi="Amiri" w:cs="Amiri"/>
          <w:sz w:val="36"/>
          <w:szCs w:val="36"/>
          <w:rtl/>
        </w:rPr>
        <w:t>سُلَيْمَانَ</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كَفَرَ</w:t>
      </w:r>
      <w:r w:rsidRPr="00C80DE0">
        <w:rPr>
          <w:rFonts w:ascii="Amiri" w:hAnsi="Amiri" w:cs="Amiri"/>
          <w:sz w:val="36"/>
          <w:szCs w:val="36"/>
        </w:rPr>
        <w:t xml:space="preserve"> </w:t>
      </w:r>
      <w:r w:rsidRPr="00C80DE0">
        <w:rPr>
          <w:rFonts w:ascii="Amiri" w:hAnsi="Amiri" w:cs="Amiri"/>
          <w:sz w:val="36"/>
          <w:szCs w:val="36"/>
          <w:rtl/>
        </w:rPr>
        <w:t>سُلَيْمَانُ</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الشَّيَاطِينَ</w:t>
      </w:r>
      <w:r w:rsidRPr="00C80DE0">
        <w:rPr>
          <w:rFonts w:ascii="Amiri" w:hAnsi="Amiri" w:cs="Amiri"/>
          <w:sz w:val="36"/>
          <w:szCs w:val="36"/>
        </w:rPr>
        <w:t xml:space="preserve"> </w:t>
      </w:r>
      <w:r w:rsidRPr="00C80DE0">
        <w:rPr>
          <w:rFonts w:ascii="Amiri" w:hAnsi="Amiri" w:cs="Amiri"/>
          <w:sz w:val="36"/>
          <w:szCs w:val="36"/>
          <w:rtl/>
        </w:rPr>
        <w:t>كَفَرُوا</w:t>
      </w:r>
      <w:r w:rsidRPr="00C80DE0">
        <w:rPr>
          <w:rFonts w:ascii="Amiri" w:hAnsi="Amiri" w:cs="Amiri"/>
          <w:sz w:val="36"/>
          <w:szCs w:val="36"/>
        </w:rPr>
        <w:t xml:space="preserve"> </w:t>
      </w:r>
      <w:r w:rsidRPr="00C80DE0">
        <w:rPr>
          <w:rFonts w:ascii="Amiri" w:hAnsi="Amiri" w:cs="Amiri"/>
          <w:sz w:val="36"/>
          <w:szCs w:val="36"/>
          <w:rtl/>
        </w:rPr>
        <w:t>يُعَلِّمُونَ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السِّحْرَ</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الْمَلَكَيْنِ</w:t>
      </w:r>
      <w:r w:rsidRPr="00C80DE0">
        <w:rPr>
          <w:rFonts w:ascii="Amiri" w:hAnsi="Amiri" w:cs="Amiri"/>
          <w:sz w:val="36"/>
          <w:szCs w:val="36"/>
        </w:rPr>
        <w:t xml:space="preserve"> </w:t>
      </w:r>
      <w:r w:rsidRPr="00C80DE0">
        <w:rPr>
          <w:rFonts w:ascii="Amiri" w:hAnsi="Amiri" w:cs="Amiri"/>
          <w:sz w:val="36"/>
          <w:szCs w:val="36"/>
          <w:rtl/>
        </w:rPr>
        <w:t>بِبَابِلَ</w:t>
      </w:r>
      <w:r w:rsidRPr="00C80DE0">
        <w:rPr>
          <w:rFonts w:ascii="Amiri" w:hAnsi="Amiri" w:cs="Amiri"/>
          <w:sz w:val="36"/>
          <w:szCs w:val="36"/>
        </w:rPr>
        <w:t xml:space="preserve"> </w:t>
      </w:r>
      <w:r w:rsidRPr="00C80DE0">
        <w:rPr>
          <w:rFonts w:ascii="Amiri" w:hAnsi="Amiri" w:cs="Amiri"/>
          <w:sz w:val="36"/>
          <w:szCs w:val="36"/>
          <w:rtl/>
        </w:rPr>
        <w:t>هَارُوتَ</w:t>
      </w:r>
      <w:r w:rsidRPr="00C80DE0">
        <w:rPr>
          <w:rFonts w:ascii="Amiri" w:hAnsi="Amiri" w:cs="Amiri"/>
          <w:sz w:val="36"/>
          <w:szCs w:val="36"/>
        </w:rPr>
        <w:t xml:space="preserve"> </w:t>
      </w:r>
      <w:r w:rsidRPr="00C80DE0">
        <w:rPr>
          <w:rFonts w:ascii="Amiri" w:hAnsi="Amiri" w:cs="Amiri"/>
          <w:sz w:val="36"/>
          <w:szCs w:val="36"/>
          <w:rtl/>
        </w:rPr>
        <w:t>وَمَارُوتَ</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يُعَلِّمَانِ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أَحَدٍ</w:t>
      </w:r>
      <w:r w:rsidRPr="00C80DE0">
        <w:rPr>
          <w:rFonts w:ascii="Amiri" w:hAnsi="Amiri" w:cs="Amiri"/>
          <w:sz w:val="36"/>
          <w:szCs w:val="36"/>
        </w:rPr>
        <w:t xml:space="preserve"> </w:t>
      </w:r>
      <w:r w:rsidRPr="00C80DE0">
        <w:rPr>
          <w:rFonts w:ascii="Amiri" w:hAnsi="Amiri" w:cs="Amiri"/>
          <w:sz w:val="36"/>
          <w:szCs w:val="36"/>
          <w:rtl/>
        </w:rPr>
        <w:t>حَتَّىٰ</w:t>
      </w:r>
      <w:r w:rsidRPr="00C80DE0">
        <w:rPr>
          <w:rFonts w:ascii="Amiri" w:hAnsi="Amiri" w:cs="Amiri"/>
          <w:sz w:val="36"/>
          <w:szCs w:val="36"/>
        </w:rPr>
        <w:t xml:space="preserve"> </w:t>
      </w:r>
      <w:r w:rsidRPr="00C80DE0">
        <w:rPr>
          <w:rFonts w:ascii="Amiri" w:hAnsi="Amiri" w:cs="Amiri"/>
          <w:sz w:val="36"/>
          <w:szCs w:val="36"/>
          <w:rtl/>
        </w:rPr>
        <w:t>يَقُولَا</w:t>
      </w:r>
      <w:r w:rsidRPr="00C80DE0">
        <w:rPr>
          <w:rFonts w:ascii="Amiri" w:hAnsi="Amiri" w:cs="Amiri"/>
          <w:sz w:val="36"/>
          <w:szCs w:val="36"/>
        </w:rPr>
        <w:t xml:space="preserve"> </w:t>
      </w:r>
      <w:r w:rsidRPr="00C80DE0">
        <w:rPr>
          <w:rFonts w:ascii="Amiri" w:hAnsi="Amiri" w:cs="Amiri"/>
          <w:sz w:val="36"/>
          <w:szCs w:val="36"/>
          <w:rtl/>
        </w:rPr>
        <w:t>إِنَّمَا</w:t>
      </w:r>
      <w:r w:rsidRPr="00C80DE0">
        <w:rPr>
          <w:rFonts w:ascii="Amiri" w:hAnsi="Amiri" w:cs="Amiri"/>
          <w:sz w:val="36"/>
          <w:szCs w:val="36"/>
        </w:rPr>
        <w:t xml:space="preserve"> </w:t>
      </w:r>
      <w:r w:rsidRPr="00C80DE0">
        <w:rPr>
          <w:rFonts w:ascii="Amiri" w:hAnsi="Amiri" w:cs="Amiri"/>
          <w:sz w:val="36"/>
          <w:szCs w:val="36"/>
          <w:rtl/>
        </w:rPr>
        <w:t>نَحْنُ</w:t>
      </w:r>
      <w:r w:rsidRPr="00C80DE0">
        <w:rPr>
          <w:rFonts w:ascii="Amiri" w:hAnsi="Amiri" w:cs="Amiri"/>
          <w:sz w:val="36"/>
          <w:szCs w:val="36"/>
        </w:rPr>
        <w:t xml:space="preserve"> </w:t>
      </w:r>
      <w:r w:rsidRPr="00C80DE0">
        <w:rPr>
          <w:rFonts w:ascii="Amiri" w:hAnsi="Amiri" w:cs="Amiri"/>
          <w:sz w:val="36"/>
          <w:szCs w:val="36"/>
          <w:rtl/>
        </w:rPr>
        <w:t>فِتْنَةٌ</w:t>
      </w:r>
      <w:r w:rsidRPr="00C80DE0">
        <w:rPr>
          <w:rFonts w:ascii="Amiri" w:hAnsi="Amiri" w:cs="Amiri"/>
          <w:sz w:val="36"/>
          <w:szCs w:val="36"/>
        </w:rPr>
        <w:t xml:space="preserve"> </w:t>
      </w:r>
      <w:r w:rsidRPr="00C80DE0">
        <w:rPr>
          <w:rFonts w:ascii="Amiri" w:hAnsi="Amiri" w:cs="Amiri"/>
          <w:sz w:val="36"/>
          <w:szCs w:val="36"/>
          <w:rtl/>
        </w:rPr>
        <w:t>فَلَا</w:t>
      </w:r>
      <w:r w:rsidRPr="00C80DE0">
        <w:rPr>
          <w:rFonts w:ascii="Amiri" w:hAnsi="Amiri" w:cs="Amiri"/>
          <w:sz w:val="36"/>
          <w:szCs w:val="36"/>
        </w:rPr>
        <w:t xml:space="preserve"> </w:t>
      </w:r>
      <w:r w:rsidRPr="00C80DE0">
        <w:rPr>
          <w:rFonts w:ascii="Amiri" w:hAnsi="Amiri" w:cs="Amiri"/>
          <w:sz w:val="36"/>
          <w:szCs w:val="36"/>
          <w:rtl/>
        </w:rPr>
        <w:t>تَكْفُرْ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فَيَتَعَلَّمُونَ</w:t>
      </w:r>
      <w:r w:rsidRPr="00C80DE0">
        <w:rPr>
          <w:rFonts w:ascii="Amiri" w:hAnsi="Amiri" w:cs="Amiri"/>
          <w:sz w:val="36"/>
          <w:szCs w:val="36"/>
        </w:rPr>
        <w:t xml:space="preserve"> </w:t>
      </w:r>
      <w:r w:rsidRPr="00C80DE0">
        <w:rPr>
          <w:rFonts w:ascii="Amiri" w:hAnsi="Amiri" w:cs="Amiri"/>
          <w:sz w:val="36"/>
          <w:szCs w:val="36"/>
          <w:rtl/>
        </w:rPr>
        <w:t>مِنْهُمَا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يُفَرِّقُونَ</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بَيْنَ</w:t>
      </w:r>
      <w:r w:rsidRPr="00C80DE0">
        <w:rPr>
          <w:rFonts w:ascii="Amiri" w:hAnsi="Amiri" w:cs="Amiri"/>
          <w:sz w:val="36"/>
          <w:szCs w:val="36"/>
        </w:rPr>
        <w:t xml:space="preserve"> </w:t>
      </w:r>
      <w:r w:rsidRPr="00C80DE0">
        <w:rPr>
          <w:rFonts w:ascii="Amiri" w:hAnsi="Amiri" w:cs="Amiri"/>
          <w:sz w:val="36"/>
          <w:szCs w:val="36"/>
          <w:rtl/>
        </w:rPr>
        <w:t>الْمَرْءِ</w:t>
      </w:r>
      <w:r w:rsidRPr="00C80DE0">
        <w:rPr>
          <w:rFonts w:ascii="Amiri" w:hAnsi="Amiri" w:cs="Amiri"/>
          <w:sz w:val="36"/>
          <w:szCs w:val="36"/>
        </w:rPr>
        <w:t xml:space="preserve"> </w:t>
      </w:r>
      <w:r w:rsidRPr="00C80DE0">
        <w:rPr>
          <w:rFonts w:ascii="Amiri" w:hAnsi="Amiri" w:cs="Amiri"/>
          <w:sz w:val="36"/>
          <w:szCs w:val="36"/>
          <w:rtl/>
        </w:rPr>
        <w:t>وَزَوْجِهِ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rPr>
        <w:t xml:space="preserve"> </w:t>
      </w:r>
      <w:r w:rsidRPr="00C80DE0">
        <w:rPr>
          <w:rFonts w:ascii="Amiri" w:hAnsi="Amiri" w:cs="Amiri"/>
          <w:sz w:val="36"/>
          <w:szCs w:val="36"/>
          <w:rtl/>
        </w:rPr>
        <w:t>بِضَارِّينَ</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أَحَدٍ</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بِإِذْنِ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وَيَتَعَلَّمُونَ</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يَضُرُّهُمْ</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يَنْفَعُهُمْ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وَلَقَدْ</w:t>
      </w:r>
      <w:r w:rsidRPr="00C80DE0">
        <w:rPr>
          <w:rFonts w:ascii="Amiri" w:hAnsi="Amiri" w:cs="Amiri"/>
          <w:sz w:val="36"/>
          <w:szCs w:val="36"/>
        </w:rPr>
        <w:t xml:space="preserve"> </w:t>
      </w:r>
      <w:r w:rsidRPr="00C80DE0">
        <w:rPr>
          <w:rFonts w:ascii="Amiri" w:hAnsi="Amiri" w:cs="Amiri"/>
          <w:sz w:val="36"/>
          <w:szCs w:val="36"/>
          <w:rtl/>
        </w:rPr>
        <w:t>عَلِمُوا</w:t>
      </w:r>
      <w:r w:rsidRPr="00C80DE0">
        <w:rPr>
          <w:rFonts w:ascii="Amiri" w:hAnsi="Amiri" w:cs="Amiri"/>
          <w:sz w:val="36"/>
          <w:szCs w:val="36"/>
        </w:rPr>
        <w:t xml:space="preserve"> </w:t>
      </w:r>
      <w:r w:rsidRPr="00C80DE0">
        <w:rPr>
          <w:rFonts w:ascii="Amiri" w:hAnsi="Amiri" w:cs="Amiri"/>
          <w:sz w:val="36"/>
          <w:szCs w:val="36"/>
          <w:rtl/>
        </w:rPr>
        <w:t>لَمَنِ</w:t>
      </w:r>
      <w:r w:rsidRPr="00C80DE0">
        <w:rPr>
          <w:rFonts w:ascii="Amiri" w:hAnsi="Amiri" w:cs="Amiri"/>
          <w:sz w:val="36"/>
          <w:szCs w:val="36"/>
        </w:rPr>
        <w:t xml:space="preserve"> </w:t>
      </w:r>
      <w:r w:rsidRPr="00C80DE0">
        <w:rPr>
          <w:rFonts w:ascii="Amiri" w:hAnsi="Amiri" w:cs="Amiri"/>
          <w:sz w:val="36"/>
          <w:szCs w:val="36"/>
          <w:rtl/>
        </w:rPr>
        <w:t>اشْتَرَاهُ</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الْآخِرَةِ</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خَلَاقٍ</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وَلَبِئْسَ</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شَرَوْا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أَنْفُسَهُمْ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لَوْ</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C80DE0">
        <w:rPr>
          <w:rFonts w:ascii="Amiri" w:hAnsi="Amiri" w:cs="Amiri"/>
          <w:sz w:val="36"/>
          <w:szCs w:val="36"/>
          <w:rtl/>
        </w:rPr>
        <w:t>يَعْلَمُونَ۔</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٤٥</w:t>
      </w:r>
      <w:r w:rsidR="00FD5B39"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١٧۔</w:t>
      </w:r>
      <w:r w:rsidRPr="00C80DE0">
        <w:rPr>
          <w:rFonts w:ascii="Amiri" w:hAnsi="Amiri" w:cs="Amiri"/>
          <w:sz w:val="36"/>
          <w:szCs w:val="36"/>
        </w:rPr>
        <w:t xml:space="preserve">  </w:t>
      </w:r>
      <w:r w:rsidRPr="00C80DE0">
        <w:rPr>
          <w:rFonts w:ascii="Amiri" w:hAnsi="Amiri" w:cs="Amiri"/>
          <w:sz w:val="36"/>
          <w:szCs w:val="36"/>
          <w:rtl/>
        </w:rPr>
        <w:t>بَدِيعُ</w:t>
      </w:r>
      <w:r w:rsidRPr="00C80DE0">
        <w:rPr>
          <w:rFonts w:ascii="Amiri" w:hAnsi="Amiri" w:cs="Amiri"/>
          <w:sz w:val="36"/>
          <w:szCs w:val="36"/>
        </w:rPr>
        <w:t xml:space="preserve"> </w:t>
      </w:r>
      <w:r w:rsidRPr="00C80DE0">
        <w:rPr>
          <w:rFonts w:ascii="Amiri" w:hAnsi="Amiri" w:cs="Amiri"/>
          <w:sz w:val="36"/>
          <w:szCs w:val="36"/>
          <w:rtl/>
        </w:rPr>
        <w:t>السَّمَاوَاتِ</w:t>
      </w:r>
      <w:r w:rsidRPr="00C80DE0">
        <w:rPr>
          <w:rFonts w:ascii="Amiri" w:hAnsi="Amiri" w:cs="Amiri"/>
          <w:sz w:val="36"/>
          <w:szCs w:val="36"/>
        </w:rPr>
        <w:t xml:space="preserve"> </w:t>
      </w:r>
      <w:r w:rsidRPr="00C80DE0">
        <w:rPr>
          <w:rFonts w:ascii="Amiri" w:hAnsi="Amiri" w:cs="Amiri"/>
          <w:sz w:val="36"/>
          <w:szCs w:val="36"/>
          <w:rtl/>
        </w:rPr>
        <w:t>وَالْأَرْضِ</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قَضَىٰ</w:t>
      </w:r>
      <w:r w:rsidRPr="00C80DE0">
        <w:rPr>
          <w:rFonts w:ascii="Amiri" w:hAnsi="Amiri" w:cs="Amiri"/>
          <w:sz w:val="36"/>
          <w:szCs w:val="36"/>
        </w:rPr>
        <w:t xml:space="preserve"> </w:t>
      </w:r>
      <w:r w:rsidRPr="00C80DE0">
        <w:rPr>
          <w:rFonts w:ascii="Amiri" w:hAnsi="Amiri" w:cs="Amiri"/>
          <w:sz w:val="36"/>
          <w:szCs w:val="36"/>
          <w:rtl/>
        </w:rPr>
        <w:t>أَمْرًا</w:t>
      </w:r>
      <w:r w:rsidRPr="00C80DE0">
        <w:rPr>
          <w:rFonts w:ascii="Amiri" w:hAnsi="Amiri" w:cs="Amiri"/>
          <w:sz w:val="36"/>
          <w:szCs w:val="36"/>
        </w:rPr>
        <w:t xml:space="preserve"> </w:t>
      </w:r>
      <w:r w:rsidRPr="00C80DE0">
        <w:rPr>
          <w:rFonts w:ascii="Amiri" w:hAnsi="Amiri" w:cs="Amiri"/>
          <w:sz w:val="36"/>
          <w:szCs w:val="36"/>
          <w:rtl/>
        </w:rPr>
        <w:t>فَإِنَّمَا</w:t>
      </w:r>
      <w:r w:rsidRPr="00C80DE0">
        <w:rPr>
          <w:rFonts w:ascii="Amiri" w:hAnsi="Amiri" w:cs="Amiri"/>
          <w:sz w:val="36"/>
          <w:szCs w:val="36"/>
        </w:rPr>
        <w:t xml:space="preserve"> </w:t>
      </w:r>
      <w:r w:rsidRPr="00C80DE0">
        <w:rPr>
          <w:rFonts w:ascii="Amiri" w:hAnsi="Amiri" w:cs="Amiri"/>
          <w:sz w:val="36"/>
          <w:szCs w:val="36"/>
          <w:rtl/>
        </w:rPr>
        <w:t>يَقُولُ</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Pr="00C80DE0">
        <w:rPr>
          <w:rFonts w:ascii="Amiri" w:hAnsi="Amiri" w:cs="Amiri"/>
          <w:sz w:val="36"/>
          <w:szCs w:val="36"/>
          <w:rtl/>
        </w:rPr>
        <w:t>كُنْ</w:t>
      </w:r>
      <w:r w:rsidRPr="00C80DE0">
        <w:rPr>
          <w:rFonts w:ascii="Amiri" w:hAnsi="Amiri" w:cs="Amiri"/>
          <w:sz w:val="36"/>
          <w:szCs w:val="36"/>
        </w:rPr>
        <w:t xml:space="preserve"> </w:t>
      </w:r>
      <w:r w:rsidRPr="00C80DE0">
        <w:rPr>
          <w:rFonts w:ascii="Amiri" w:hAnsi="Amiri" w:cs="Amiri"/>
          <w:sz w:val="36"/>
          <w:szCs w:val="36"/>
          <w:rtl/>
        </w:rPr>
        <w:t>فَيَكُونُ۔</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٤٦</w:t>
      </w:r>
      <w:r w:rsidR="00FD5B39"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١٨۔</w:t>
      </w:r>
      <w:r w:rsidRPr="00C80DE0">
        <w:rPr>
          <w:rFonts w:ascii="Amiri" w:hAnsi="Amiri" w:cs="Amiri"/>
          <w:sz w:val="36"/>
          <w:szCs w:val="36"/>
        </w:rPr>
        <w:t xml:space="preserve">  </w:t>
      </w:r>
      <w:r w:rsidRPr="00C80DE0">
        <w:rPr>
          <w:rFonts w:ascii="Amiri" w:hAnsi="Amiri" w:cs="Amiri"/>
          <w:sz w:val="36"/>
          <w:szCs w:val="36"/>
          <w:rtl/>
        </w:rPr>
        <w:t>وَلَنْ</w:t>
      </w:r>
      <w:r w:rsidRPr="00C80DE0">
        <w:rPr>
          <w:rFonts w:ascii="Amiri" w:hAnsi="Amiri" w:cs="Amiri"/>
          <w:sz w:val="36"/>
          <w:szCs w:val="36"/>
        </w:rPr>
        <w:t xml:space="preserve"> </w:t>
      </w:r>
      <w:r w:rsidRPr="00C80DE0">
        <w:rPr>
          <w:rFonts w:ascii="Amiri" w:hAnsi="Amiri" w:cs="Amiri"/>
          <w:sz w:val="36"/>
          <w:szCs w:val="36"/>
          <w:rtl/>
        </w:rPr>
        <w:t>تَرْضَىٰ</w:t>
      </w:r>
      <w:r w:rsidRPr="00C80DE0">
        <w:rPr>
          <w:rFonts w:ascii="Amiri" w:hAnsi="Amiri" w:cs="Amiri"/>
          <w:sz w:val="36"/>
          <w:szCs w:val="36"/>
        </w:rPr>
        <w:t xml:space="preserve"> </w:t>
      </w:r>
      <w:r w:rsidRPr="00C80DE0">
        <w:rPr>
          <w:rFonts w:ascii="Amiri" w:hAnsi="Amiri" w:cs="Amiri"/>
          <w:sz w:val="36"/>
          <w:szCs w:val="36"/>
          <w:rtl/>
        </w:rPr>
        <w:t>عَنْكَ</w:t>
      </w:r>
      <w:r w:rsidRPr="00C80DE0">
        <w:rPr>
          <w:rFonts w:ascii="Amiri" w:hAnsi="Amiri" w:cs="Amiri"/>
          <w:sz w:val="36"/>
          <w:szCs w:val="36"/>
        </w:rPr>
        <w:t xml:space="preserve"> </w:t>
      </w:r>
      <w:r w:rsidRPr="00C80DE0">
        <w:rPr>
          <w:rFonts w:ascii="Amiri" w:hAnsi="Amiri" w:cs="Amiri"/>
          <w:sz w:val="36"/>
          <w:szCs w:val="36"/>
          <w:rtl/>
        </w:rPr>
        <w:t>الْيَهُودُ</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النَّصَارَىٰ</w:t>
      </w:r>
      <w:r w:rsidRPr="00C80DE0">
        <w:rPr>
          <w:rFonts w:ascii="Amiri" w:hAnsi="Amiri" w:cs="Amiri"/>
          <w:sz w:val="36"/>
          <w:szCs w:val="36"/>
        </w:rPr>
        <w:t xml:space="preserve"> </w:t>
      </w:r>
      <w:r w:rsidRPr="00C80DE0">
        <w:rPr>
          <w:rFonts w:ascii="Amiri" w:hAnsi="Amiri" w:cs="Amiri"/>
          <w:sz w:val="36"/>
          <w:szCs w:val="36"/>
          <w:rtl/>
        </w:rPr>
        <w:t>حَتَّىٰ</w:t>
      </w:r>
      <w:r w:rsidRPr="00C80DE0">
        <w:rPr>
          <w:rFonts w:ascii="Amiri" w:hAnsi="Amiri" w:cs="Amiri"/>
          <w:sz w:val="36"/>
          <w:szCs w:val="36"/>
        </w:rPr>
        <w:t xml:space="preserve"> </w:t>
      </w:r>
      <w:r w:rsidRPr="00C80DE0">
        <w:rPr>
          <w:rFonts w:ascii="Amiri" w:hAnsi="Amiri" w:cs="Amiri"/>
          <w:sz w:val="36"/>
          <w:szCs w:val="36"/>
          <w:rtl/>
        </w:rPr>
        <w:t>تَتَّبِعَ</w:t>
      </w:r>
      <w:r w:rsidRPr="00C80DE0">
        <w:rPr>
          <w:rFonts w:ascii="Amiri" w:hAnsi="Amiri" w:cs="Amiri"/>
          <w:sz w:val="36"/>
          <w:szCs w:val="36"/>
        </w:rPr>
        <w:t xml:space="preserve"> </w:t>
      </w:r>
      <w:r w:rsidRPr="00C80DE0">
        <w:rPr>
          <w:rFonts w:ascii="Amiri" w:hAnsi="Amiri" w:cs="Amiri"/>
          <w:sz w:val="36"/>
          <w:szCs w:val="36"/>
          <w:rtl/>
        </w:rPr>
        <w:t>مِلَّتَهُمْ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هُدَى</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الْهُدَىٰ</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وَلَئِنِ</w:t>
      </w:r>
      <w:r w:rsidRPr="00C80DE0">
        <w:rPr>
          <w:rFonts w:ascii="Amiri" w:hAnsi="Amiri" w:cs="Amiri"/>
          <w:sz w:val="36"/>
          <w:szCs w:val="36"/>
        </w:rPr>
        <w:t xml:space="preserve"> </w:t>
      </w:r>
      <w:r w:rsidRPr="00C80DE0">
        <w:rPr>
          <w:rFonts w:ascii="Amiri" w:hAnsi="Amiri" w:cs="Amiri"/>
          <w:sz w:val="36"/>
          <w:szCs w:val="36"/>
          <w:rtl/>
        </w:rPr>
        <w:t>اتَّبَعْتَ</w:t>
      </w:r>
      <w:r w:rsidRPr="00C80DE0">
        <w:rPr>
          <w:rFonts w:ascii="Amiri" w:hAnsi="Amiri" w:cs="Amiri"/>
          <w:sz w:val="36"/>
          <w:szCs w:val="36"/>
        </w:rPr>
        <w:t xml:space="preserve"> </w:t>
      </w:r>
      <w:r w:rsidRPr="00C80DE0">
        <w:rPr>
          <w:rFonts w:ascii="Amiri" w:hAnsi="Amiri" w:cs="Amiri"/>
          <w:sz w:val="36"/>
          <w:szCs w:val="36"/>
          <w:rtl/>
        </w:rPr>
        <w:t>أَهْوَاءَهُمْ</w:t>
      </w:r>
      <w:r w:rsidRPr="00C80DE0">
        <w:rPr>
          <w:rFonts w:ascii="Amiri" w:hAnsi="Amiri" w:cs="Amiri"/>
          <w:sz w:val="36"/>
          <w:szCs w:val="36"/>
        </w:rPr>
        <w:t xml:space="preserve"> </w:t>
      </w:r>
      <w:r w:rsidRPr="00C80DE0">
        <w:rPr>
          <w:rFonts w:ascii="Amiri" w:hAnsi="Amiri" w:cs="Amiri"/>
          <w:sz w:val="36"/>
          <w:szCs w:val="36"/>
          <w:rtl/>
        </w:rPr>
        <w:t>بَعْدَ</w:t>
      </w:r>
      <w:r w:rsidRPr="00C80DE0">
        <w:rPr>
          <w:rFonts w:ascii="Amiri" w:hAnsi="Amiri" w:cs="Amiri"/>
          <w:sz w:val="36"/>
          <w:szCs w:val="36"/>
        </w:rPr>
        <w:t xml:space="preserve"> </w:t>
      </w:r>
      <w:r w:rsidRPr="00C80DE0">
        <w:rPr>
          <w:rFonts w:ascii="Amiri" w:hAnsi="Amiri" w:cs="Amiri"/>
          <w:sz w:val="36"/>
          <w:szCs w:val="36"/>
          <w:rtl/>
        </w:rPr>
        <w:t>الَّذِي</w:t>
      </w:r>
      <w:r w:rsidRPr="00C80DE0">
        <w:rPr>
          <w:rFonts w:ascii="Amiri" w:hAnsi="Amiri" w:cs="Amiri"/>
          <w:sz w:val="36"/>
          <w:szCs w:val="36"/>
        </w:rPr>
        <w:t xml:space="preserve"> </w:t>
      </w:r>
      <w:r w:rsidRPr="00C80DE0">
        <w:rPr>
          <w:rFonts w:ascii="Amiri" w:hAnsi="Amiri" w:cs="Amiri"/>
          <w:sz w:val="36"/>
          <w:szCs w:val="36"/>
          <w:rtl/>
        </w:rPr>
        <w:t>جَاءَكَ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الْعِلْمِ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وَلِيٍّ</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نَصِيرٍ۔</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w:t>
      </w:r>
      <w:r w:rsidR="00FD1804">
        <w:rPr>
          <w:rFonts w:ascii="Amiri" w:hAnsi="Amiri" w:cs="Amiri" w:hint="cs"/>
          <w:sz w:val="36"/>
          <w:szCs w:val="36"/>
          <w:vertAlign w:val="superscript"/>
          <w:rtl/>
          <w:lang w:bidi="fa-IR"/>
        </w:rPr>
        <w:t>۷</w:t>
      </w:r>
      <w:r w:rsidR="00FD5B39"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١٩۔</w:t>
      </w:r>
      <w:r w:rsidRPr="00C80DE0">
        <w:rPr>
          <w:rFonts w:ascii="Amiri" w:hAnsi="Amiri" w:cs="Amiri"/>
          <w:sz w:val="36"/>
          <w:szCs w:val="36"/>
        </w:rPr>
        <w:t xml:space="preserve">  </w:t>
      </w:r>
      <w:r w:rsidRPr="00C80DE0">
        <w:rPr>
          <w:rFonts w:ascii="Amiri" w:hAnsi="Amiri" w:cs="Amiri"/>
          <w:sz w:val="36"/>
          <w:szCs w:val="36"/>
          <w:rtl/>
        </w:rPr>
        <w:t>رَبَّنَا</w:t>
      </w:r>
      <w:r w:rsidRPr="00C80DE0">
        <w:rPr>
          <w:rFonts w:ascii="Amiri" w:hAnsi="Amiri" w:cs="Amiri"/>
          <w:sz w:val="36"/>
          <w:szCs w:val="36"/>
        </w:rPr>
        <w:t xml:space="preserve"> </w:t>
      </w:r>
      <w:r w:rsidRPr="00C80DE0">
        <w:rPr>
          <w:rFonts w:ascii="Amiri" w:hAnsi="Amiri" w:cs="Amiri"/>
          <w:sz w:val="36"/>
          <w:szCs w:val="36"/>
          <w:rtl/>
        </w:rPr>
        <w:t>وَاجْعَلْنَا</w:t>
      </w:r>
      <w:r w:rsidRPr="00C80DE0">
        <w:rPr>
          <w:rFonts w:ascii="Amiri" w:hAnsi="Amiri" w:cs="Amiri"/>
          <w:sz w:val="36"/>
          <w:szCs w:val="36"/>
        </w:rPr>
        <w:t xml:space="preserve"> </w:t>
      </w:r>
      <w:r w:rsidRPr="00C80DE0">
        <w:rPr>
          <w:rFonts w:ascii="Amiri" w:hAnsi="Amiri" w:cs="Amiri"/>
          <w:sz w:val="36"/>
          <w:szCs w:val="36"/>
          <w:rtl/>
        </w:rPr>
        <w:t>مُسْلِمَيْنِ</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ذُرِّيَّتِنَا</w:t>
      </w:r>
      <w:r w:rsidRPr="00C80DE0">
        <w:rPr>
          <w:rFonts w:ascii="Amiri" w:hAnsi="Amiri" w:cs="Amiri"/>
          <w:sz w:val="36"/>
          <w:szCs w:val="36"/>
        </w:rPr>
        <w:t xml:space="preserve"> </w:t>
      </w:r>
      <w:r w:rsidRPr="00C80DE0">
        <w:rPr>
          <w:rFonts w:ascii="Amiri" w:hAnsi="Amiri" w:cs="Amiri"/>
          <w:sz w:val="36"/>
          <w:szCs w:val="36"/>
          <w:rtl/>
        </w:rPr>
        <w:t>أُمَّةً</w:t>
      </w:r>
      <w:r w:rsidRPr="00C80DE0">
        <w:rPr>
          <w:rFonts w:ascii="Amiri" w:hAnsi="Amiri" w:cs="Amiri"/>
          <w:sz w:val="36"/>
          <w:szCs w:val="36"/>
        </w:rPr>
        <w:t xml:space="preserve"> </w:t>
      </w:r>
      <w:r w:rsidRPr="00C80DE0">
        <w:rPr>
          <w:rFonts w:ascii="Amiri" w:hAnsi="Amiri" w:cs="Amiri"/>
          <w:sz w:val="36"/>
          <w:szCs w:val="36"/>
          <w:rtl/>
        </w:rPr>
        <w:t>مُسْلِمَةً</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وَأَرِنَا</w:t>
      </w:r>
      <w:r w:rsidRPr="00C80DE0">
        <w:rPr>
          <w:rFonts w:ascii="Amiri" w:hAnsi="Amiri" w:cs="Amiri"/>
          <w:sz w:val="36"/>
          <w:szCs w:val="36"/>
        </w:rPr>
        <w:t xml:space="preserve"> </w:t>
      </w:r>
      <w:r w:rsidRPr="00C80DE0">
        <w:rPr>
          <w:rFonts w:ascii="Amiri" w:hAnsi="Amiri" w:cs="Amiri"/>
          <w:sz w:val="36"/>
          <w:szCs w:val="36"/>
          <w:rtl/>
        </w:rPr>
        <w:t>مَنَاسِكَنَا</w:t>
      </w:r>
      <w:r w:rsidRPr="00C80DE0">
        <w:rPr>
          <w:rFonts w:ascii="Amiri" w:hAnsi="Amiri" w:cs="Amiri"/>
          <w:sz w:val="36"/>
          <w:szCs w:val="36"/>
        </w:rPr>
        <w:t xml:space="preserve"> </w:t>
      </w:r>
      <w:r w:rsidRPr="00C80DE0">
        <w:rPr>
          <w:rFonts w:ascii="Amiri" w:hAnsi="Amiri" w:cs="Amiri"/>
          <w:sz w:val="36"/>
          <w:szCs w:val="36"/>
          <w:rtl/>
        </w:rPr>
        <w:t>وَتُبْ</w:t>
      </w:r>
      <w:r w:rsidRPr="00C80DE0">
        <w:rPr>
          <w:rFonts w:ascii="Amiri" w:hAnsi="Amiri" w:cs="Amiri"/>
          <w:sz w:val="36"/>
          <w:szCs w:val="36"/>
        </w:rPr>
        <w:t xml:space="preserve"> </w:t>
      </w:r>
      <w:r w:rsidRPr="00C80DE0">
        <w:rPr>
          <w:rFonts w:ascii="Amiri" w:hAnsi="Amiri" w:cs="Amiri"/>
          <w:sz w:val="36"/>
          <w:szCs w:val="36"/>
          <w:rtl/>
        </w:rPr>
        <w:t>عَلَيْنَا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الرَّحِيمُ۔</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w:t>
      </w:r>
      <w:r w:rsidR="00FD1804">
        <w:rPr>
          <w:rFonts w:ascii="Amiri" w:hAnsi="Amiri" w:cs="Amiri" w:hint="cs"/>
          <w:sz w:val="36"/>
          <w:szCs w:val="36"/>
          <w:vertAlign w:val="superscript"/>
          <w:rtl/>
          <w:lang w:bidi="fa-IR"/>
        </w:rPr>
        <w:t>۸</w:t>
      </w:r>
      <w:r w:rsidR="00FD5B39" w:rsidRPr="00E24176">
        <w:rPr>
          <w:rFonts w:ascii="Amiri" w:hAnsi="Amiri" w:cs="Amiri" w:hint="cs"/>
          <w:sz w:val="36"/>
          <w:szCs w:val="36"/>
          <w:vertAlign w:val="superscript"/>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٢٠۔</w:t>
      </w:r>
      <w:r w:rsidRPr="00C80DE0">
        <w:rPr>
          <w:rFonts w:ascii="Amiri" w:hAnsi="Amiri" w:cs="Amiri"/>
          <w:sz w:val="36"/>
          <w:szCs w:val="36"/>
        </w:rPr>
        <w:t xml:space="preserve">  </w:t>
      </w:r>
      <w:r w:rsidRPr="00C80DE0">
        <w:rPr>
          <w:rFonts w:ascii="Amiri" w:hAnsi="Amiri" w:cs="Amiri"/>
          <w:sz w:val="36"/>
          <w:szCs w:val="36"/>
          <w:rtl/>
        </w:rPr>
        <w:t>رَبَّنَا</w:t>
      </w:r>
      <w:r w:rsidRPr="00C80DE0">
        <w:rPr>
          <w:rFonts w:ascii="Amiri" w:hAnsi="Amiri" w:cs="Amiri"/>
          <w:sz w:val="36"/>
          <w:szCs w:val="36"/>
        </w:rPr>
        <w:t xml:space="preserve"> </w:t>
      </w:r>
      <w:r w:rsidRPr="00C80DE0">
        <w:rPr>
          <w:rFonts w:ascii="Amiri" w:hAnsi="Amiri" w:cs="Amiri"/>
          <w:sz w:val="36"/>
          <w:szCs w:val="36"/>
          <w:rtl/>
        </w:rPr>
        <w:t>وَابْعَثْ</w:t>
      </w:r>
      <w:r w:rsidRPr="00C80DE0">
        <w:rPr>
          <w:rFonts w:ascii="Amiri" w:hAnsi="Amiri" w:cs="Amiri"/>
          <w:sz w:val="36"/>
          <w:szCs w:val="36"/>
        </w:rPr>
        <w:t xml:space="preserve"> </w:t>
      </w:r>
      <w:r w:rsidRPr="00C80DE0">
        <w:rPr>
          <w:rFonts w:ascii="Amiri" w:hAnsi="Amiri" w:cs="Amiri"/>
          <w:sz w:val="36"/>
          <w:szCs w:val="36"/>
          <w:rtl/>
        </w:rPr>
        <w:t>فِيهِمْ</w:t>
      </w:r>
      <w:r w:rsidRPr="00C80DE0">
        <w:rPr>
          <w:rFonts w:ascii="Amiri" w:hAnsi="Amiri" w:cs="Amiri"/>
          <w:sz w:val="36"/>
          <w:szCs w:val="36"/>
        </w:rPr>
        <w:t xml:space="preserve"> </w:t>
      </w:r>
      <w:r w:rsidRPr="00C80DE0">
        <w:rPr>
          <w:rFonts w:ascii="Amiri" w:hAnsi="Amiri" w:cs="Amiri"/>
          <w:sz w:val="36"/>
          <w:szCs w:val="36"/>
          <w:rtl/>
        </w:rPr>
        <w:t>رَسُولًا</w:t>
      </w:r>
      <w:r w:rsidRPr="00C80DE0">
        <w:rPr>
          <w:rFonts w:ascii="Amiri" w:hAnsi="Amiri" w:cs="Amiri"/>
          <w:sz w:val="36"/>
          <w:szCs w:val="36"/>
        </w:rPr>
        <w:t xml:space="preserve"> </w:t>
      </w:r>
      <w:r w:rsidRPr="00C80DE0">
        <w:rPr>
          <w:rFonts w:ascii="Amiri" w:hAnsi="Amiri" w:cs="Amiri"/>
          <w:sz w:val="36"/>
          <w:szCs w:val="36"/>
          <w:rtl/>
        </w:rPr>
        <w:t>مِنْهُمْ</w:t>
      </w:r>
      <w:r w:rsidRPr="00C80DE0">
        <w:rPr>
          <w:rFonts w:ascii="Amiri" w:hAnsi="Amiri" w:cs="Amiri"/>
          <w:sz w:val="36"/>
          <w:szCs w:val="36"/>
        </w:rPr>
        <w:t xml:space="preserve"> </w:t>
      </w:r>
      <w:r w:rsidRPr="00C80DE0">
        <w:rPr>
          <w:rFonts w:ascii="Amiri" w:hAnsi="Amiri" w:cs="Amiri"/>
          <w:sz w:val="36"/>
          <w:szCs w:val="36"/>
          <w:rtl/>
        </w:rPr>
        <w:t>يَتْلُو</w:t>
      </w:r>
      <w:r w:rsidRPr="00C80DE0">
        <w:rPr>
          <w:rFonts w:ascii="Amiri" w:hAnsi="Amiri" w:cs="Amiri"/>
          <w:sz w:val="36"/>
          <w:szCs w:val="36"/>
        </w:rPr>
        <w:t xml:space="preserve"> </w:t>
      </w:r>
      <w:r w:rsidRPr="00C80DE0">
        <w:rPr>
          <w:rFonts w:ascii="Amiri" w:hAnsi="Amiri" w:cs="Amiri"/>
          <w:sz w:val="36"/>
          <w:szCs w:val="36"/>
          <w:rtl/>
        </w:rPr>
        <w:t>عَلَيْهِمْ</w:t>
      </w:r>
      <w:r w:rsidRPr="00C80DE0">
        <w:rPr>
          <w:rFonts w:ascii="Amiri" w:hAnsi="Amiri" w:cs="Amiri"/>
          <w:sz w:val="36"/>
          <w:szCs w:val="36"/>
        </w:rPr>
        <w:t xml:space="preserve"> </w:t>
      </w:r>
      <w:r w:rsidRPr="00C80DE0">
        <w:rPr>
          <w:rFonts w:ascii="Amiri" w:hAnsi="Amiri" w:cs="Amiri"/>
          <w:sz w:val="36"/>
          <w:szCs w:val="36"/>
          <w:rtl/>
        </w:rPr>
        <w:t>آيَاتِكَ</w:t>
      </w:r>
      <w:r w:rsidRPr="00C80DE0">
        <w:rPr>
          <w:rFonts w:ascii="Amiri" w:hAnsi="Amiri" w:cs="Amiri"/>
          <w:sz w:val="36"/>
          <w:szCs w:val="36"/>
        </w:rPr>
        <w:t xml:space="preserve"> </w:t>
      </w:r>
      <w:r w:rsidRPr="00C80DE0">
        <w:rPr>
          <w:rFonts w:ascii="Amiri" w:hAnsi="Amiri" w:cs="Amiri"/>
          <w:sz w:val="36"/>
          <w:szCs w:val="36"/>
          <w:rtl/>
        </w:rPr>
        <w:t>وَيُعَلِّمُهُمُ</w:t>
      </w:r>
      <w:r w:rsidRPr="00C80DE0">
        <w:rPr>
          <w:rFonts w:ascii="Amiri" w:hAnsi="Amiri" w:cs="Amiri"/>
          <w:sz w:val="36"/>
          <w:szCs w:val="36"/>
        </w:rPr>
        <w:t xml:space="preserve"> </w:t>
      </w:r>
      <w:r w:rsidRPr="00C80DE0">
        <w:rPr>
          <w:rFonts w:ascii="Amiri" w:hAnsi="Amiri" w:cs="Amiri"/>
          <w:sz w:val="36"/>
          <w:szCs w:val="36"/>
          <w:rtl/>
        </w:rPr>
        <w:t>الْكِتَابَ</w:t>
      </w:r>
      <w:r w:rsidRPr="00C80DE0">
        <w:rPr>
          <w:rFonts w:ascii="Amiri" w:hAnsi="Amiri" w:cs="Amiri"/>
          <w:sz w:val="36"/>
          <w:szCs w:val="36"/>
        </w:rPr>
        <w:t xml:space="preserve"> </w:t>
      </w:r>
      <w:r w:rsidRPr="00C80DE0">
        <w:rPr>
          <w:rFonts w:ascii="Amiri" w:hAnsi="Amiri" w:cs="Amiri"/>
          <w:sz w:val="36"/>
          <w:szCs w:val="36"/>
          <w:rtl/>
        </w:rPr>
        <w:t>وَالْحِكْمَةَ</w:t>
      </w:r>
      <w:r w:rsidRPr="00C80DE0">
        <w:rPr>
          <w:rFonts w:ascii="Amiri" w:hAnsi="Amiri" w:cs="Amiri"/>
          <w:sz w:val="36"/>
          <w:szCs w:val="36"/>
        </w:rPr>
        <w:t xml:space="preserve"> </w:t>
      </w:r>
      <w:r w:rsidRPr="00C80DE0">
        <w:rPr>
          <w:rFonts w:ascii="Amiri" w:hAnsi="Amiri" w:cs="Amiri"/>
          <w:sz w:val="36"/>
          <w:szCs w:val="36"/>
          <w:rtl/>
        </w:rPr>
        <w:t>وَيُزَكِّيهِمْ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C80DE0">
        <w:rPr>
          <w:rFonts w:ascii="Amiri" w:hAnsi="Amiri" w:cs="Amiri"/>
          <w:sz w:val="36"/>
          <w:szCs w:val="36"/>
        </w:rPr>
        <w:t xml:space="preserve"> </w:t>
      </w:r>
      <w:r w:rsidRPr="00C80DE0">
        <w:rPr>
          <w:rFonts w:ascii="Amiri" w:hAnsi="Amiri" w:cs="Amiri"/>
          <w:sz w:val="36"/>
          <w:szCs w:val="36"/>
          <w:rtl/>
        </w:rPr>
        <w:t>الْعَزِيزُ</w:t>
      </w:r>
      <w:r w:rsidRPr="00C80DE0">
        <w:rPr>
          <w:rFonts w:ascii="Amiri" w:hAnsi="Amiri" w:cs="Amiri"/>
          <w:sz w:val="36"/>
          <w:szCs w:val="36"/>
        </w:rPr>
        <w:t xml:space="preserve"> </w:t>
      </w:r>
      <w:r w:rsidRPr="00C80DE0">
        <w:rPr>
          <w:rFonts w:ascii="Amiri" w:hAnsi="Amiri" w:cs="Amiri"/>
          <w:sz w:val="36"/>
          <w:szCs w:val="36"/>
          <w:rtl/>
        </w:rPr>
        <w:t>الْحَكِيمُ۔</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٤</w:t>
      </w:r>
      <w:r w:rsidR="00FD1804">
        <w:rPr>
          <w:rFonts w:ascii="Amiri" w:hAnsi="Amiri" w:cs="Amiri" w:hint="cs"/>
          <w:sz w:val="36"/>
          <w:szCs w:val="36"/>
          <w:vertAlign w:val="superscript"/>
          <w:rtl/>
          <w:lang w:bidi="fa-IR"/>
        </w:rPr>
        <w:t>۹</w:t>
      </w:r>
      <w:r w:rsidR="00FD5B39" w:rsidRPr="00E24176">
        <w:rPr>
          <w:rFonts w:ascii="Amiri" w:hAnsi="Amiri" w:cs="Amiri" w:hint="cs"/>
          <w:sz w:val="36"/>
          <w:szCs w:val="36"/>
          <w:vertAlign w:val="superscript"/>
          <w:rtl/>
        </w:rPr>
        <w:t>)</w:t>
      </w:r>
    </w:p>
    <w:p w:rsidR="003B481F" w:rsidRDefault="00646F3B" w:rsidP="0089417B">
      <w:pPr>
        <w:bidi/>
        <w:jc w:val="both"/>
        <w:rPr>
          <w:rFonts w:ascii="Amiri" w:hAnsi="Amiri" w:cs="Amiri"/>
          <w:sz w:val="36"/>
          <w:szCs w:val="36"/>
          <w:rtl/>
        </w:rPr>
      </w:pPr>
      <w:r w:rsidRPr="00C80DE0">
        <w:rPr>
          <w:rFonts w:ascii="Amiri" w:hAnsi="Amiri" w:cs="Amiri"/>
          <w:sz w:val="36"/>
          <w:szCs w:val="36"/>
          <w:rtl/>
        </w:rPr>
        <w:t>٢١۔</w:t>
      </w:r>
      <w:r w:rsidRPr="00C80DE0">
        <w:rPr>
          <w:rFonts w:ascii="Amiri" w:hAnsi="Amiri" w:cs="Amiri"/>
          <w:sz w:val="36"/>
          <w:szCs w:val="36"/>
        </w:rPr>
        <w:t xml:space="preserve">  </w:t>
      </w:r>
      <w:r w:rsidRPr="00C80DE0">
        <w:rPr>
          <w:rFonts w:ascii="Amiri" w:hAnsi="Amiri" w:cs="Amiri"/>
          <w:sz w:val="36"/>
          <w:szCs w:val="36"/>
          <w:rtl/>
        </w:rPr>
        <w:t>صِبْغَةَ</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أَحْسَنُ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صِبْغَةً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وَنَحْنُ</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Pr="00C80DE0">
        <w:rPr>
          <w:rFonts w:ascii="Amiri" w:hAnsi="Amiri" w:cs="Amiri"/>
          <w:sz w:val="36"/>
          <w:szCs w:val="36"/>
          <w:rtl/>
        </w:rPr>
        <w:t>عَابِدُونَ۔</w:t>
      </w:r>
      <w:r w:rsidR="00FD5B39" w:rsidRPr="00E24176">
        <w:rPr>
          <w:rFonts w:ascii="Amiri" w:hAnsi="Amiri" w:cs="Amiri" w:hint="cs"/>
          <w:sz w:val="36"/>
          <w:szCs w:val="36"/>
          <w:vertAlign w:val="superscript"/>
          <w:rtl/>
        </w:rPr>
        <w:t>(</w:t>
      </w:r>
      <w:r w:rsidR="00FD1804">
        <w:rPr>
          <w:rFonts w:ascii="Amiri" w:hAnsi="Amiri" w:cs="Amiri" w:hint="cs"/>
          <w:sz w:val="36"/>
          <w:szCs w:val="36"/>
          <w:vertAlign w:val="superscript"/>
          <w:rtl/>
        </w:rPr>
        <w:t>٥٠</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أَرْسَلْنَا</w:t>
      </w:r>
      <w:r w:rsidR="00646F3B" w:rsidRPr="00C80DE0">
        <w:rPr>
          <w:rFonts w:ascii="Amiri" w:hAnsi="Amiri" w:cs="Amiri"/>
          <w:sz w:val="36"/>
          <w:szCs w:val="36"/>
        </w:rPr>
        <w:t xml:space="preserve"> </w:t>
      </w:r>
      <w:r w:rsidR="00646F3B" w:rsidRPr="00C80DE0">
        <w:rPr>
          <w:rFonts w:ascii="Amiri" w:hAnsi="Amiri" w:cs="Amiri"/>
          <w:sz w:val="36"/>
          <w:szCs w:val="36"/>
          <w:rtl/>
        </w:rPr>
        <w:t>فِيكُمْ</w:t>
      </w:r>
      <w:r w:rsidR="00646F3B" w:rsidRPr="00C80DE0">
        <w:rPr>
          <w:rFonts w:ascii="Amiri" w:hAnsi="Amiri" w:cs="Amiri"/>
          <w:sz w:val="36"/>
          <w:szCs w:val="36"/>
        </w:rPr>
        <w:t xml:space="preserve"> </w:t>
      </w:r>
      <w:r w:rsidR="00646F3B" w:rsidRPr="00C80DE0">
        <w:rPr>
          <w:rFonts w:ascii="Amiri" w:hAnsi="Amiri" w:cs="Amiri"/>
          <w:sz w:val="36"/>
          <w:szCs w:val="36"/>
          <w:rtl/>
        </w:rPr>
        <w:t>رَسُولًا</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يَتْلُو</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آيَاتِنَا</w:t>
      </w:r>
      <w:r w:rsidR="00646F3B" w:rsidRPr="00C80DE0">
        <w:rPr>
          <w:rFonts w:ascii="Amiri" w:hAnsi="Amiri" w:cs="Amiri"/>
          <w:sz w:val="36"/>
          <w:szCs w:val="36"/>
        </w:rPr>
        <w:t xml:space="preserve"> </w:t>
      </w:r>
      <w:r w:rsidR="00646F3B" w:rsidRPr="00C80DE0">
        <w:rPr>
          <w:rFonts w:ascii="Amiri" w:hAnsi="Amiri" w:cs="Amiri"/>
          <w:sz w:val="36"/>
          <w:szCs w:val="36"/>
          <w:rtl/>
        </w:rPr>
        <w:t>وَيُزَكِّيكُمْ</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٥١</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w:t>
      </w:r>
      <w:r>
        <w:rPr>
          <w:rFonts w:ascii="Amiri" w:hAnsi="Amiri" w:cs="Amiri" w:hint="cs"/>
          <w:sz w:val="36"/>
          <w:szCs w:val="36"/>
          <w:rtl/>
          <w:lang w:bidi="fa-IR"/>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اسْتَعِينُوا</w:t>
      </w:r>
      <w:r w:rsidR="00646F3B" w:rsidRPr="00C80DE0">
        <w:rPr>
          <w:rFonts w:ascii="Amiri" w:hAnsi="Amiri" w:cs="Amiri"/>
          <w:sz w:val="36"/>
          <w:szCs w:val="36"/>
        </w:rPr>
        <w:t xml:space="preserve"> </w:t>
      </w:r>
      <w:r w:rsidR="00646F3B" w:rsidRPr="00C80DE0">
        <w:rPr>
          <w:rFonts w:ascii="Amiri" w:hAnsi="Amiri" w:cs="Amiri"/>
          <w:sz w:val="36"/>
          <w:szCs w:val="36"/>
          <w:rtl/>
        </w:rPr>
        <w:t>بِالصَّبْرِ</w:t>
      </w:r>
      <w:r w:rsidR="00646F3B" w:rsidRPr="00C80DE0">
        <w:rPr>
          <w:rFonts w:ascii="Amiri" w:hAnsi="Amiri" w:cs="Amiri"/>
          <w:sz w:val="36"/>
          <w:szCs w:val="36"/>
        </w:rPr>
        <w:t xml:space="preserve"> </w:t>
      </w:r>
      <w:r w:rsidR="00646F3B" w:rsidRPr="00C80DE0">
        <w:rPr>
          <w:rFonts w:ascii="Amiri" w:hAnsi="Amiri" w:cs="Amiri"/>
          <w:sz w:val="36"/>
          <w:szCs w:val="36"/>
          <w:rtl/>
        </w:rPr>
        <w:t>وَالصَّلَاةِ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الصَّابِرِينَ۔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٥٢</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يَكْتُمُونَ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أَنْزَلْنَا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الْبَيِّنَاتِ</w:t>
      </w:r>
      <w:r w:rsidR="00646F3B" w:rsidRPr="00C80DE0">
        <w:rPr>
          <w:rFonts w:ascii="Amiri" w:hAnsi="Amiri" w:cs="Amiri"/>
          <w:sz w:val="36"/>
          <w:szCs w:val="36"/>
        </w:rPr>
        <w:t xml:space="preserve"> </w:t>
      </w:r>
      <w:r w:rsidR="00646F3B" w:rsidRPr="00C80DE0">
        <w:rPr>
          <w:rFonts w:ascii="Amiri" w:hAnsi="Amiri" w:cs="Amiri"/>
          <w:sz w:val="36"/>
          <w:szCs w:val="36"/>
          <w:rtl/>
        </w:rPr>
        <w:t>وَالْهُدَىٰ</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بَيَّنَّاهُ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أُولَٰئِكَ</w:t>
      </w:r>
      <w:r w:rsidR="00646F3B" w:rsidRPr="00C80DE0">
        <w:rPr>
          <w:rFonts w:ascii="Amiri" w:hAnsi="Amiri" w:cs="Amiri"/>
          <w:sz w:val="36"/>
          <w:szCs w:val="36"/>
        </w:rPr>
        <w:t xml:space="preserve"> </w:t>
      </w:r>
      <w:r w:rsidR="00646F3B" w:rsidRPr="00C80DE0">
        <w:rPr>
          <w:rFonts w:ascii="Amiri" w:hAnsi="Amiri" w:cs="Amiri"/>
          <w:sz w:val="36"/>
          <w:szCs w:val="36"/>
          <w:rtl/>
        </w:rPr>
        <w:t>يَلْعَنُهُمُ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وَيَلْعَنُهُمُ</w:t>
      </w:r>
      <w:r w:rsidR="00646F3B" w:rsidRPr="00C80DE0">
        <w:rPr>
          <w:rFonts w:ascii="Amiri" w:hAnsi="Amiri" w:cs="Amiri"/>
          <w:sz w:val="36"/>
          <w:szCs w:val="36"/>
        </w:rPr>
        <w:t xml:space="preserve"> </w:t>
      </w:r>
      <w:r w:rsidR="00646F3B" w:rsidRPr="00C80DE0">
        <w:rPr>
          <w:rFonts w:ascii="Amiri" w:hAnsi="Amiri" w:cs="Amiri"/>
          <w:sz w:val="36"/>
          <w:szCs w:val="36"/>
          <w:rtl/>
        </w:rPr>
        <w:t>اللَّاعِنُونَ۔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w:t>
      </w:r>
      <w:r>
        <w:rPr>
          <w:rFonts w:ascii="Amiri" w:hAnsi="Amiri" w:cs="Amiri" w:hint="cs"/>
          <w:sz w:val="36"/>
          <w:szCs w:val="36"/>
          <w:vertAlign w:val="superscript"/>
          <w:rtl/>
          <w:lang w:bidi="fa-IR"/>
        </w:rPr>
        <w:t>۳</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يَتَّخِذُ</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دُونِ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أَنْدَادًا</w:t>
      </w:r>
      <w:r w:rsidR="00646F3B" w:rsidRPr="00C80DE0">
        <w:rPr>
          <w:rFonts w:ascii="Amiri" w:hAnsi="Amiri" w:cs="Amiri"/>
          <w:sz w:val="36"/>
          <w:szCs w:val="36"/>
        </w:rPr>
        <w:t xml:space="preserve"> </w:t>
      </w:r>
      <w:r w:rsidR="00646F3B" w:rsidRPr="00C80DE0">
        <w:rPr>
          <w:rFonts w:ascii="Amiri" w:hAnsi="Amiri" w:cs="Amiri"/>
          <w:sz w:val="36"/>
          <w:szCs w:val="36"/>
          <w:rtl/>
        </w:rPr>
        <w:t>يُحِبُّونَهُمْ</w:t>
      </w:r>
      <w:r w:rsidR="00646F3B" w:rsidRPr="00C80DE0">
        <w:rPr>
          <w:rFonts w:ascii="Amiri" w:hAnsi="Amiri" w:cs="Amiri"/>
          <w:sz w:val="36"/>
          <w:szCs w:val="36"/>
        </w:rPr>
        <w:t xml:space="preserve"> </w:t>
      </w:r>
      <w:r w:rsidR="00646F3B" w:rsidRPr="00C80DE0">
        <w:rPr>
          <w:rFonts w:ascii="Amiri" w:hAnsi="Amiri" w:cs="Amiri"/>
          <w:sz w:val="36"/>
          <w:szCs w:val="36"/>
          <w:rtl/>
        </w:rPr>
        <w:t>كَحُبِّ</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أَشَدُّ</w:t>
      </w:r>
      <w:r w:rsidR="00646F3B" w:rsidRPr="00C80DE0">
        <w:rPr>
          <w:rFonts w:ascii="Amiri" w:hAnsi="Amiri" w:cs="Amiri"/>
          <w:sz w:val="36"/>
          <w:szCs w:val="36"/>
        </w:rPr>
        <w:t xml:space="preserve"> </w:t>
      </w:r>
      <w:r w:rsidR="00646F3B" w:rsidRPr="00C80DE0">
        <w:rPr>
          <w:rFonts w:ascii="Amiri" w:hAnsi="Amiri" w:cs="Amiri"/>
          <w:sz w:val="36"/>
          <w:szCs w:val="36"/>
          <w:rtl/>
        </w:rPr>
        <w:t>حُبًّا</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يَرَى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ظَلَمُوا</w:t>
      </w:r>
      <w:r w:rsidR="00646F3B" w:rsidRPr="00C80DE0">
        <w:rPr>
          <w:rFonts w:ascii="Amiri" w:hAnsi="Amiri" w:cs="Amiri"/>
          <w:sz w:val="36"/>
          <w:szCs w:val="36"/>
        </w:rPr>
        <w:t xml:space="preserve"> </w:t>
      </w:r>
      <w:r w:rsidR="00646F3B" w:rsidRPr="00C80DE0">
        <w:rPr>
          <w:rFonts w:ascii="Amiri" w:hAnsi="Amiri" w:cs="Amiri"/>
          <w:sz w:val="36"/>
          <w:szCs w:val="36"/>
          <w:rtl/>
        </w:rPr>
        <w:t>إِذْ</w:t>
      </w:r>
      <w:r w:rsidR="00646F3B" w:rsidRPr="00C80DE0">
        <w:rPr>
          <w:rFonts w:ascii="Amiri" w:hAnsi="Amiri" w:cs="Amiri"/>
          <w:sz w:val="36"/>
          <w:szCs w:val="36"/>
        </w:rPr>
        <w:t xml:space="preserve"> </w:t>
      </w:r>
      <w:r w:rsidR="00646F3B" w:rsidRPr="00C80DE0">
        <w:rPr>
          <w:rFonts w:ascii="Amiri" w:hAnsi="Amiri" w:cs="Amiri"/>
          <w:sz w:val="36"/>
          <w:szCs w:val="36"/>
          <w:rtl/>
        </w:rPr>
        <w:t>يَرَوْنَ</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الْقُوَّةَ</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جَمِيعًا</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شَدِيدُ</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٥٤</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الْقِصَاصُ</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الْقَتْلَى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الْحُرُّ</w:t>
      </w:r>
      <w:r w:rsidR="00646F3B" w:rsidRPr="00C80DE0">
        <w:rPr>
          <w:rFonts w:ascii="Amiri" w:hAnsi="Amiri" w:cs="Amiri"/>
          <w:sz w:val="36"/>
          <w:szCs w:val="36"/>
        </w:rPr>
        <w:t xml:space="preserve"> </w:t>
      </w:r>
      <w:r w:rsidR="00646F3B" w:rsidRPr="00C80DE0">
        <w:rPr>
          <w:rFonts w:ascii="Amiri" w:hAnsi="Amiri" w:cs="Amiri"/>
          <w:sz w:val="36"/>
          <w:szCs w:val="36"/>
          <w:rtl/>
        </w:rPr>
        <w:t>بِالْحُرِّ</w:t>
      </w:r>
      <w:r w:rsidR="00646F3B" w:rsidRPr="00C80DE0">
        <w:rPr>
          <w:rFonts w:ascii="Amiri" w:hAnsi="Amiri" w:cs="Amiri"/>
          <w:sz w:val="36"/>
          <w:szCs w:val="36"/>
        </w:rPr>
        <w:t xml:space="preserve"> </w:t>
      </w:r>
      <w:r w:rsidR="00646F3B" w:rsidRPr="00C80DE0">
        <w:rPr>
          <w:rFonts w:ascii="Amiri" w:hAnsi="Amiri" w:cs="Amiri"/>
          <w:sz w:val="36"/>
          <w:szCs w:val="36"/>
          <w:rtl/>
        </w:rPr>
        <w:t>وَالْعَبْدُ</w:t>
      </w:r>
      <w:r w:rsidR="00646F3B" w:rsidRPr="00C80DE0">
        <w:rPr>
          <w:rFonts w:ascii="Amiri" w:hAnsi="Amiri" w:cs="Amiri"/>
          <w:sz w:val="36"/>
          <w:szCs w:val="36"/>
        </w:rPr>
        <w:t xml:space="preserve"> </w:t>
      </w:r>
      <w:r w:rsidR="00646F3B" w:rsidRPr="00C80DE0">
        <w:rPr>
          <w:rFonts w:ascii="Amiri" w:hAnsi="Amiri" w:cs="Amiri"/>
          <w:sz w:val="36"/>
          <w:szCs w:val="36"/>
          <w:rtl/>
        </w:rPr>
        <w:t>بِالْعَبْدِ</w:t>
      </w:r>
      <w:r w:rsidR="00646F3B" w:rsidRPr="00C80DE0">
        <w:rPr>
          <w:rFonts w:ascii="Amiri" w:hAnsi="Amiri" w:cs="Amiri"/>
          <w:sz w:val="36"/>
          <w:szCs w:val="36"/>
        </w:rPr>
        <w:t xml:space="preserve"> </w:t>
      </w:r>
      <w:r w:rsidR="00646F3B" w:rsidRPr="00C80DE0">
        <w:rPr>
          <w:rFonts w:ascii="Amiri" w:hAnsi="Amiri" w:cs="Amiri"/>
          <w:sz w:val="36"/>
          <w:szCs w:val="36"/>
          <w:rtl/>
        </w:rPr>
        <w:t>وَالْأُنْثَىٰ</w:t>
      </w:r>
      <w:r w:rsidR="00646F3B" w:rsidRPr="00C80DE0">
        <w:rPr>
          <w:rFonts w:ascii="Amiri" w:hAnsi="Amiri" w:cs="Amiri"/>
          <w:sz w:val="36"/>
          <w:szCs w:val="36"/>
        </w:rPr>
        <w:t xml:space="preserve"> </w:t>
      </w:r>
      <w:r w:rsidR="00646F3B" w:rsidRPr="00C80DE0">
        <w:rPr>
          <w:rFonts w:ascii="Amiri" w:hAnsi="Amiri" w:cs="Amiri"/>
          <w:sz w:val="36"/>
          <w:szCs w:val="36"/>
          <w:rtl/>
        </w:rPr>
        <w:t>بِالْأُنْثَىٰ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عُفِيَ</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أَخِيهِ</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فَاتِّبَاعٌ</w:t>
      </w:r>
      <w:r w:rsidR="00646F3B" w:rsidRPr="00C80DE0">
        <w:rPr>
          <w:rFonts w:ascii="Amiri" w:hAnsi="Amiri" w:cs="Amiri"/>
          <w:sz w:val="36"/>
          <w:szCs w:val="36"/>
        </w:rPr>
        <w:t xml:space="preserve"> </w:t>
      </w:r>
      <w:r w:rsidR="00646F3B" w:rsidRPr="00C80DE0">
        <w:rPr>
          <w:rFonts w:ascii="Amiri" w:hAnsi="Amiri" w:cs="Amiri"/>
          <w:sz w:val="36"/>
          <w:szCs w:val="36"/>
          <w:rtl/>
        </w:rPr>
        <w:t>بِالْمَعْرُوفِ</w:t>
      </w:r>
      <w:r w:rsidR="00646F3B" w:rsidRPr="00C80DE0">
        <w:rPr>
          <w:rFonts w:ascii="Amiri" w:hAnsi="Amiri" w:cs="Amiri"/>
          <w:sz w:val="36"/>
          <w:szCs w:val="36"/>
        </w:rPr>
        <w:t xml:space="preserve"> </w:t>
      </w:r>
      <w:r w:rsidR="00646F3B" w:rsidRPr="00C80DE0">
        <w:rPr>
          <w:rFonts w:ascii="Amiri" w:hAnsi="Amiri" w:cs="Amiri"/>
          <w:sz w:val="36"/>
          <w:szCs w:val="36"/>
          <w:rtl/>
        </w:rPr>
        <w:t>وَأَدَاءٌ</w:t>
      </w:r>
      <w:r w:rsidR="00646F3B" w:rsidRPr="00C80DE0">
        <w:rPr>
          <w:rFonts w:ascii="Amiri" w:hAnsi="Amiri" w:cs="Amiri"/>
          <w:sz w:val="36"/>
          <w:szCs w:val="36"/>
        </w:rPr>
        <w:t xml:space="preserve"> </w:t>
      </w:r>
      <w:r w:rsidR="00646F3B" w:rsidRPr="00C80DE0">
        <w:rPr>
          <w:rFonts w:ascii="Amiri" w:hAnsi="Amiri" w:cs="Amiri"/>
          <w:sz w:val="36"/>
          <w:szCs w:val="36"/>
          <w:rtl/>
        </w:rPr>
        <w:t>إِلَيْهِ</w:t>
      </w:r>
      <w:r w:rsidR="00646F3B" w:rsidRPr="00C80DE0">
        <w:rPr>
          <w:rFonts w:ascii="Amiri" w:hAnsi="Amiri" w:cs="Amiri"/>
          <w:sz w:val="36"/>
          <w:szCs w:val="36"/>
        </w:rPr>
        <w:t xml:space="preserve"> </w:t>
      </w:r>
      <w:r w:rsidR="00646F3B" w:rsidRPr="00C80DE0">
        <w:rPr>
          <w:rFonts w:ascii="Amiri" w:hAnsi="Amiri" w:cs="Amiri"/>
          <w:sz w:val="36"/>
          <w:szCs w:val="36"/>
          <w:rtl/>
        </w:rPr>
        <w:t>بِإِحْسَانٍ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تَخْفِيفٌ</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رَبِّكُمْ</w:t>
      </w:r>
      <w:r w:rsidR="00646F3B" w:rsidRPr="00C80DE0">
        <w:rPr>
          <w:rFonts w:ascii="Amiri" w:hAnsi="Amiri" w:cs="Amiri"/>
          <w:sz w:val="36"/>
          <w:szCs w:val="36"/>
        </w:rPr>
        <w:t xml:space="preserve"> </w:t>
      </w:r>
      <w:r w:rsidR="00646F3B" w:rsidRPr="00C80DE0">
        <w:rPr>
          <w:rFonts w:ascii="Amiri" w:hAnsi="Amiri" w:cs="Amiri"/>
          <w:sz w:val="36"/>
          <w:szCs w:val="36"/>
          <w:rtl/>
        </w:rPr>
        <w:t>وَرَحْمَةٌ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فَلَهُ</w:t>
      </w:r>
      <w:r w:rsidR="00646F3B" w:rsidRPr="00C80DE0">
        <w:rPr>
          <w:rFonts w:ascii="Amiri" w:hAnsi="Amiri" w:cs="Amiri"/>
          <w:sz w:val="36"/>
          <w:szCs w:val="36"/>
        </w:rPr>
        <w:t xml:space="preserve"> </w:t>
      </w:r>
      <w:r w:rsidR="00646F3B" w:rsidRPr="00C80DE0">
        <w:rPr>
          <w:rFonts w:ascii="Amiri" w:hAnsi="Amiri" w:cs="Amiri"/>
          <w:sz w:val="36"/>
          <w:szCs w:val="36"/>
          <w:rtl/>
        </w:rPr>
        <w:t>عَذَابٌ</w:t>
      </w:r>
      <w:r w:rsidR="00646F3B" w:rsidRPr="00C80DE0">
        <w:rPr>
          <w:rFonts w:ascii="Amiri" w:hAnsi="Amiri" w:cs="Amiri"/>
          <w:sz w:val="36"/>
          <w:szCs w:val="36"/>
        </w:rPr>
        <w:t xml:space="preserve"> </w:t>
      </w:r>
      <w:r w:rsidR="00646F3B" w:rsidRPr="00C80DE0">
        <w:rPr>
          <w:rFonts w:ascii="Amiri" w:hAnsi="Amiri" w:cs="Amiri"/>
          <w:sz w:val="36"/>
          <w:szCs w:val="36"/>
          <w:rtl/>
        </w:rPr>
        <w:t>أَلِيمٌ۔</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٥٥</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lastRenderedPageBreak/>
        <w:t>٢</w:t>
      </w:r>
      <w:r>
        <w:rPr>
          <w:rFonts w:ascii="Amiri" w:hAnsi="Amiri" w:cs="Amiri" w:hint="cs"/>
          <w:sz w:val="36"/>
          <w:szCs w:val="36"/>
          <w:rtl/>
          <w:lang w:bidi="fa-IR"/>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بَدَّلَهُ</w:t>
      </w:r>
      <w:r w:rsidR="00646F3B" w:rsidRPr="00C80DE0">
        <w:rPr>
          <w:rFonts w:ascii="Amiri" w:hAnsi="Amiri" w:cs="Amiri"/>
          <w:sz w:val="36"/>
          <w:szCs w:val="36"/>
        </w:rPr>
        <w:t xml:space="preserve"> </w:t>
      </w:r>
      <w:r w:rsidR="00646F3B" w:rsidRPr="00C80DE0">
        <w:rPr>
          <w:rFonts w:ascii="Amiri" w:hAnsi="Amiri" w:cs="Amiri"/>
          <w:sz w:val="36"/>
          <w:szCs w:val="36"/>
          <w:rtl/>
        </w:rPr>
        <w:t>بَعْدَمَا</w:t>
      </w:r>
      <w:r w:rsidR="00646F3B" w:rsidRPr="00C80DE0">
        <w:rPr>
          <w:rFonts w:ascii="Amiri" w:hAnsi="Amiri" w:cs="Amiri"/>
          <w:sz w:val="36"/>
          <w:szCs w:val="36"/>
        </w:rPr>
        <w:t xml:space="preserve"> </w:t>
      </w:r>
      <w:r w:rsidR="00646F3B" w:rsidRPr="00C80DE0">
        <w:rPr>
          <w:rFonts w:ascii="Amiri" w:hAnsi="Amiri" w:cs="Amiri"/>
          <w:sz w:val="36"/>
          <w:szCs w:val="36"/>
          <w:rtl/>
        </w:rPr>
        <w:t>سَمِعَهُ</w:t>
      </w:r>
      <w:r w:rsidR="00646F3B" w:rsidRPr="00C80DE0">
        <w:rPr>
          <w:rFonts w:ascii="Amiri" w:hAnsi="Amiri" w:cs="Amiri"/>
          <w:sz w:val="36"/>
          <w:szCs w:val="36"/>
        </w:rPr>
        <w:t xml:space="preserve"> </w:t>
      </w:r>
      <w:r w:rsidR="00646F3B" w:rsidRPr="00C80DE0">
        <w:rPr>
          <w:rFonts w:ascii="Amiri" w:hAnsi="Amiri" w:cs="Amiri"/>
          <w:sz w:val="36"/>
          <w:szCs w:val="36"/>
          <w:rtl/>
        </w:rPr>
        <w:t>فَإِنَّمَا</w:t>
      </w:r>
      <w:r w:rsidR="00646F3B" w:rsidRPr="00C80DE0">
        <w:rPr>
          <w:rFonts w:ascii="Amiri" w:hAnsi="Amiri" w:cs="Amiri"/>
          <w:sz w:val="36"/>
          <w:szCs w:val="36"/>
        </w:rPr>
        <w:t xml:space="preserve"> </w:t>
      </w:r>
      <w:r w:rsidR="00646F3B" w:rsidRPr="00C80DE0">
        <w:rPr>
          <w:rFonts w:ascii="Amiri" w:hAnsi="Amiri" w:cs="Amiri"/>
          <w:sz w:val="36"/>
          <w:szCs w:val="36"/>
          <w:rtl/>
        </w:rPr>
        <w:t>إِثْمُهُ</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يُبَدِّلُونَهُ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٥٦</w:t>
      </w:r>
      <w:r w:rsidR="00FD5B39" w:rsidRPr="00E24176">
        <w:rPr>
          <w:rFonts w:ascii="Amiri" w:hAnsi="Amiri" w:cs="Amiri" w:hint="cs"/>
          <w:sz w:val="36"/>
          <w:szCs w:val="36"/>
          <w:vertAlign w:val="superscript"/>
          <w:rtl/>
        </w:rPr>
        <w:t>)</w:t>
      </w:r>
    </w:p>
    <w:p w:rsidR="003B481F"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أُحِلَّ</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لَيْلَةَ</w:t>
      </w:r>
      <w:r w:rsidR="00646F3B" w:rsidRPr="00C80DE0">
        <w:rPr>
          <w:rFonts w:ascii="Amiri" w:hAnsi="Amiri" w:cs="Amiri"/>
          <w:sz w:val="36"/>
          <w:szCs w:val="36"/>
        </w:rPr>
        <w:t xml:space="preserve"> </w:t>
      </w:r>
      <w:r w:rsidR="00646F3B" w:rsidRPr="00C80DE0">
        <w:rPr>
          <w:rFonts w:ascii="Amiri" w:hAnsi="Amiri" w:cs="Amiri"/>
          <w:sz w:val="36"/>
          <w:szCs w:val="36"/>
          <w:rtl/>
        </w:rPr>
        <w:t>الصِّيَامِ</w:t>
      </w:r>
      <w:r w:rsidR="00646F3B" w:rsidRPr="00C80DE0">
        <w:rPr>
          <w:rFonts w:ascii="Amiri" w:hAnsi="Amiri" w:cs="Amiri"/>
          <w:sz w:val="36"/>
          <w:szCs w:val="36"/>
        </w:rPr>
        <w:t xml:space="preserve"> </w:t>
      </w:r>
      <w:r w:rsidR="00646F3B" w:rsidRPr="00C80DE0">
        <w:rPr>
          <w:rFonts w:ascii="Amiri" w:hAnsi="Amiri" w:cs="Amiri"/>
          <w:sz w:val="36"/>
          <w:szCs w:val="36"/>
          <w:rtl/>
        </w:rPr>
        <w:t>الرَّفَثُ</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نِسَائِكُمْ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هُنَّ</w:t>
      </w:r>
      <w:r w:rsidR="00646F3B" w:rsidRPr="00C80DE0">
        <w:rPr>
          <w:rFonts w:ascii="Amiri" w:hAnsi="Amiri" w:cs="Amiri"/>
          <w:sz w:val="36"/>
          <w:szCs w:val="36"/>
        </w:rPr>
        <w:t xml:space="preserve"> </w:t>
      </w:r>
      <w:r w:rsidR="00646F3B" w:rsidRPr="00C80DE0">
        <w:rPr>
          <w:rFonts w:ascii="Amiri" w:hAnsi="Amiri" w:cs="Amiri"/>
          <w:sz w:val="36"/>
          <w:szCs w:val="36"/>
          <w:rtl/>
        </w:rPr>
        <w:t>لِبَاسٌ</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لِبَاسٌ</w:t>
      </w:r>
      <w:r w:rsidR="00646F3B" w:rsidRPr="00C80DE0">
        <w:rPr>
          <w:rFonts w:ascii="Amiri" w:hAnsi="Amiri" w:cs="Amiri"/>
          <w:sz w:val="36"/>
          <w:szCs w:val="36"/>
        </w:rPr>
        <w:t xml:space="preserve"> </w:t>
      </w:r>
      <w:r w:rsidR="00646F3B" w:rsidRPr="00C80DE0">
        <w:rPr>
          <w:rFonts w:ascii="Amiri" w:hAnsi="Amiri" w:cs="Amiri"/>
          <w:sz w:val="36"/>
          <w:szCs w:val="36"/>
          <w:rtl/>
        </w:rPr>
        <w:t>لَهُنَّ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أَنَّكُمْ</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تَخْتَانُونَ</w:t>
      </w:r>
      <w:r w:rsidR="00646F3B" w:rsidRPr="00C80DE0">
        <w:rPr>
          <w:rFonts w:ascii="Amiri" w:hAnsi="Amiri" w:cs="Amiri"/>
          <w:sz w:val="36"/>
          <w:szCs w:val="36"/>
        </w:rPr>
        <w:t xml:space="preserve"> </w:t>
      </w:r>
      <w:r w:rsidR="00646F3B" w:rsidRPr="00C80DE0">
        <w:rPr>
          <w:rFonts w:ascii="Amiri" w:hAnsi="Amiri" w:cs="Amiri"/>
          <w:sz w:val="36"/>
          <w:szCs w:val="36"/>
          <w:rtl/>
        </w:rPr>
        <w:t>أَنْفُسَكُمْ</w:t>
      </w:r>
      <w:r w:rsidR="00646F3B" w:rsidRPr="00C80DE0">
        <w:rPr>
          <w:rFonts w:ascii="Amiri" w:hAnsi="Amiri" w:cs="Amiri"/>
          <w:sz w:val="36"/>
          <w:szCs w:val="36"/>
        </w:rPr>
        <w:t xml:space="preserve"> </w:t>
      </w:r>
      <w:r w:rsidR="00646F3B" w:rsidRPr="00C80DE0">
        <w:rPr>
          <w:rFonts w:ascii="Amiri" w:hAnsi="Amiri" w:cs="Amiri"/>
          <w:sz w:val="36"/>
          <w:szCs w:val="36"/>
          <w:rtl/>
        </w:rPr>
        <w:t>فَتَابَ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وَعَفَا</w:t>
      </w:r>
      <w:r w:rsidR="00646F3B" w:rsidRPr="00C80DE0">
        <w:rPr>
          <w:rFonts w:ascii="Amiri" w:hAnsi="Amiri" w:cs="Amiri"/>
          <w:sz w:val="36"/>
          <w:szCs w:val="36"/>
        </w:rPr>
        <w:t xml:space="preserve"> </w:t>
      </w:r>
      <w:r w:rsidR="00646F3B" w:rsidRPr="00C80DE0">
        <w:rPr>
          <w:rFonts w:ascii="Amiri" w:hAnsi="Amiri" w:cs="Amiri"/>
          <w:sz w:val="36"/>
          <w:szCs w:val="36"/>
          <w:rtl/>
        </w:rPr>
        <w:t>عَنْكُمْ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فَالْآنَ</w:t>
      </w:r>
      <w:r w:rsidR="00646F3B" w:rsidRPr="00C80DE0">
        <w:rPr>
          <w:rFonts w:ascii="Amiri" w:hAnsi="Amiri" w:cs="Amiri"/>
          <w:sz w:val="36"/>
          <w:szCs w:val="36"/>
        </w:rPr>
        <w:t xml:space="preserve"> </w:t>
      </w:r>
      <w:r w:rsidR="00646F3B" w:rsidRPr="00C80DE0">
        <w:rPr>
          <w:rFonts w:ascii="Amiri" w:hAnsi="Amiri" w:cs="Amiri"/>
          <w:sz w:val="36"/>
          <w:szCs w:val="36"/>
          <w:rtl/>
        </w:rPr>
        <w:t>بَاشِرُوهُنَّ</w:t>
      </w:r>
      <w:r w:rsidR="00646F3B" w:rsidRPr="00C80DE0">
        <w:rPr>
          <w:rFonts w:ascii="Amiri" w:hAnsi="Amiri" w:cs="Amiri"/>
          <w:sz w:val="36"/>
          <w:szCs w:val="36"/>
        </w:rPr>
        <w:t xml:space="preserve"> </w:t>
      </w:r>
      <w:r w:rsidR="00646F3B" w:rsidRPr="00C80DE0">
        <w:rPr>
          <w:rFonts w:ascii="Amiri" w:hAnsi="Amiri" w:cs="Amiri"/>
          <w:sz w:val="36"/>
          <w:szCs w:val="36"/>
          <w:rtl/>
        </w:rPr>
        <w:t>وَابْتَغُوا</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وَكُلُوا</w:t>
      </w:r>
      <w:r w:rsidR="00646F3B" w:rsidRPr="00C80DE0">
        <w:rPr>
          <w:rFonts w:ascii="Amiri" w:hAnsi="Amiri" w:cs="Amiri"/>
          <w:sz w:val="36"/>
          <w:szCs w:val="36"/>
        </w:rPr>
        <w:t xml:space="preserve"> </w:t>
      </w:r>
      <w:r w:rsidR="00646F3B" w:rsidRPr="00C80DE0">
        <w:rPr>
          <w:rFonts w:ascii="Amiri" w:hAnsi="Amiri" w:cs="Amiri"/>
          <w:sz w:val="36"/>
          <w:szCs w:val="36"/>
          <w:rtl/>
        </w:rPr>
        <w:t>وَاشْرَبُوا</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يَتَبَيَّنَ</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الْخَيْطُ</w:t>
      </w:r>
      <w:r w:rsidR="00646F3B" w:rsidRPr="00C80DE0">
        <w:rPr>
          <w:rFonts w:ascii="Amiri" w:hAnsi="Amiri" w:cs="Amiri"/>
          <w:sz w:val="36"/>
          <w:szCs w:val="36"/>
        </w:rPr>
        <w:t xml:space="preserve"> </w:t>
      </w:r>
      <w:r w:rsidR="00646F3B" w:rsidRPr="00C80DE0">
        <w:rPr>
          <w:rFonts w:ascii="Amiri" w:hAnsi="Amiri" w:cs="Amiri"/>
          <w:sz w:val="36"/>
          <w:szCs w:val="36"/>
          <w:rtl/>
        </w:rPr>
        <w:t>الْأَبْيَضُ</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الْخَيْطِ</w:t>
      </w:r>
      <w:r w:rsidR="00646F3B" w:rsidRPr="00C80DE0">
        <w:rPr>
          <w:rFonts w:ascii="Amiri" w:hAnsi="Amiri" w:cs="Amiri"/>
          <w:sz w:val="36"/>
          <w:szCs w:val="36"/>
        </w:rPr>
        <w:t xml:space="preserve"> </w:t>
      </w:r>
      <w:r w:rsidR="00646F3B" w:rsidRPr="00C80DE0">
        <w:rPr>
          <w:rFonts w:ascii="Amiri" w:hAnsi="Amiri" w:cs="Amiri"/>
          <w:sz w:val="36"/>
          <w:szCs w:val="36"/>
          <w:rtl/>
        </w:rPr>
        <w:t>الْأَسْوَدِ</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الْفَجْرِ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أَتِمُّوا</w:t>
      </w:r>
      <w:r w:rsidR="00646F3B" w:rsidRPr="00C80DE0">
        <w:rPr>
          <w:rFonts w:ascii="Amiri" w:hAnsi="Amiri" w:cs="Amiri"/>
          <w:sz w:val="36"/>
          <w:szCs w:val="36"/>
        </w:rPr>
        <w:t xml:space="preserve"> </w:t>
      </w:r>
      <w:r w:rsidR="00646F3B" w:rsidRPr="00C80DE0">
        <w:rPr>
          <w:rFonts w:ascii="Amiri" w:hAnsi="Amiri" w:cs="Amiri"/>
          <w:sz w:val="36"/>
          <w:szCs w:val="36"/>
          <w:rtl/>
        </w:rPr>
        <w:t>الصِّيَامَ</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اللَّيْلِ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تُبَاشِرُوهُنَّ</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عَاكِفُونَ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الْمَسَاجِدِ</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تِلْكَ</w:t>
      </w:r>
      <w:r w:rsidR="00646F3B" w:rsidRPr="00C80DE0">
        <w:rPr>
          <w:rFonts w:ascii="Amiri" w:hAnsi="Amiri" w:cs="Amiri"/>
          <w:sz w:val="36"/>
          <w:szCs w:val="36"/>
        </w:rPr>
        <w:t xml:space="preserve"> </w:t>
      </w:r>
      <w:r w:rsidR="00646F3B" w:rsidRPr="00C80DE0">
        <w:rPr>
          <w:rFonts w:ascii="Amiri" w:hAnsi="Amiri" w:cs="Amiri"/>
          <w:sz w:val="36"/>
          <w:szCs w:val="36"/>
          <w:rtl/>
        </w:rPr>
        <w:t>حُدُودُ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تَقْرَبُوهَا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يُبَيِّنُ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آيَاتِهِ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لَعَلَّهُمْ</w:t>
      </w:r>
      <w:r w:rsidR="00646F3B" w:rsidRPr="00C80DE0">
        <w:rPr>
          <w:rFonts w:ascii="Amiri" w:hAnsi="Amiri" w:cs="Amiri"/>
          <w:sz w:val="36"/>
          <w:szCs w:val="36"/>
        </w:rPr>
        <w:t xml:space="preserve"> </w:t>
      </w:r>
      <w:r w:rsidR="00646F3B" w:rsidRPr="00C80DE0">
        <w:rPr>
          <w:rFonts w:ascii="Amiri" w:hAnsi="Amiri" w:cs="Amiri"/>
          <w:sz w:val="36"/>
          <w:szCs w:val="36"/>
          <w:rtl/>
        </w:rPr>
        <w:t>يَتَّقُونَ۔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w:t>
      </w:r>
      <w:r>
        <w:rPr>
          <w:rFonts w:ascii="Amiri" w:hAnsi="Amiri" w:cs="Amiri" w:hint="cs"/>
          <w:sz w:val="36"/>
          <w:szCs w:val="36"/>
          <w:vertAlign w:val="superscript"/>
          <w:rtl/>
          <w:lang w:bidi="fa-IR"/>
        </w:rPr>
        <w:t>۷</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٢</w:t>
      </w:r>
      <w:r>
        <w:rPr>
          <w:rFonts w:ascii="Amiri" w:hAnsi="Amiri" w:cs="Amiri" w:hint="cs"/>
          <w:sz w:val="36"/>
          <w:szCs w:val="36"/>
          <w:rtl/>
          <w:lang w:bidi="fa-IR"/>
        </w:rPr>
        <w:t>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يُقَاتِلُونَكُمْ</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تَعْتَدُوا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الْمُعْتَدِينَ۔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w:t>
      </w:r>
      <w:r>
        <w:rPr>
          <w:rFonts w:ascii="Amiri" w:hAnsi="Amiri" w:cs="Amiri" w:hint="cs"/>
          <w:sz w:val="36"/>
          <w:szCs w:val="36"/>
          <w:vertAlign w:val="superscript"/>
          <w:rtl/>
          <w:lang w:bidi="fa-IR"/>
        </w:rPr>
        <w:t>۸</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وَاقْتُلُوهُمْ</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ثَقِفْتُمُوهُمْ</w:t>
      </w:r>
      <w:r w:rsidR="00646F3B" w:rsidRPr="00C80DE0">
        <w:rPr>
          <w:rFonts w:ascii="Amiri" w:hAnsi="Amiri" w:cs="Amiri"/>
          <w:sz w:val="36"/>
          <w:szCs w:val="36"/>
        </w:rPr>
        <w:t xml:space="preserve"> </w:t>
      </w:r>
      <w:r w:rsidR="00646F3B" w:rsidRPr="00C80DE0">
        <w:rPr>
          <w:rFonts w:ascii="Amiri" w:hAnsi="Amiri" w:cs="Amiri"/>
          <w:sz w:val="36"/>
          <w:szCs w:val="36"/>
          <w:rtl/>
        </w:rPr>
        <w:t>وَأَخْرِجُوهُمْ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أَخْرَجُوكُمْ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وَالْفِتْنَةُ</w:t>
      </w:r>
      <w:r w:rsidR="00646F3B" w:rsidRPr="00C80DE0">
        <w:rPr>
          <w:rFonts w:ascii="Amiri" w:hAnsi="Amiri" w:cs="Amiri"/>
          <w:sz w:val="36"/>
          <w:szCs w:val="36"/>
        </w:rPr>
        <w:t xml:space="preserve"> </w:t>
      </w:r>
      <w:r w:rsidR="00646F3B" w:rsidRPr="00C80DE0">
        <w:rPr>
          <w:rFonts w:ascii="Amiri" w:hAnsi="Amiri" w:cs="Amiri"/>
          <w:sz w:val="36"/>
          <w:szCs w:val="36"/>
          <w:rtl/>
        </w:rPr>
        <w:t>أَشَدُّ</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الْقَتْلِ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تُقَاتِلُوهُمْ</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الْمَسْجِدِ</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يُقَاتِلُوكُمْ</w:t>
      </w:r>
      <w:r w:rsidR="00646F3B" w:rsidRPr="00C80DE0">
        <w:rPr>
          <w:rFonts w:ascii="Amiri" w:hAnsi="Amiri" w:cs="Amiri"/>
          <w:sz w:val="36"/>
          <w:szCs w:val="36"/>
        </w:rPr>
        <w:t xml:space="preserve"> </w:t>
      </w:r>
      <w:r w:rsidR="00646F3B" w:rsidRPr="00C80DE0">
        <w:rPr>
          <w:rFonts w:ascii="Amiri" w:hAnsi="Amiri" w:cs="Amiri"/>
          <w:sz w:val="36"/>
          <w:szCs w:val="36"/>
          <w:rtl/>
        </w:rPr>
        <w:t>فِيهِ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قَاتَلُوكُمْ</w:t>
      </w:r>
      <w:r w:rsidR="00646F3B" w:rsidRPr="00C80DE0">
        <w:rPr>
          <w:rFonts w:ascii="Amiri" w:hAnsi="Amiri" w:cs="Amiri"/>
          <w:sz w:val="36"/>
          <w:szCs w:val="36"/>
        </w:rPr>
        <w:t xml:space="preserve"> </w:t>
      </w:r>
      <w:r w:rsidR="00646F3B" w:rsidRPr="00C80DE0">
        <w:rPr>
          <w:rFonts w:ascii="Amiri" w:hAnsi="Amiri" w:cs="Amiri"/>
          <w:sz w:val="36"/>
          <w:szCs w:val="36"/>
          <w:rtl/>
        </w:rPr>
        <w:t>فَاقْتُلُوهُمْ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جَزَاءُ</w:t>
      </w:r>
      <w:r w:rsidR="00646F3B" w:rsidRPr="00C80DE0">
        <w:rPr>
          <w:rFonts w:ascii="Amiri" w:hAnsi="Amiri" w:cs="Amiri"/>
          <w:sz w:val="36"/>
          <w:szCs w:val="36"/>
        </w:rPr>
        <w:t xml:space="preserve"> </w:t>
      </w:r>
      <w:r w:rsidR="00646F3B" w:rsidRPr="00C80DE0">
        <w:rPr>
          <w:rFonts w:ascii="Amiri" w:hAnsi="Amiri" w:cs="Amiri"/>
          <w:sz w:val="36"/>
          <w:szCs w:val="36"/>
          <w:rtl/>
        </w:rPr>
        <w:t>الْكَافِرِينَ۔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٥</w:t>
      </w:r>
      <w:r>
        <w:rPr>
          <w:rFonts w:ascii="Amiri" w:hAnsi="Amiri" w:cs="Amiri" w:hint="cs"/>
          <w:sz w:val="36"/>
          <w:szCs w:val="36"/>
          <w:vertAlign w:val="superscript"/>
          <w:rtl/>
          <w:lang w:bidi="fa-IR"/>
        </w:rPr>
        <w:t>۹</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الشَّهْرُ</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بِالشَّهْرِ</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وَالْحُرُمَاتُ</w:t>
      </w:r>
      <w:r w:rsidR="00646F3B" w:rsidRPr="00C80DE0">
        <w:rPr>
          <w:rFonts w:ascii="Amiri" w:hAnsi="Amiri" w:cs="Amiri"/>
          <w:sz w:val="36"/>
          <w:szCs w:val="36"/>
        </w:rPr>
        <w:t xml:space="preserve"> </w:t>
      </w:r>
      <w:r w:rsidR="00646F3B" w:rsidRPr="00C80DE0">
        <w:rPr>
          <w:rFonts w:ascii="Amiri" w:hAnsi="Amiri" w:cs="Amiri"/>
          <w:sz w:val="36"/>
          <w:szCs w:val="36"/>
          <w:rtl/>
        </w:rPr>
        <w:t>قِصَاصٌ</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فَاعْتَدُوا</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بِمِثْلِ</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الْمُتَّقِينَ۔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٦٠</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۳</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وَأَنْفِقُوا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تُلْقُوا</w:t>
      </w:r>
      <w:r w:rsidR="00646F3B" w:rsidRPr="00C80DE0">
        <w:rPr>
          <w:rFonts w:ascii="Amiri" w:hAnsi="Amiri" w:cs="Amiri"/>
          <w:sz w:val="36"/>
          <w:szCs w:val="36"/>
        </w:rPr>
        <w:t xml:space="preserve"> </w:t>
      </w:r>
      <w:r w:rsidR="00646F3B" w:rsidRPr="00C80DE0">
        <w:rPr>
          <w:rFonts w:ascii="Amiri" w:hAnsi="Amiri" w:cs="Amiri"/>
          <w:sz w:val="36"/>
          <w:szCs w:val="36"/>
          <w:rtl/>
        </w:rPr>
        <w:t>بِأَيْدِيكُمْ</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التَّهْلُكَةِ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وَأَحْسِنُوا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الْمُحْسِنِينَ۔</w:t>
      </w:r>
      <w:r w:rsidR="00FD5B39" w:rsidRPr="00E24176">
        <w:rPr>
          <w:rFonts w:ascii="Amiri" w:hAnsi="Amiri" w:cs="Amiri" w:hint="cs"/>
          <w:sz w:val="36"/>
          <w:szCs w:val="36"/>
          <w:vertAlign w:val="superscript"/>
          <w:rtl/>
        </w:rPr>
        <w:t>(</w:t>
      </w:r>
      <w:r>
        <w:rPr>
          <w:rFonts w:ascii="Amiri" w:hAnsi="Amiri" w:cs="Amiri" w:hint="cs"/>
          <w:sz w:val="36"/>
          <w:szCs w:val="36"/>
          <w:vertAlign w:val="superscript"/>
          <w:rtl/>
        </w:rPr>
        <w:t>٦١</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أَفِيضُوا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أَفَاضَ</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وَاسْتَغْفِرُوا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٦٢</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تَوَلَّىٰ</w:t>
      </w:r>
      <w:r w:rsidR="00646F3B" w:rsidRPr="00C80DE0">
        <w:rPr>
          <w:rFonts w:ascii="Amiri" w:hAnsi="Amiri" w:cs="Amiri"/>
          <w:sz w:val="36"/>
          <w:szCs w:val="36"/>
        </w:rPr>
        <w:t xml:space="preserve"> </w:t>
      </w:r>
      <w:r w:rsidR="00646F3B" w:rsidRPr="00C80DE0">
        <w:rPr>
          <w:rFonts w:ascii="Amiri" w:hAnsi="Amiri" w:cs="Amiri"/>
          <w:sz w:val="36"/>
          <w:szCs w:val="36"/>
          <w:rtl/>
        </w:rPr>
        <w:t>سَعَىٰ</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الْأَرْضِ</w:t>
      </w:r>
      <w:r w:rsidR="00646F3B" w:rsidRPr="00C80DE0">
        <w:rPr>
          <w:rFonts w:ascii="Amiri" w:hAnsi="Amiri" w:cs="Amiri"/>
          <w:sz w:val="36"/>
          <w:szCs w:val="36"/>
        </w:rPr>
        <w:t xml:space="preserve"> </w:t>
      </w:r>
      <w:r w:rsidR="00646F3B" w:rsidRPr="00C80DE0">
        <w:rPr>
          <w:rFonts w:ascii="Amiri" w:hAnsi="Amiri" w:cs="Amiri"/>
          <w:sz w:val="36"/>
          <w:szCs w:val="36"/>
          <w:rtl/>
        </w:rPr>
        <w:t>لِيُفْسِدَ</w:t>
      </w:r>
      <w:r w:rsidR="00646F3B" w:rsidRPr="00C80DE0">
        <w:rPr>
          <w:rFonts w:ascii="Amiri" w:hAnsi="Amiri" w:cs="Amiri"/>
          <w:sz w:val="36"/>
          <w:szCs w:val="36"/>
        </w:rPr>
        <w:t xml:space="preserve"> </w:t>
      </w:r>
      <w:r w:rsidR="00646F3B" w:rsidRPr="00C80DE0">
        <w:rPr>
          <w:rFonts w:ascii="Amiri" w:hAnsi="Amiri" w:cs="Amiri"/>
          <w:sz w:val="36"/>
          <w:szCs w:val="36"/>
          <w:rtl/>
        </w:rPr>
        <w:t>فِيهَا</w:t>
      </w:r>
      <w:r w:rsidR="00646F3B" w:rsidRPr="00C80DE0">
        <w:rPr>
          <w:rFonts w:ascii="Amiri" w:hAnsi="Amiri" w:cs="Amiri"/>
          <w:sz w:val="36"/>
          <w:szCs w:val="36"/>
        </w:rPr>
        <w:t xml:space="preserve"> </w:t>
      </w:r>
      <w:r w:rsidR="00646F3B" w:rsidRPr="00C80DE0">
        <w:rPr>
          <w:rFonts w:ascii="Amiri" w:hAnsi="Amiri" w:cs="Amiri"/>
          <w:sz w:val="36"/>
          <w:szCs w:val="36"/>
          <w:rtl/>
        </w:rPr>
        <w:t>وَيُهْلِكَ</w:t>
      </w:r>
      <w:r w:rsidR="00646F3B" w:rsidRPr="00C80DE0">
        <w:rPr>
          <w:rFonts w:ascii="Amiri" w:hAnsi="Amiri" w:cs="Amiri"/>
          <w:sz w:val="36"/>
          <w:szCs w:val="36"/>
        </w:rPr>
        <w:t xml:space="preserve"> </w:t>
      </w:r>
      <w:r w:rsidR="00646F3B" w:rsidRPr="00C80DE0">
        <w:rPr>
          <w:rFonts w:ascii="Amiri" w:hAnsi="Amiri" w:cs="Amiri"/>
          <w:sz w:val="36"/>
          <w:szCs w:val="36"/>
          <w:rtl/>
        </w:rPr>
        <w:t>الْحَرْثَ</w:t>
      </w:r>
      <w:r w:rsidR="00646F3B" w:rsidRPr="00C80DE0">
        <w:rPr>
          <w:rFonts w:ascii="Amiri" w:hAnsi="Amiri" w:cs="Amiri"/>
          <w:sz w:val="36"/>
          <w:szCs w:val="36"/>
        </w:rPr>
        <w:t xml:space="preserve"> </w:t>
      </w:r>
      <w:r w:rsidR="00646F3B" w:rsidRPr="00C80DE0">
        <w:rPr>
          <w:rFonts w:ascii="Amiri" w:hAnsi="Amiri" w:cs="Amiri"/>
          <w:sz w:val="36"/>
          <w:szCs w:val="36"/>
          <w:rtl/>
        </w:rPr>
        <w:t>وَالنَّسْلَ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الْفَسَادَ۔</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w:t>
      </w:r>
      <w:r>
        <w:rPr>
          <w:rFonts w:ascii="Amiri" w:hAnsi="Amiri" w:cs="Amiri" w:hint="cs"/>
          <w:sz w:val="36"/>
          <w:szCs w:val="36"/>
          <w:vertAlign w:val="superscript"/>
          <w:rtl/>
          <w:lang w:bidi="fa-IR"/>
        </w:rPr>
        <w:t>۳</w:t>
      </w:r>
      <w:r w:rsidR="00FD5B39"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هَلْ</w:t>
      </w:r>
      <w:r w:rsidR="00646F3B" w:rsidRPr="00C80DE0">
        <w:rPr>
          <w:rFonts w:ascii="Amiri" w:hAnsi="Amiri" w:cs="Amiri"/>
          <w:sz w:val="36"/>
          <w:szCs w:val="36"/>
        </w:rPr>
        <w:t xml:space="preserve"> </w:t>
      </w:r>
      <w:r w:rsidR="00646F3B" w:rsidRPr="00C80DE0">
        <w:rPr>
          <w:rFonts w:ascii="Amiri" w:hAnsi="Amiri" w:cs="Amiri"/>
          <w:sz w:val="36"/>
          <w:szCs w:val="36"/>
          <w:rtl/>
        </w:rPr>
        <w:t>يَنْظُرُونَ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يَأْتِيَهُمُ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ظُلَلٍ</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الْغَمَامِ</w:t>
      </w:r>
      <w:r w:rsidR="00646F3B" w:rsidRPr="00C80DE0">
        <w:rPr>
          <w:rFonts w:ascii="Amiri" w:hAnsi="Amiri" w:cs="Amiri"/>
          <w:sz w:val="36"/>
          <w:szCs w:val="36"/>
        </w:rPr>
        <w:t xml:space="preserve"> </w:t>
      </w:r>
      <w:r w:rsidR="00646F3B" w:rsidRPr="00C80DE0">
        <w:rPr>
          <w:rFonts w:ascii="Amiri" w:hAnsi="Amiri" w:cs="Amiri"/>
          <w:sz w:val="36"/>
          <w:szCs w:val="36"/>
          <w:rtl/>
        </w:rPr>
        <w:t>وَالْمَلَائِكَةُ</w:t>
      </w:r>
      <w:r w:rsidR="00646F3B" w:rsidRPr="00C80DE0">
        <w:rPr>
          <w:rFonts w:ascii="Amiri" w:hAnsi="Amiri" w:cs="Amiri"/>
          <w:sz w:val="36"/>
          <w:szCs w:val="36"/>
        </w:rPr>
        <w:t xml:space="preserve"> </w:t>
      </w:r>
      <w:r w:rsidR="00646F3B" w:rsidRPr="00C80DE0">
        <w:rPr>
          <w:rFonts w:ascii="Amiri" w:hAnsi="Amiri" w:cs="Amiri"/>
          <w:sz w:val="36"/>
          <w:szCs w:val="36"/>
          <w:rtl/>
        </w:rPr>
        <w:t>وَقُضِيَ</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تُرْجَعُ</w:t>
      </w:r>
      <w:r w:rsidR="00646F3B" w:rsidRPr="00C80DE0">
        <w:rPr>
          <w:rFonts w:ascii="Amiri" w:hAnsi="Amiri" w:cs="Amiri"/>
          <w:sz w:val="36"/>
          <w:szCs w:val="36"/>
        </w:rPr>
        <w:t xml:space="preserve"> </w:t>
      </w:r>
      <w:r w:rsidR="00646F3B" w:rsidRPr="00C80DE0">
        <w:rPr>
          <w:rFonts w:ascii="Amiri" w:hAnsi="Amiri" w:cs="Amiri"/>
          <w:sz w:val="36"/>
          <w:szCs w:val="36"/>
          <w:rtl/>
        </w:rPr>
        <w:t>الْأُمُورُ۔</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٦٤</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الْقِتَالُ</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كُرْهٌ</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وَعَسَىٰ</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تَكْرَهُوا</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وَعَسَىٰ</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تُحِبُّوا</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شَرٌّ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يَعْلَمُ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٦٥</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هَاجَرُوا</w:t>
      </w:r>
      <w:r w:rsidR="00646F3B" w:rsidRPr="00C80DE0">
        <w:rPr>
          <w:rFonts w:ascii="Amiri" w:hAnsi="Amiri" w:cs="Amiri"/>
          <w:sz w:val="36"/>
          <w:szCs w:val="36"/>
        </w:rPr>
        <w:t xml:space="preserve"> </w:t>
      </w:r>
      <w:r w:rsidR="00646F3B" w:rsidRPr="00C80DE0">
        <w:rPr>
          <w:rFonts w:ascii="Amiri" w:hAnsi="Amiri" w:cs="Amiri"/>
          <w:sz w:val="36"/>
          <w:szCs w:val="36"/>
          <w:rtl/>
        </w:rPr>
        <w:t>وَجَاهَدُوا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أُولَٰئِكَ</w:t>
      </w:r>
      <w:r w:rsidR="00646F3B" w:rsidRPr="00C80DE0">
        <w:rPr>
          <w:rFonts w:ascii="Amiri" w:hAnsi="Amiri" w:cs="Amiri"/>
          <w:sz w:val="36"/>
          <w:szCs w:val="36"/>
        </w:rPr>
        <w:t xml:space="preserve"> </w:t>
      </w:r>
      <w:r w:rsidR="00646F3B" w:rsidRPr="00C80DE0">
        <w:rPr>
          <w:rFonts w:ascii="Amiri" w:hAnsi="Amiri" w:cs="Amiri"/>
          <w:sz w:val="36"/>
          <w:szCs w:val="36"/>
          <w:rtl/>
        </w:rPr>
        <w:t>يَرْجُونَ</w:t>
      </w:r>
      <w:r w:rsidR="00646F3B" w:rsidRPr="00C80DE0">
        <w:rPr>
          <w:rFonts w:ascii="Amiri" w:hAnsi="Amiri" w:cs="Amiri"/>
          <w:sz w:val="36"/>
          <w:szCs w:val="36"/>
        </w:rPr>
        <w:t xml:space="preserve"> </w:t>
      </w:r>
      <w:r w:rsidR="00646F3B" w:rsidRPr="00C80DE0">
        <w:rPr>
          <w:rFonts w:ascii="Amiri" w:hAnsi="Amiri" w:cs="Amiri"/>
          <w:sz w:val="36"/>
          <w:szCs w:val="36"/>
          <w:rtl/>
        </w:rPr>
        <w:t>رَحْمَتَ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٦٦</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۳۸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وَيَسْأَلُونَكَ</w:t>
      </w:r>
      <w:r w:rsidR="00646F3B" w:rsidRPr="00C80DE0">
        <w:rPr>
          <w:rFonts w:ascii="Amiri" w:hAnsi="Amiri" w:cs="Amiri"/>
          <w:sz w:val="36"/>
          <w:szCs w:val="36"/>
        </w:rPr>
        <w:t xml:space="preserve"> </w:t>
      </w:r>
      <w:r w:rsidR="00646F3B" w:rsidRPr="00C80DE0">
        <w:rPr>
          <w:rFonts w:ascii="Amiri" w:hAnsi="Amiri" w:cs="Amiri"/>
          <w:sz w:val="36"/>
          <w:szCs w:val="36"/>
          <w:rtl/>
        </w:rPr>
        <w:t>عَنِ</w:t>
      </w:r>
      <w:r w:rsidR="00646F3B" w:rsidRPr="00C80DE0">
        <w:rPr>
          <w:rFonts w:ascii="Amiri" w:hAnsi="Amiri" w:cs="Amiri"/>
          <w:sz w:val="36"/>
          <w:szCs w:val="36"/>
        </w:rPr>
        <w:t xml:space="preserve"> </w:t>
      </w:r>
      <w:r w:rsidR="00646F3B" w:rsidRPr="00C80DE0">
        <w:rPr>
          <w:rFonts w:ascii="Amiri" w:hAnsi="Amiri" w:cs="Amiri"/>
          <w:sz w:val="36"/>
          <w:szCs w:val="36"/>
          <w:rtl/>
        </w:rPr>
        <w:t>الْمَحِيضِ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أَذًى</w:t>
      </w:r>
      <w:r w:rsidR="00646F3B" w:rsidRPr="00C80DE0">
        <w:rPr>
          <w:rFonts w:ascii="Amiri" w:hAnsi="Amiri" w:cs="Amiri"/>
          <w:sz w:val="36"/>
          <w:szCs w:val="36"/>
        </w:rPr>
        <w:t xml:space="preserve"> </w:t>
      </w:r>
      <w:r w:rsidR="00646F3B" w:rsidRPr="00C80DE0">
        <w:rPr>
          <w:rFonts w:ascii="Amiri" w:hAnsi="Amiri" w:cs="Amiri"/>
          <w:sz w:val="36"/>
          <w:szCs w:val="36"/>
          <w:rtl/>
        </w:rPr>
        <w:t>فَاعْتَزِلُوا</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الْمَحِيضِ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تَقْرَبُوهُنَّ</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يَطْهُرْنَ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تَطَهَّرْنَ</w:t>
      </w:r>
      <w:r w:rsidR="00646F3B" w:rsidRPr="00C80DE0">
        <w:rPr>
          <w:rFonts w:ascii="Amiri" w:hAnsi="Amiri" w:cs="Amiri"/>
          <w:sz w:val="36"/>
          <w:szCs w:val="36"/>
        </w:rPr>
        <w:t xml:space="preserve"> </w:t>
      </w:r>
      <w:r w:rsidR="00646F3B" w:rsidRPr="00C80DE0">
        <w:rPr>
          <w:rFonts w:ascii="Amiri" w:hAnsi="Amiri" w:cs="Amiri"/>
          <w:sz w:val="36"/>
          <w:szCs w:val="36"/>
          <w:rtl/>
        </w:rPr>
        <w:t>فَأْتُوهُنَّ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أَمَرَكُمُ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التَّوَّابِينَ</w:t>
      </w:r>
      <w:r w:rsidR="00646F3B" w:rsidRPr="00C80DE0">
        <w:rPr>
          <w:rFonts w:ascii="Amiri" w:hAnsi="Amiri" w:cs="Amiri"/>
          <w:sz w:val="36"/>
          <w:szCs w:val="36"/>
        </w:rPr>
        <w:t xml:space="preserve"> </w:t>
      </w:r>
      <w:r w:rsidR="00646F3B" w:rsidRPr="00C80DE0">
        <w:rPr>
          <w:rFonts w:ascii="Amiri" w:hAnsi="Amiri" w:cs="Amiri"/>
          <w:sz w:val="36"/>
          <w:szCs w:val="36"/>
          <w:rtl/>
        </w:rPr>
        <w:t>وَيُحِبُّ</w:t>
      </w:r>
      <w:r w:rsidR="00646F3B" w:rsidRPr="00C80DE0">
        <w:rPr>
          <w:rFonts w:ascii="Amiri" w:hAnsi="Amiri" w:cs="Amiri"/>
          <w:sz w:val="36"/>
          <w:szCs w:val="36"/>
        </w:rPr>
        <w:t xml:space="preserve"> </w:t>
      </w:r>
      <w:r w:rsidR="00646F3B" w:rsidRPr="00C80DE0">
        <w:rPr>
          <w:rFonts w:ascii="Amiri" w:hAnsi="Amiri" w:cs="Amiri"/>
          <w:sz w:val="36"/>
          <w:szCs w:val="36"/>
          <w:rtl/>
        </w:rPr>
        <w:t>الْمُتَطَهِّرِينَ۔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w:t>
      </w:r>
      <w:r>
        <w:rPr>
          <w:rFonts w:ascii="Amiri" w:hAnsi="Amiri" w:cs="Amiri" w:hint="cs"/>
          <w:sz w:val="36"/>
          <w:szCs w:val="36"/>
          <w:vertAlign w:val="superscript"/>
          <w:rtl/>
          <w:lang w:bidi="fa-IR"/>
        </w:rPr>
        <w:t>۷</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۳۹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طَلَّقْتُمُ</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فَبَلَغْنَ</w:t>
      </w:r>
      <w:r w:rsidR="00646F3B" w:rsidRPr="00C80DE0">
        <w:rPr>
          <w:rFonts w:ascii="Amiri" w:hAnsi="Amiri" w:cs="Amiri"/>
          <w:sz w:val="36"/>
          <w:szCs w:val="36"/>
        </w:rPr>
        <w:t xml:space="preserve"> </w:t>
      </w:r>
      <w:r w:rsidR="00646F3B" w:rsidRPr="00C80DE0">
        <w:rPr>
          <w:rFonts w:ascii="Amiri" w:hAnsi="Amiri" w:cs="Amiri"/>
          <w:sz w:val="36"/>
          <w:szCs w:val="36"/>
          <w:rtl/>
        </w:rPr>
        <w:t>أَجَلَهُنَّ</w:t>
      </w:r>
      <w:r w:rsidR="00646F3B" w:rsidRPr="00C80DE0">
        <w:rPr>
          <w:rFonts w:ascii="Amiri" w:hAnsi="Amiri" w:cs="Amiri"/>
          <w:sz w:val="36"/>
          <w:szCs w:val="36"/>
        </w:rPr>
        <w:t xml:space="preserve"> </w:t>
      </w:r>
      <w:r w:rsidR="00646F3B" w:rsidRPr="00C80DE0">
        <w:rPr>
          <w:rFonts w:ascii="Amiri" w:hAnsi="Amiri" w:cs="Amiri"/>
          <w:sz w:val="36"/>
          <w:szCs w:val="36"/>
          <w:rtl/>
        </w:rPr>
        <w:t>فَأَمْسِكُوهُنَّ</w:t>
      </w:r>
      <w:r w:rsidR="00646F3B" w:rsidRPr="00C80DE0">
        <w:rPr>
          <w:rFonts w:ascii="Amiri" w:hAnsi="Amiri" w:cs="Amiri"/>
          <w:sz w:val="36"/>
          <w:szCs w:val="36"/>
        </w:rPr>
        <w:t xml:space="preserve"> </w:t>
      </w:r>
      <w:r w:rsidR="00646F3B" w:rsidRPr="00C80DE0">
        <w:rPr>
          <w:rFonts w:ascii="Amiri" w:hAnsi="Amiri" w:cs="Amiri"/>
          <w:sz w:val="36"/>
          <w:szCs w:val="36"/>
          <w:rtl/>
        </w:rPr>
        <w:t>بِمَعْرُوفٍ</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سَرِّحُوهُنَّ</w:t>
      </w:r>
      <w:r w:rsidR="00646F3B" w:rsidRPr="00C80DE0">
        <w:rPr>
          <w:rFonts w:ascii="Amiri" w:hAnsi="Amiri" w:cs="Amiri"/>
          <w:sz w:val="36"/>
          <w:szCs w:val="36"/>
        </w:rPr>
        <w:t xml:space="preserve"> </w:t>
      </w:r>
      <w:r w:rsidR="00646F3B" w:rsidRPr="00C80DE0">
        <w:rPr>
          <w:rFonts w:ascii="Amiri" w:hAnsi="Amiri" w:cs="Amiri"/>
          <w:sz w:val="36"/>
          <w:szCs w:val="36"/>
          <w:rtl/>
        </w:rPr>
        <w:t>بِمَعْرُوفٍ</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تُمْسِكُوهُنَّ</w:t>
      </w:r>
      <w:r w:rsidR="00646F3B" w:rsidRPr="00C80DE0">
        <w:rPr>
          <w:rFonts w:ascii="Amiri" w:hAnsi="Amiri" w:cs="Amiri"/>
          <w:sz w:val="36"/>
          <w:szCs w:val="36"/>
        </w:rPr>
        <w:t xml:space="preserve"> </w:t>
      </w:r>
      <w:r w:rsidR="00646F3B" w:rsidRPr="00C80DE0">
        <w:rPr>
          <w:rFonts w:ascii="Amiri" w:hAnsi="Amiri" w:cs="Amiri"/>
          <w:sz w:val="36"/>
          <w:szCs w:val="36"/>
          <w:rtl/>
        </w:rPr>
        <w:t>ضِرَارًا</w:t>
      </w:r>
      <w:r w:rsidR="00646F3B" w:rsidRPr="00C80DE0">
        <w:rPr>
          <w:rFonts w:ascii="Amiri" w:hAnsi="Amiri" w:cs="Amiri"/>
          <w:sz w:val="36"/>
          <w:szCs w:val="36"/>
        </w:rPr>
        <w:t xml:space="preserve"> </w:t>
      </w:r>
      <w:r w:rsidR="00646F3B" w:rsidRPr="00C80DE0">
        <w:rPr>
          <w:rFonts w:ascii="Amiri" w:hAnsi="Amiri" w:cs="Amiri"/>
          <w:sz w:val="36"/>
          <w:szCs w:val="36"/>
          <w:rtl/>
        </w:rPr>
        <w:t>لِتَعْتَدُوا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يَفْعَلْ</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فَقَدْ</w:t>
      </w:r>
      <w:r w:rsidR="00646F3B" w:rsidRPr="00C80DE0">
        <w:rPr>
          <w:rFonts w:ascii="Amiri" w:hAnsi="Amiri" w:cs="Amiri"/>
          <w:sz w:val="36"/>
          <w:szCs w:val="36"/>
        </w:rPr>
        <w:t xml:space="preserve"> </w:t>
      </w:r>
      <w:r w:rsidR="00646F3B" w:rsidRPr="00C80DE0">
        <w:rPr>
          <w:rFonts w:ascii="Amiri" w:hAnsi="Amiri" w:cs="Amiri"/>
          <w:sz w:val="36"/>
          <w:szCs w:val="36"/>
          <w:rtl/>
        </w:rPr>
        <w:t>ظَلَمَ</w:t>
      </w:r>
      <w:r w:rsidR="00646F3B" w:rsidRPr="00C80DE0">
        <w:rPr>
          <w:rFonts w:ascii="Amiri" w:hAnsi="Amiri" w:cs="Amiri"/>
          <w:sz w:val="36"/>
          <w:szCs w:val="36"/>
        </w:rPr>
        <w:t xml:space="preserve"> </w:t>
      </w:r>
      <w:r w:rsidR="00646F3B" w:rsidRPr="00C80DE0">
        <w:rPr>
          <w:rFonts w:ascii="Amiri" w:hAnsi="Amiri" w:cs="Amiri"/>
          <w:sz w:val="36"/>
          <w:szCs w:val="36"/>
          <w:rtl/>
        </w:rPr>
        <w:t>نَفْسَهُ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تَتَّخِذُوا</w:t>
      </w:r>
      <w:r w:rsidR="00646F3B" w:rsidRPr="00C80DE0">
        <w:rPr>
          <w:rFonts w:ascii="Amiri" w:hAnsi="Amiri" w:cs="Amiri"/>
          <w:sz w:val="36"/>
          <w:szCs w:val="36"/>
        </w:rPr>
        <w:t xml:space="preserve"> </w:t>
      </w:r>
      <w:r w:rsidR="00646F3B" w:rsidRPr="00C80DE0">
        <w:rPr>
          <w:rFonts w:ascii="Amiri" w:hAnsi="Amiri" w:cs="Amiri"/>
          <w:sz w:val="36"/>
          <w:szCs w:val="36"/>
          <w:rtl/>
        </w:rPr>
        <w:t>آيَاتِ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هُزُوًا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وَاذْكُرُوا</w:t>
      </w:r>
      <w:r w:rsidR="00646F3B" w:rsidRPr="00C80DE0">
        <w:rPr>
          <w:rFonts w:ascii="Amiri" w:hAnsi="Amiri" w:cs="Amiri"/>
          <w:sz w:val="36"/>
          <w:szCs w:val="36"/>
        </w:rPr>
        <w:t xml:space="preserve"> </w:t>
      </w:r>
      <w:r w:rsidR="00646F3B" w:rsidRPr="00C80DE0">
        <w:rPr>
          <w:rFonts w:ascii="Amiri" w:hAnsi="Amiri" w:cs="Amiri"/>
          <w:sz w:val="36"/>
          <w:szCs w:val="36"/>
          <w:rtl/>
        </w:rPr>
        <w:t>نِعْمَتَ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يَعِظُكُمْ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بِكُلِّ</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w:t>
      </w:r>
      <w:r>
        <w:rPr>
          <w:rFonts w:ascii="Amiri" w:hAnsi="Amiri" w:cs="Amiri" w:hint="cs"/>
          <w:sz w:val="36"/>
          <w:szCs w:val="36"/>
          <w:vertAlign w:val="superscript"/>
          <w:rtl/>
          <w:lang w:bidi="fa-IR"/>
        </w:rPr>
        <w:t>۸</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طَلَّقْتُمُوهُنَّ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تَمَسُّوهُنَّ</w:t>
      </w:r>
      <w:r w:rsidR="00646F3B" w:rsidRPr="00C80DE0">
        <w:rPr>
          <w:rFonts w:ascii="Amiri" w:hAnsi="Amiri" w:cs="Amiri"/>
          <w:sz w:val="36"/>
          <w:szCs w:val="36"/>
        </w:rPr>
        <w:t xml:space="preserve"> </w:t>
      </w:r>
      <w:r w:rsidR="00646F3B" w:rsidRPr="00C80DE0">
        <w:rPr>
          <w:rFonts w:ascii="Amiri" w:hAnsi="Amiri" w:cs="Amiri"/>
          <w:sz w:val="36"/>
          <w:szCs w:val="36"/>
          <w:rtl/>
        </w:rPr>
        <w:t>وَقَدْ</w:t>
      </w:r>
      <w:r w:rsidR="00646F3B" w:rsidRPr="00C80DE0">
        <w:rPr>
          <w:rFonts w:ascii="Amiri" w:hAnsi="Amiri" w:cs="Amiri"/>
          <w:sz w:val="36"/>
          <w:szCs w:val="36"/>
        </w:rPr>
        <w:t xml:space="preserve"> </w:t>
      </w:r>
      <w:r w:rsidR="00646F3B" w:rsidRPr="00C80DE0">
        <w:rPr>
          <w:rFonts w:ascii="Amiri" w:hAnsi="Amiri" w:cs="Amiri"/>
          <w:sz w:val="36"/>
          <w:szCs w:val="36"/>
          <w:rtl/>
        </w:rPr>
        <w:t>فَرَضْتُمْ</w:t>
      </w:r>
      <w:r w:rsidR="00646F3B" w:rsidRPr="00C80DE0">
        <w:rPr>
          <w:rFonts w:ascii="Amiri" w:hAnsi="Amiri" w:cs="Amiri"/>
          <w:sz w:val="36"/>
          <w:szCs w:val="36"/>
        </w:rPr>
        <w:t xml:space="preserve"> </w:t>
      </w:r>
      <w:r w:rsidR="00646F3B" w:rsidRPr="00C80DE0">
        <w:rPr>
          <w:rFonts w:ascii="Amiri" w:hAnsi="Amiri" w:cs="Amiri"/>
          <w:sz w:val="36"/>
          <w:szCs w:val="36"/>
          <w:rtl/>
        </w:rPr>
        <w:t>لَهُنَّ</w:t>
      </w:r>
      <w:r w:rsidR="00646F3B" w:rsidRPr="00C80DE0">
        <w:rPr>
          <w:rFonts w:ascii="Amiri" w:hAnsi="Amiri" w:cs="Amiri"/>
          <w:sz w:val="36"/>
          <w:szCs w:val="36"/>
        </w:rPr>
        <w:t xml:space="preserve"> </w:t>
      </w:r>
      <w:r w:rsidR="00646F3B" w:rsidRPr="00C80DE0">
        <w:rPr>
          <w:rFonts w:ascii="Amiri" w:hAnsi="Amiri" w:cs="Amiri"/>
          <w:sz w:val="36"/>
          <w:szCs w:val="36"/>
          <w:rtl/>
        </w:rPr>
        <w:t>فَرِيضَةً</w:t>
      </w:r>
      <w:r w:rsidR="00646F3B" w:rsidRPr="00C80DE0">
        <w:rPr>
          <w:rFonts w:ascii="Amiri" w:hAnsi="Amiri" w:cs="Amiri"/>
          <w:sz w:val="36"/>
          <w:szCs w:val="36"/>
        </w:rPr>
        <w:t xml:space="preserve"> </w:t>
      </w:r>
      <w:r w:rsidR="00646F3B" w:rsidRPr="00C80DE0">
        <w:rPr>
          <w:rFonts w:ascii="Amiri" w:hAnsi="Amiri" w:cs="Amiri"/>
          <w:sz w:val="36"/>
          <w:szCs w:val="36"/>
          <w:rtl/>
        </w:rPr>
        <w:t>فَنِصْفُ</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فَرَضْتُمْ</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يَعْفُونَ</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يَعْفُوَ</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بِيَدِهِ</w:t>
      </w:r>
      <w:r w:rsidR="00646F3B" w:rsidRPr="00C80DE0">
        <w:rPr>
          <w:rFonts w:ascii="Amiri" w:hAnsi="Amiri" w:cs="Amiri"/>
          <w:sz w:val="36"/>
          <w:szCs w:val="36"/>
        </w:rPr>
        <w:t xml:space="preserve"> </w:t>
      </w:r>
      <w:r w:rsidR="00646F3B" w:rsidRPr="00C80DE0">
        <w:rPr>
          <w:rFonts w:ascii="Amiri" w:hAnsi="Amiri" w:cs="Amiri"/>
          <w:sz w:val="36"/>
          <w:szCs w:val="36"/>
          <w:rtl/>
        </w:rPr>
        <w:t>عُقْدَةُ</w:t>
      </w:r>
      <w:r w:rsidR="00646F3B" w:rsidRPr="00C80DE0">
        <w:rPr>
          <w:rFonts w:ascii="Amiri" w:hAnsi="Amiri" w:cs="Amiri"/>
          <w:sz w:val="36"/>
          <w:szCs w:val="36"/>
        </w:rPr>
        <w:t xml:space="preserve"> </w:t>
      </w:r>
      <w:r w:rsidR="00646F3B" w:rsidRPr="00C80DE0">
        <w:rPr>
          <w:rFonts w:ascii="Amiri" w:hAnsi="Amiri" w:cs="Amiri"/>
          <w:sz w:val="36"/>
          <w:szCs w:val="36"/>
          <w:rtl/>
        </w:rPr>
        <w:t>النِّكَاحِ</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تَعْفُوا</w:t>
      </w:r>
      <w:r w:rsidR="00646F3B" w:rsidRPr="00C80DE0">
        <w:rPr>
          <w:rFonts w:ascii="Amiri" w:hAnsi="Amiri" w:cs="Amiri"/>
          <w:sz w:val="36"/>
          <w:szCs w:val="36"/>
        </w:rPr>
        <w:t xml:space="preserve"> </w:t>
      </w:r>
      <w:r w:rsidR="00646F3B" w:rsidRPr="00C80DE0">
        <w:rPr>
          <w:rFonts w:ascii="Amiri" w:hAnsi="Amiri" w:cs="Amiri"/>
          <w:sz w:val="36"/>
          <w:szCs w:val="36"/>
          <w:rtl/>
        </w:rPr>
        <w:t>أَقْرَبُ</w:t>
      </w:r>
      <w:r w:rsidR="00646F3B" w:rsidRPr="00C80DE0">
        <w:rPr>
          <w:rFonts w:ascii="Amiri" w:hAnsi="Amiri" w:cs="Amiri"/>
          <w:sz w:val="36"/>
          <w:szCs w:val="36"/>
        </w:rPr>
        <w:t xml:space="preserve"> </w:t>
      </w:r>
      <w:r w:rsidR="00646F3B" w:rsidRPr="00C80DE0">
        <w:rPr>
          <w:rFonts w:ascii="Amiri" w:hAnsi="Amiri" w:cs="Amiri"/>
          <w:sz w:val="36"/>
          <w:szCs w:val="36"/>
          <w:rtl/>
        </w:rPr>
        <w:t>لِلتَّقْوَىٰ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تَنْسَوُا</w:t>
      </w:r>
      <w:r w:rsidR="00646F3B" w:rsidRPr="00C80DE0">
        <w:rPr>
          <w:rFonts w:ascii="Amiri" w:hAnsi="Amiri" w:cs="Amiri"/>
          <w:sz w:val="36"/>
          <w:szCs w:val="36"/>
        </w:rPr>
        <w:t xml:space="preserve"> </w:t>
      </w:r>
      <w:r w:rsidR="00646F3B" w:rsidRPr="00C80DE0">
        <w:rPr>
          <w:rFonts w:ascii="Amiri" w:hAnsi="Amiri" w:cs="Amiri"/>
          <w:sz w:val="36"/>
          <w:szCs w:val="36"/>
          <w:rtl/>
        </w:rPr>
        <w:t>الْفَضْلَ</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تَعْمَلُونَ</w:t>
      </w:r>
      <w:r w:rsidR="00646F3B" w:rsidRPr="00C80DE0">
        <w:rPr>
          <w:rFonts w:ascii="Amiri" w:hAnsi="Amiri" w:cs="Amiri"/>
          <w:sz w:val="36"/>
          <w:szCs w:val="36"/>
        </w:rPr>
        <w:t xml:space="preserve"> </w:t>
      </w:r>
      <w:r w:rsidR="00646F3B" w:rsidRPr="00C80DE0">
        <w:rPr>
          <w:rFonts w:ascii="Amiri" w:hAnsi="Amiri" w:cs="Amiri"/>
          <w:sz w:val="36"/>
          <w:szCs w:val="36"/>
          <w:rtl/>
        </w:rPr>
        <w:t>بَصِيرٌ۔</w:t>
      </w:r>
      <w:r w:rsidR="00E55886" w:rsidRPr="00E24176">
        <w:rPr>
          <w:rFonts w:ascii="Amiri" w:hAnsi="Amiri" w:cs="Amiri" w:hint="cs"/>
          <w:sz w:val="36"/>
          <w:szCs w:val="36"/>
          <w:vertAlign w:val="superscript"/>
          <w:rtl/>
        </w:rPr>
        <w:t>(</w:t>
      </w:r>
      <w:r>
        <w:rPr>
          <w:rFonts w:ascii="Amiri" w:hAnsi="Amiri" w:cs="Amiri" w:hint="cs"/>
          <w:sz w:val="36"/>
          <w:szCs w:val="36"/>
          <w:vertAlign w:val="superscript"/>
          <w:rtl/>
        </w:rPr>
        <w:t>٦</w:t>
      </w:r>
      <w:r>
        <w:rPr>
          <w:rFonts w:ascii="Amiri" w:hAnsi="Amiri" w:cs="Amiri" w:hint="cs"/>
          <w:sz w:val="36"/>
          <w:szCs w:val="36"/>
          <w:vertAlign w:val="superscript"/>
          <w:rtl/>
          <w:lang w:bidi="fa-IR"/>
        </w:rPr>
        <w:t>۹</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خِفْتُمْ</w:t>
      </w:r>
      <w:r w:rsidR="00646F3B" w:rsidRPr="00C80DE0">
        <w:rPr>
          <w:rFonts w:ascii="Amiri" w:hAnsi="Amiri" w:cs="Amiri"/>
          <w:sz w:val="36"/>
          <w:szCs w:val="36"/>
        </w:rPr>
        <w:t xml:space="preserve"> </w:t>
      </w:r>
      <w:r w:rsidR="00646F3B" w:rsidRPr="00C80DE0">
        <w:rPr>
          <w:rFonts w:ascii="Amiri" w:hAnsi="Amiri" w:cs="Amiri"/>
          <w:sz w:val="36"/>
          <w:szCs w:val="36"/>
          <w:rtl/>
        </w:rPr>
        <w:t>فَرِجَالًا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رُكْبَانًا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أَمِنْتُمْ</w:t>
      </w:r>
      <w:r w:rsidR="00646F3B" w:rsidRPr="00C80DE0">
        <w:rPr>
          <w:rFonts w:ascii="Amiri" w:hAnsi="Amiri" w:cs="Amiri"/>
          <w:sz w:val="36"/>
          <w:szCs w:val="36"/>
        </w:rPr>
        <w:t xml:space="preserve"> </w:t>
      </w:r>
      <w:r w:rsidR="00646F3B" w:rsidRPr="00C80DE0">
        <w:rPr>
          <w:rFonts w:ascii="Amiri" w:hAnsi="Amiri" w:cs="Amiri"/>
          <w:sz w:val="36"/>
          <w:szCs w:val="36"/>
          <w:rtl/>
        </w:rPr>
        <w:t>فَاذْكُرُوا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عَلَّمَكُمْ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٠</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أَلَمْ</w:t>
      </w:r>
      <w:r w:rsidR="00646F3B" w:rsidRPr="00C80DE0">
        <w:rPr>
          <w:rFonts w:ascii="Amiri" w:hAnsi="Amiri" w:cs="Amiri"/>
          <w:sz w:val="36"/>
          <w:szCs w:val="36"/>
        </w:rPr>
        <w:t xml:space="preserve"> </w:t>
      </w:r>
      <w:r w:rsidR="00646F3B" w:rsidRPr="00C80DE0">
        <w:rPr>
          <w:rFonts w:ascii="Amiri" w:hAnsi="Amiri" w:cs="Amiri"/>
          <w:sz w:val="36"/>
          <w:szCs w:val="36"/>
          <w:rtl/>
        </w:rPr>
        <w:t>تَرَ</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خَرَجُوا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دِيَارِهِمْ</w:t>
      </w:r>
      <w:r w:rsidR="00646F3B" w:rsidRPr="00C80DE0">
        <w:rPr>
          <w:rFonts w:ascii="Amiri" w:hAnsi="Amiri" w:cs="Amiri"/>
          <w:sz w:val="36"/>
          <w:szCs w:val="36"/>
        </w:rPr>
        <w:t xml:space="preserve"> </w:t>
      </w:r>
      <w:r w:rsidR="00646F3B" w:rsidRPr="00C80DE0">
        <w:rPr>
          <w:rFonts w:ascii="Amiri" w:hAnsi="Amiri" w:cs="Amiri"/>
          <w:sz w:val="36"/>
          <w:szCs w:val="36"/>
          <w:rtl/>
        </w:rPr>
        <w:t>وَهُمْ</w:t>
      </w:r>
      <w:r w:rsidR="00646F3B" w:rsidRPr="00C80DE0">
        <w:rPr>
          <w:rFonts w:ascii="Amiri" w:hAnsi="Amiri" w:cs="Amiri"/>
          <w:sz w:val="36"/>
          <w:szCs w:val="36"/>
        </w:rPr>
        <w:t xml:space="preserve"> </w:t>
      </w:r>
      <w:r w:rsidR="00646F3B" w:rsidRPr="00C80DE0">
        <w:rPr>
          <w:rFonts w:ascii="Amiri" w:hAnsi="Amiri" w:cs="Amiri"/>
          <w:sz w:val="36"/>
          <w:szCs w:val="36"/>
          <w:rtl/>
        </w:rPr>
        <w:t>أُلُوفٌ</w:t>
      </w:r>
      <w:r w:rsidR="00646F3B" w:rsidRPr="00C80DE0">
        <w:rPr>
          <w:rFonts w:ascii="Amiri" w:hAnsi="Amiri" w:cs="Amiri"/>
          <w:sz w:val="36"/>
          <w:szCs w:val="36"/>
        </w:rPr>
        <w:t xml:space="preserve"> </w:t>
      </w:r>
      <w:r w:rsidR="00646F3B" w:rsidRPr="00C80DE0">
        <w:rPr>
          <w:rFonts w:ascii="Amiri" w:hAnsi="Amiri" w:cs="Amiri"/>
          <w:sz w:val="36"/>
          <w:szCs w:val="36"/>
          <w:rtl/>
        </w:rPr>
        <w:t>حَذَرَ</w:t>
      </w:r>
      <w:r w:rsidR="00646F3B" w:rsidRPr="00C80DE0">
        <w:rPr>
          <w:rFonts w:ascii="Amiri" w:hAnsi="Amiri" w:cs="Amiri"/>
          <w:sz w:val="36"/>
          <w:szCs w:val="36"/>
        </w:rPr>
        <w:t xml:space="preserve"> </w:t>
      </w:r>
      <w:r w:rsidR="00646F3B" w:rsidRPr="00C80DE0">
        <w:rPr>
          <w:rFonts w:ascii="Amiri" w:hAnsi="Amiri" w:cs="Amiri"/>
          <w:sz w:val="36"/>
          <w:szCs w:val="36"/>
          <w:rtl/>
        </w:rPr>
        <w:t>الْمَوْتِ</w:t>
      </w:r>
      <w:r w:rsidR="00646F3B" w:rsidRPr="00C80DE0">
        <w:rPr>
          <w:rFonts w:ascii="Amiri" w:hAnsi="Amiri" w:cs="Amiri"/>
          <w:sz w:val="36"/>
          <w:szCs w:val="36"/>
        </w:rPr>
        <w:t xml:space="preserve"> </w:t>
      </w:r>
      <w:r w:rsidR="00646F3B" w:rsidRPr="00C80DE0">
        <w:rPr>
          <w:rFonts w:ascii="Amiri" w:hAnsi="Amiri" w:cs="Amiri"/>
          <w:sz w:val="36"/>
          <w:szCs w:val="36"/>
          <w:rtl/>
        </w:rPr>
        <w:t>فَقَالَ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مُوتُوا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أَحْيَاهُمْ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لَذُو</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وَلَٰكِنَّ</w:t>
      </w:r>
      <w:r w:rsidR="00646F3B" w:rsidRPr="00C80DE0">
        <w:rPr>
          <w:rFonts w:ascii="Amiri" w:hAnsi="Amiri" w:cs="Amiri"/>
          <w:sz w:val="36"/>
          <w:szCs w:val="36"/>
        </w:rPr>
        <w:t xml:space="preserve"> </w:t>
      </w:r>
      <w:r w:rsidR="00646F3B" w:rsidRPr="00C80DE0">
        <w:rPr>
          <w:rFonts w:ascii="Amiri" w:hAnsi="Amiri" w:cs="Amiri"/>
          <w:sz w:val="36"/>
          <w:szCs w:val="36"/>
          <w:rtl/>
        </w:rPr>
        <w:t>أَكْثَرَ</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يَشْكُرُونَ۔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١</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٢</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نَبِيُّهُمْ</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بَعَثَ</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طَالُوتَ</w:t>
      </w:r>
      <w:r w:rsidR="00646F3B" w:rsidRPr="00C80DE0">
        <w:rPr>
          <w:rFonts w:ascii="Amiri" w:hAnsi="Amiri" w:cs="Amiri"/>
          <w:sz w:val="36"/>
          <w:szCs w:val="36"/>
        </w:rPr>
        <w:t xml:space="preserve"> </w:t>
      </w:r>
      <w:r w:rsidR="00646F3B" w:rsidRPr="00C80DE0">
        <w:rPr>
          <w:rFonts w:ascii="Amiri" w:hAnsi="Amiri" w:cs="Amiri"/>
          <w:sz w:val="36"/>
          <w:szCs w:val="36"/>
          <w:rtl/>
        </w:rPr>
        <w:t>مَلِكًا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قَالُوا</w:t>
      </w:r>
      <w:r w:rsidR="00646F3B" w:rsidRPr="00C80DE0">
        <w:rPr>
          <w:rFonts w:ascii="Amiri" w:hAnsi="Amiri" w:cs="Amiri"/>
          <w:sz w:val="36"/>
          <w:szCs w:val="36"/>
        </w:rPr>
        <w:t xml:space="preserve"> </w:t>
      </w:r>
      <w:r w:rsidR="00646F3B" w:rsidRPr="00C80DE0">
        <w:rPr>
          <w:rFonts w:ascii="Amiri" w:hAnsi="Amiri" w:cs="Amiri"/>
          <w:sz w:val="36"/>
          <w:szCs w:val="36"/>
          <w:rtl/>
        </w:rPr>
        <w:t>أَنَّىٰ</w:t>
      </w:r>
      <w:r w:rsidR="00646F3B" w:rsidRPr="00C80DE0">
        <w:rPr>
          <w:rFonts w:ascii="Amiri" w:hAnsi="Amiri" w:cs="Amiri"/>
          <w:sz w:val="36"/>
          <w:szCs w:val="36"/>
        </w:rPr>
        <w:t xml:space="preserve"> </w:t>
      </w:r>
      <w:r w:rsidR="00646F3B" w:rsidRPr="00C80DE0">
        <w:rPr>
          <w:rFonts w:ascii="Amiri" w:hAnsi="Amiri" w:cs="Amiri"/>
          <w:sz w:val="36"/>
          <w:szCs w:val="36"/>
          <w:rtl/>
        </w:rPr>
        <w:t>يَكُونُ</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الْمُلْكُ</w:t>
      </w:r>
      <w:r w:rsidR="00646F3B" w:rsidRPr="00C80DE0">
        <w:rPr>
          <w:rFonts w:ascii="Amiri" w:hAnsi="Amiri" w:cs="Amiri"/>
          <w:sz w:val="36"/>
          <w:szCs w:val="36"/>
        </w:rPr>
        <w:t xml:space="preserve"> </w:t>
      </w:r>
      <w:r w:rsidR="00646F3B" w:rsidRPr="00C80DE0">
        <w:rPr>
          <w:rFonts w:ascii="Amiri" w:hAnsi="Amiri" w:cs="Amiri"/>
          <w:sz w:val="36"/>
          <w:szCs w:val="36"/>
          <w:rtl/>
        </w:rPr>
        <w:t>عَلَيْنَا</w:t>
      </w:r>
      <w:r w:rsidR="00646F3B" w:rsidRPr="00C80DE0">
        <w:rPr>
          <w:rFonts w:ascii="Amiri" w:hAnsi="Amiri" w:cs="Amiri"/>
          <w:sz w:val="36"/>
          <w:szCs w:val="36"/>
        </w:rPr>
        <w:t xml:space="preserve"> </w:t>
      </w:r>
      <w:r w:rsidR="00646F3B" w:rsidRPr="00C80DE0">
        <w:rPr>
          <w:rFonts w:ascii="Amiri" w:hAnsi="Amiri" w:cs="Amiri"/>
          <w:sz w:val="36"/>
          <w:szCs w:val="36"/>
          <w:rtl/>
        </w:rPr>
        <w:t>وَنَحْنُ</w:t>
      </w:r>
      <w:r w:rsidR="00646F3B" w:rsidRPr="00C80DE0">
        <w:rPr>
          <w:rFonts w:ascii="Amiri" w:hAnsi="Amiri" w:cs="Amiri"/>
          <w:sz w:val="36"/>
          <w:szCs w:val="36"/>
        </w:rPr>
        <w:t xml:space="preserve"> </w:t>
      </w:r>
      <w:r w:rsidR="00646F3B" w:rsidRPr="00C80DE0">
        <w:rPr>
          <w:rFonts w:ascii="Amiri" w:hAnsi="Amiri" w:cs="Amiri"/>
          <w:sz w:val="36"/>
          <w:szCs w:val="36"/>
          <w:rtl/>
        </w:rPr>
        <w:t>أَحَقُّ</w:t>
      </w:r>
      <w:r w:rsidR="00646F3B" w:rsidRPr="00C80DE0">
        <w:rPr>
          <w:rFonts w:ascii="Amiri" w:hAnsi="Amiri" w:cs="Amiri"/>
          <w:sz w:val="36"/>
          <w:szCs w:val="36"/>
        </w:rPr>
        <w:t xml:space="preserve"> </w:t>
      </w:r>
      <w:r w:rsidR="00646F3B" w:rsidRPr="00C80DE0">
        <w:rPr>
          <w:rFonts w:ascii="Amiri" w:hAnsi="Amiri" w:cs="Amiri"/>
          <w:sz w:val="36"/>
          <w:szCs w:val="36"/>
          <w:rtl/>
        </w:rPr>
        <w:t>بِالْمُلْكِ</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وَلَمْ</w:t>
      </w:r>
      <w:r w:rsidR="00646F3B" w:rsidRPr="00C80DE0">
        <w:rPr>
          <w:rFonts w:ascii="Amiri" w:hAnsi="Amiri" w:cs="Amiri"/>
          <w:sz w:val="36"/>
          <w:szCs w:val="36"/>
        </w:rPr>
        <w:t xml:space="preserve"> </w:t>
      </w:r>
      <w:r w:rsidR="00646F3B" w:rsidRPr="00C80DE0">
        <w:rPr>
          <w:rFonts w:ascii="Amiri" w:hAnsi="Amiri" w:cs="Amiri"/>
          <w:sz w:val="36"/>
          <w:szCs w:val="36"/>
          <w:rtl/>
        </w:rPr>
        <w:t>يُؤْتَ</w:t>
      </w:r>
      <w:r w:rsidR="00646F3B" w:rsidRPr="00C80DE0">
        <w:rPr>
          <w:rFonts w:ascii="Amiri" w:hAnsi="Amiri" w:cs="Amiri"/>
          <w:sz w:val="36"/>
          <w:szCs w:val="36"/>
        </w:rPr>
        <w:t xml:space="preserve"> </w:t>
      </w:r>
      <w:r w:rsidR="00646F3B" w:rsidRPr="00C80DE0">
        <w:rPr>
          <w:rFonts w:ascii="Amiri" w:hAnsi="Amiri" w:cs="Amiri"/>
          <w:sz w:val="36"/>
          <w:szCs w:val="36"/>
          <w:rtl/>
        </w:rPr>
        <w:t>سَعَةً</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الْمَالِ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قَالَ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اصْطَفَاهُ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وَزَادَهُ</w:t>
      </w:r>
      <w:r w:rsidR="00646F3B" w:rsidRPr="00C80DE0">
        <w:rPr>
          <w:rFonts w:ascii="Amiri" w:hAnsi="Amiri" w:cs="Amiri"/>
          <w:sz w:val="36"/>
          <w:szCs w:val="36"/>
        </w:rPr>
        <w:t xml:space="preserve"> </w:t>
      </w:r>
      <w:r w:rsidR="00646F3B" w:rsidRPr="00C80DE0">
        <w:rPr>
          <w:rFonts w:ascii="Amiri" w:hAnsi="Amiri" w:cs="Amiri"/>
          <w:sz w:val="36"/>
          <w:szCs w:val="36"/>
          <w:rtl/>
        </w:rPr>
        <w:t>بَسْطَةً</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الْعِلْمِ</w:t>
      </w:r>
      <w:r w:rsidR="00646F3B" w:rsidRPr="00C80DE0">
        <w:rPr>
          <w:rFonts w:ascii="Amiri" w:hAnsi="Amiri" w:cs="Amiri"/>
          <w:sz w:val="36"/>
          <w:szCs w:val="36"/>
        </w:rPr>
        <w:t xml:space="preserve"> </w:t>
      </w:r>
      <w:r w:rsidR="00646F3B" w:rsidRPr="00C80DE0">
        <w:rPr>
          <w:rFonts w:ascii="Amiri" w:hAnsi="Amiri" w:cs="Amiri"/>
          <w:sz w:val="36"/>
          <w:szCs w:val="36"/>
          <w:rtl/>
        </w:rPr>
        <w:t>وَالْجِسْمِ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يُؤْتِي</w:t>
      </w:r>
      <w:r w:rsidR="00646F3B" w:rsidRPr="00C80DE0">
        <w:rPr>
          <w:rFonts w:ascii="Amiri" w:hAnsi="Amiri" w:cs="Amiri"/>
          <w:sz w:val="36"/>
          <w:szCs w:val="36"/>
        </w:rPr>
        <w:t xml:space="preserve"> </w:t>
      </w:r>
      <w:r w:rsidR="00646F3B" w:rsidRPr="00C80DE0">
        <w:rPr>
          <w:rFonts w:ascii="Amiri" w:hAnsi="Amiri" w:cs="Amiri"/>
          <w:sz w:val="36"/>
          <w:szCs w:val="36"/>
          <w:rtl/>
        </w:rPr>
        <w:t>مُلْكَهُ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يَشَاءُ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وَاسِعٌ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۷۳</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تَفْعَلُوا</w:t>
      </w:r>
      <w:r w:rsidR="00646F3B" w:rsidRPr="00C80DE0">
        <w:rPr>
          <w:rFonts w:ascii="Amiri" w:hAnsi="Amiri" w:cs="Amiri"/>
          <w:sz w:val="36"/>
          <w:szCs w:val="36"/>
        </w:rPr>
        <w:t xml:space="preserve"> </w:t>
      </w:r>
      <w:r w:rsidR="00646F3B" w:rsidRPr="00C80DE0">
        <w:rPr>
          <w:rFonts w:ascii="Amiri" w:hAnsi="Amiri" w:cs="Amiri"/>
          <w:sz w:val="36"/>
          <w:szCs w:val="36"/>
          <w:rtl/>
        </w:rPr>
        <w:t>فَأْذَنُوا</w:t>
      </w:r>
      <w:r w:rsidR="00646F3B" w:rsidRPr="00C80DE0">
        <w:rPr>
          <w:rFonts w:ascii="Amiri" w:hAnsi="Amiri" w:cs="Amiri"/>
          <w:sz w:val="36"/>
          <w:szCs w:val="36"/>
        </w:rPr>
        <w:t xml:space="preserve"> </w:t>
      </w:r>
      <w:r w:rsidR="00646F3B" w:rsidRPr="00C80DE0">
        <w:rPr>
          <w:rFonts w:ascii="Amiri" w:hAnsi="Amiri" w:cs="Amiri"/>
          <w:sz w:val="36"/>
          <w:szCs w:val="36"/>
          <w:rtl/>
        </w:rPr>
        <w:t>بِحَرْبٍ</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وَرَسُولِهِ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تُبْتُمْ</w:t>
      </w:r>
      <w:r w:rsidR="00646F3B" w:rsidRPr="00C80DE0">
        <w:rPr>
          <w:rFonts w:ascii="Amiri" w:hAnsi="Amiri" w:cs="Amiri"/>
          <w:sz w:val="36"/>
          <w:szCs w:val="36"/>
        </w:rPr>
        <w:t xml:space="preserve"> </w:t>
      </w:r>
      <w:r w:rsidR="00646F3B" w:rsidRPr="00C80DE0">
        <w:rPr>
          <w:rFonts w:ascii="Amiri" w:hAnsi="Amiri" w:cs="Amiri"/>
          <w:sz w:val="36"/>
          <w:szCs w:val="36"/>
          <w:rtl/>
        </w:rPr>
        <w:t>فَلَكُمْ</w:t>
      </w:r>
      <w:r w:rsidR="00646F3B" w:rsidRPr="00C80DE0">
        <w:rPr>
          <w:rFonts w:ascii="Amiri" w:hAnsi="Amiri" w:cs="Amiri"/>
          <w:sz w:val="36"/>
          <w:szCs w:val="36"/>
        </w:rPr>
        <w:t xml:space="preserve"> </w:t>
      </w:r>
      <w:r w:rsidR="00646F3B" w:rsidRPr="00C80DE0">
        <w:rPr>
          <w:rFonts w:ascii="Amiri" w:hAnsi="Amiri" w:cs="Amiri"/>
          <w:sz w:val="36"/>
          <w:szCs w:val="36"/>
          <w:rtl/>
        </w:rPr>
        <w:t>رُءُوسُ</w:t>
      </w:r>
      <w:r w:rsidR="00646F3B" w:rsidRPr="00C80DE0">
        <w:rPr>
          <w:rFonts w:ascii="Amiri" w:hAnsi="Amiri" w:cs="Amiri"/>
          <w:sz w:val="36"/>
          <w:szCs w:val="36"/>
        </w:rPr>
        <w:t xml:space="preserve"> </w:t>
      </w:r>
      <w:r w:rsidR="00646F3B" w:rsidRPr="00C80DE0">
        <w:rPr>
          <w:rFonts w:ascii="Amiri" w:hAnsi="Amiri" w:cs="Amiri"/>
          <w:sz w:val="36"/>
          <w:szCs w:val="36"/>
          <w:rtl/>
        </w:rPr>
        <w:t>أَمْوَالِكُمْ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تَظْلِمُونَ</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تُظْلَمُونَ۔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٤</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تَدَايَنْتُمْ</w:t>
      </w:r>
      <w:r w:rsidR="00646F3B" w:rsidRPr="00C80DE0">
        <w:rPr>
          <w:rFonts w:ascii="Amiri" w:hAnsi="Amiri" w:cs="Amiri"/>
          <w:sz w:val="36"/>
          <w:szCs w:val="36"/>
        </w:rPr>
        <w:t xml:space="preserve"> </w:t>
      </w:r>
      <w:r w:rsidR="00646F3B" w:rsidRPr="00C80DE0">
        <w:rPr>
          <w:rFonts w:ascii="Amiri" w:hAnsi="Amiri" w:cs="Amiri"/>
          <w:sz w:val="36"/>
          <w:szCs w:val="36"/>
          <w:rtl/>
        </w:rPr>
        <w:t>بِدَيْنٍ</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أَجَلٍ</w:t>
      </w:r>
      <w:r w:rsidR="00646F3B" w:rsidRPr="00C80DE0">
        <w:rPr>
          <w:rFonts w:ascii="Amiri" w:hAnsi="Amiri" w:cs="Amiri"/>
          <w:sz w:val="36"/>
          <w:szCs w:val="36"/>
        </w:rPr>
        <w:t xml:space="preserve"> </w:t>
      </w:r>
      <w:r w:rsidR="00646F3B" w:rsidRPr="00C80DE0">
        <w:rPr>
          <w:rFonts w:ascii="Amiri" w:hAnsi="Amiri" w:cs="Amiri"/>
          <w:sz w:val="36"/>
          <w:szCs w:val="36"/>
          <w:rtl/>
        </w:rPr>
        <w:t>مُسَمًّى</w:t>
      </w:r>
      <w:r w:rsidR="00646F3B" w:rsidRPr="00C80DE0">
        <w:rPr>
          <w:rFonts w:ascii="Amiri" w:hAnsi="Amiri" w:cs="Amiri"/>
          <w:sz w:val="36"/>
          <w:szCs w:val="36"/>
        </w:rPr>
        <w:t xml:space="preserve"> </w:t>
      </w:r>
      <w:r w:rsidR="00646F3B" w:rsidRPr="00C80DE0">
        <w:rPr>
          <w:rFonts w:ascii="Amiri" w:hAnsi="Amiri" w:cs="Amiri"/>
          <w:sz w:val="36"/>
          <w:szCs w:val="36"/>
          <w:rtl/>
        </w:rPr>
        <w:t>فَاكْتُبُوهُ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وَلْيَكْتُبْ</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بِالْعَدْلِ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يَأْبَ</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يَكْتُبَ</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عَلَّمَهُ</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فَلْيَكْتُبْ</w:t>
      </w:r>
      <w:r w:rsidR="00646F3B" w:rsidRPr="00C80DE0">
        <w:rPr>
          <w:rFonts w:ascii="Amiri" w:hAnsi="Amiri" w:cs="Amiri"/>
          <w:sz w:val="36"/>
          <w:szCs w:val="36"/>
        </w:rPr>
        <w:t xml:space="preserve"> </w:t>
      </w:r>
      <w:r w:rsidR="00646F3B" w:rsidRPr="00C80DE0">
        <w:rPr>
          <w:rFonts w:ascii="Amiri" w:hAnsi="Amiri" w:cs="Amiri"/>
          <w:sz w:val="36"/>
          <w:szCs w:val="36"/>
          <w:rtl/>
        </w:rPr>
        <w:t>وَلْيُمْلِلِ</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وَلْيَتَّقِ</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رَبَّهُ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يَبْخَسْ</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سَفِيهًا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ضَعِيفًا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يَسْتَطِيعُ</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يُمِلَّ</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فَلْيُمْلِلْ</w:t>
      </w:r>
      <w:r w:rsidR="00646F3B" w:rsidRPr="00C80DE0">
        <w:rPr>
          <w:rFonts w:ascii="Amiri" w:hAnsi="Amiri" w:cs="Amiri"/>
          <w:sz w:val="36"/>
          <w:szCs w:val="36"/>
        </w:rPr>
        <w:t xml:space="preserve"> </w:t>
      </w:r>
      <w:r w:rsidR="00646F3B" w:rsidRPr="00C80DE0">
        <w:rPr>
          <w:rFonts w:ascii="Amiri" w:hAnsi="Amiri" w:cs="Amiri"/>
          <w:sz w:val="36"/>
          <w:szCs w:val="36"/>
          <w:rtl/>
        </w:rPr>
        <w:t>وَلِيُّهُ</w:t>
      </w:r>
      <w:r w:rsidR="00646F3B" w:rsidRPr="00C80DE0">
        <w:rPr>
          <w:rFonts w:ascii="Amiri" w:hAnsi="Amiri" w:cs="Amiri"/>
          <w:sz w:val="36"/>
          <w:szCs w:val="36"/>
        </w:rPr>
        <w:t xml:space="preserve"> </w:t>
      </w:r>
      <w:r w:rsidR="00646F3B" w:rsidRPr="00C80DE0">
        <w:rPr>
          <w:rFonts w:ascii="Amiri" w:hAnsi="Amiri" w:cs="Amiri"/>
          <w:sz w:val="36"/>
          <w:szCs w:val="36"/>
          <w:rtl/>
        </w:rPr>
        <w:t>بِالْعَدْلِ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وَاسْتَشْهِدُوا</w:t>
      </w:r>
      <w:r w:rsidR="00646F3B" w:rsidRPr="00C80DE0">
        <w:rPr>
          <w:rFonts w:ascii="Amiri" w:hAnsi="Amiri" w:cs="Amiri"/>
          <w:sz w:val="36"/>
          <w:szCs w:val="36"/>
        </w:rPr>
        <w:t xml:space="preserve"> </w:t>
      </w:r>
      <w:r w:rsidR="00646F3B" w:rsidRPr="00C80DE0">
        <w:rPr>
          <w:rFonts w:ascii="Amiri" w:hAnsi="Amiri" w:cs="Amiri"/>
          <w:sz w:val="36"/>
          <w:szCs w:val="36"/>
          <w:rtl/>
        </w:rPr>
        <w:t>شَهِيدَيْنِ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رِجَالِكُمْ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يَكُونَا</w:t>
      </w:r>
      <w:r w:rsidR="00646F3B" w:rsidRPr="00C80DE0">
        <w:rPr>
          <w:rFonts w:ascii="Amiri" w:hAnsi="Amiri" w:cs="Amiri"/>
          <w:sz w:val="36"/>
          <w:szCs w:val="36"/>
        </w:rPr>
        <w:t xml:space="preserve"> </w:t>
      </w:r>
      <w:r w:rsidR="00646F3B" w:rsidRPr="00C80DE0">
        <w:rPr>
          <w:rFonts w:ascii="Amiri" w:hAnsi="Amiri" w:cs="Amiri"/>
          <w:sz w:val="36"/>
          <w:szCs w:val="36"/>
          <w:rtl/>
        </w:rPr>
        <w:t>رَجُلَيْنِ</w:t>
      </w:r>
      <w:r w:rsidR="00646F3B" w:rsidRPr="00C80DE0">
        <w:rPr>
          <w:rFonts w:ascii="Amiri" w:hAnsi="Amiri" w:cs="Amiri"/>
          <w:sz w:val="36"/>
          <w:szCs w:val="36"/>
        </w:rPr>
        <w:t xml:space="preserve"> </w:t>
      </w:r>
      <w:r w:rsidR="00646F3B" w:rsidRPr="00C80DE0">
        <w:rPr>
          <w:rFonts w:ascii="Amiri" w:hAnsi="Amiri" w:cs="Amiri"/>
          <w:sz w:val="36"/>
          <w:szCs w:val="36"/>
          <w:rtl/>
        </w:rPr>
        <w:t>فَرَجُلٌ</w:t>
      </w:r>
      <w:r w:rsidR="00646F3B" w:rsidRPr="00C80DE0">
        <w:rPr>
          <w:rFonts w:ascii="Amiri" w:hAnsi="Amiri" w:cs="Amiri"/>
          <w:sz w:val="36"/>
          <w:szCs w:val="36"/>
        </w:rPr>
        <w:t xml:space="preserve"> </w:t>
      </w:r>
      <w:r w:rsidR="00646F3B" w:rsidRPr="00C80DE0">
        <w:rPr>
          <w:rFonts w:ascii="Amiri" w:hAnsi="Amiri" w:cs="Amiri"/>
          <w:sz w:val="36"/>
          <w:szCs w:val="36"/>
          <w:rtl/>
        </w:rPr>
        <w:t>وَامْرَأَتَانِ</w:t>
      </w:r>
      <w:r w:rsidR="00646F3B" w:rsidRPr="00C80DE0">
        <w:rPr>
          <w:rFonts w:ascii="Amiri" w:hAnsi="Amiri" w:cs="Amiri"/>
          <w:sz w:val="36"/>
          <w:szCs w:val="36"/>
        </w:rPr>
        <w:t xml:space="preserve"> </w:t>
      </w:r>
      <w:r w:rsidR="00646F3B" w:rsidRPr="00C80DE0">
        <w:rPr>
          <w:rFonts w:ascii="Amiri" w:hAnsi="Amiri" w:cs="Amiri"/>
          <w:sz w:val="36"/>
          <w:szCs w:val="36"/>
          <w:rtl/>
        </w:rPr>
        <w:t>مِمَّنْ</w:t>
      </w:r>
      <w:r w:rsidR="00646F3B" w:rsidRPr="00C80DE0">
        <w:rPr>
          <w:rFonts w:ascii="Amiri" w:hAnsi="Amiri" w:cs="Amiri"/>
          <w:sz w:val="36"/>
          <w:szCs w:val="36"/>
        </w:rPr>
        <w:t xml:space="preserve"> </w:t>
      </w:r>
      <w:r w:rsidR="00646F3B" w:rsidRPr="00C80DE0">
        <w:rPr>
          <w:rFonts w:ascii="Amiri" w:hAnsi="Amiri" w:cs="Amiri"/>
          <w:sz w:val="36"/>
          <w:szCs w:val="36"/>
          <w:rtl/>
        </w:rPr>
        <w:t>تَرْضَوْنَ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الشُّهَدَاءِ</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تَضِلَّ</w:t>
      </w:r>
      <w:r w:rsidR="00646F3B" w:rsidRPr="00C80DE0">
        <w:rPr>
          <w:rFonts w:ascii="Amiri" w:hAnsi="Amiri" w:cs="Amiri"/>
          <w:sz w:val="36"/>
          <w:szCs w:val="36"/>
        </w:rPr>
        <w:t xml:space="preserve"> </w:t>
      </w:r>
      <w:r w:rsidR="00646F3B" w:rsidRPr="00C80DE0">
        <w:rPr>
          <w:rFonts w:ascii="Amiri" w:hAnsi="Amiri" w:cs="Amiri"/>
          <w:sz w:val="36"/>
          <w:szCs w:val="36"/>
          <w:rtl/>
        </w:rPr>
        <w:t>إِحْدَاهُمَا</w:t>
      </w:r>
      <w:r w:rsidR="00646F3B" w:rsidRPr="00C80DE0">
        <w:rPr>
          <w:rFonts w:ascii="Amiri" w:hAnsi="Amiri" w:cs="Amiri"/>
          <w:sz w:val="36"/>
          <w:szCs w:val="36"/>
        </w:rPr>
        <w:t xml:space="preserve"> </w:t>
      </w:r>
      <w:r w:rsidR="00646F3B" w:rsidRPr="00C80DE0">
        <w:rPr>
          <w:rFonts w:ascii="Amiri" w:hAnsi="Amiri" w:cs="Amiri"/>
          <w:sz w:val="36"/>
          <w:szCs w:val="36"/>
          <w:rtl/>
        </w:rPr>
        <w:t>فَتُذَكِّرَ</w:t>
      </w:r>
      <w:r w:rsidR="00646F3B" w:rsidRPr="00C80DE0">
        <w:rPr>
          <w:rFonts w:ascii="Amiri" w:hAnsi="Amiri" w:cs="Amiri"/>
          <w:sz w:val="36"/>
          <w:szCs w:val="36"/>
        </w:rPr>
        <w:t xml:space="preserve"> </w:t>
      </w:r>
      <w:r w:rsidR="00646F3B" w:rsidRPr="00C80DE0">
        <w:rPr>
          <w:rFonts w:ascii="Amiri" w:hAnsi="Amiri" w:cs="Amiri"/>
          <w:sz w:val="36"/>
          <w:szCs w:val="36"/>
          <w:rtl/>
        </w:rPr>
        <w:t>إِحْدَاهُمَا</w:t>
      </w:r>
      <w:r w:rsidR="00646F3B" w:rsidRPr="00C80DE0">
        <w:rPr>
          <w:rFonts w:ascii="Amiri" w:hAnsi="Amiri" w:cs="Amiri"/>
          <w:sz w:val="36"/>
          <w:szCs w:val="36"/>
        </w:rPr>
        <w:t xml:space="preserve"> </w:t>
      </w:r>
      <w:r w:rsidR="00646F3B" w:rsidRPr="00C80DE0">
        <w:rPr>
          <w:rFonts w:ascii="Amiri" w:hAnsi="Amiri" w:cs="Amiri"/>
          <w:sz w:val="36"/>
          <w:szCs w:val="36"/>
          <w:rtl/>
        </w:rPr>
        <w:t>الْأُخْرَىٰ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يَأْبَ</w:t>
      </w:r>
      <w:r w:rsidR="00646F3B" w:rsidRPr="00C80DE0">
        <w:rPr>
          <w:rFonts w:ascii="Amiri" w:hAnsi="Amiri" w:cs="Amiri"/>
          <w:sz w:val="36"/>
          <w:szCs w:val="36"/>
        </w:rPr>
        <w:t xml:space="preserve"> </w:t>
      </w:r>
      <w:r w:rsidR="00646F3B" w:rsidRPr="00C80DE0">
        <w:rPr>
          <w:rFonts w:ascii="Amiri" w:hAnsi="Amiri" w:cs="Amiri"/>
          <w:sz w:val="36"/>
          <w:szCs w:val="36"/>
          <w:rtl/>
        </w:rPr>
        <w:t>الشُّهَدَاءُ</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دُعُوا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تَسْأَمُوا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تَكْتُبُوهُ</w:t>
      </w:r>
      <w:r w:rsidR="00646F3B" w:rsidRPr="00C80DE0">
        <w:rPr>
          <w:rFonts w:ascii="Amiri" w:hAnsi="Amiri" w:cs="Amiri"/>
          <w:sz w:val="36"/>
          <w:szCs w:val="36"/>
        </w:rPr>
        <w:t xml:space="preserve"> </w:t>
      </w:r>
      <w:r w:rsidR="00646F3B" w:rsidRPr="00C80DE0">
        <w:rPr>
          <w:rFonts w:ascii="Amiri" w:hAnsi="Amiri" w:cs="Amiri"/>
          <w:sz w:val="36"/>
          <w:szCs w:val="36"/>
          <w:rtl/>
        </w:rPr>
        <w:t>صَغِيرًا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كَبِيرًا</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أَجَلِهِ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ذَٰلِكُمْ</w:t>
      </w:r>
      <w:r w:rsidR="00646F3B" w:rsidRPr="00C80DE0">
        <w:rPr>
          <w:rFonts w:ascii="Amiri" w:hAnsi="Amiri" w:cs="Amiri"/>
          <w:sz w:val="36"/>
          <w:szCs w:val="36"/>
        </w:rPr>
        <w:t xml:space="preserve"> </w:t>
      </w:r>
      <w:r w:rsidR="00646F3B" w:rsidRPr="00C80DE0">
        <w:rPr>
          <w:rFonts w:ascii="Amiri" w:hAnsi="Amiri" w:cs="Amiri"/>
          <w:sz w:val="36"/>
          <w:szCs w:val="36"/>
          <w:rtl/>
        </w:rPr>
        <w:t>أَقْسَطُ</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وَأَقْوَمُ</w:t>
      </w:r>
      <w:r w:rsidR="00646F3B" w:rsidRPr="00C80DE0">
        <w:rPr>
          <w:rFonts w:ascii="Amiri" w:hAnsi="Amiri" w:cs="Amiri"/>
          <w:sz w:val="36"/>
          <w:szCs w:val="36"/>
        </w:rPr>
        <w:t xml:space="preserve"> </w:t>
      </w:r>
      <w:r w:rsidR="00646F3B" w:rsidRPr="00C80DE0">
        <w:rPr>
          <w:rFonts w:ascii="Amiri" w:hAnsi="Amiri" w:cs="Amiri"/>
          <w:sz w:val="36"/>
          <w:szCs w:val="36"/>
          <w:rtl/>
        </w:rPr>
        <w:t>لِلشَّهَادَةِ</w:t>
      </w:r>
      <w:r w:rsidR="00646F3B" w:rsidRPr="00C80DE0">
        <w:rPr>
          <w:rFonts w:ascii="Amiri" w:hAnsi="Amiri" w:cs="Amiri"/>
          <w:sz w:val="36"/>
          <w:szCs w:val="36"/>
        </w:rPr>
        <w:t xml:space="preserve"> </w:t>
      </w:r>
      <w:r w:rsidR="00646F3B" w:rsidRPr="00C80DE0">
        <w:rPr>
          <w:rFonts w:ascii="Amiri" w:hAnsi="Amiri" w:cs="Amiri"/>
          <w:sz w:val="36"/>
          <w:szCs w:val="36"/>
          <w:rtl/>
        </w:rPr>
        <w:t>وَأَدْنَىٰ</w:t>
      </w:r>
      <w:r w:rsidR="00646F3B" w:rsidRPr="00C80DE0">
        <w:rPr>
          <w:rFonts w:ascii="Amiri" w:hAnsi="Amiri" w:cs="Amiri"/>
          <w:sz w:val="36"/>
          <w:szCs w:val="36"/>
        </w:rPr>
        <w:t xml:space="preserve"> </w:t>
      </w:r>
      <w:r w:rsidR="00646F3B" w:rsidRPr="00C80DE0">
        <w:rPr>
          <w:rFonts w:ascii="Amiri" w:hAnsi="Amiri" w:cs="Amiri"/>
          <w:sz w:val="36"/>
          <w:szCs w:val="36"/>
          <w:rtl/>
        </w:rPr>
        <w:t>أَلَّا</w:t>
      </w:r>
      <w:r w:rsidR="00646F3B" w:rsidRPr="00C80DE0">
        <w:rPr>
          <w:rFonts w:ascii="Amiri" w:hAnsi="Amiri" w:cs="Amiri"/>
          <w:sz w:val="36"/>
          <w:szCs w:val="36"/>
        </w:rPr>
        <w:t xml:space="preserve"> </w:t>
      </w:r>
      <w:r w:rsidR="00646F3B" w:rsidRPr="00C80DE0">
        <w:rPr>
          <w:rFonts w:ascii="Amiri" w:hAnsi="Amiri" w:cs="Amiri"/>
          <w:sz w:val="36"/>
          <w:szCs w:val="36"/>
          <w:rtl/>
        </w:rPr>
        <w:t>تَرْتَابُوا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تَكُونَ</w:t>
      </w:r>
      <w:r w:rsidR="00646F3B" w:rsidRPr="00C80DE0">
        <w:rPr>
          <w:rFonts w:ascii="Amiri" w:hAnsi="Amiri" w:cs="Amiri"/>
          <w:sz w:val="36"/>
          <w:szCs w:val="36"/>
        </w:rPr>
        <w:t xml:space="preserve"> </w:t>
      </w:r>
      <w:r w:rsidR="00646F3B" w:rsidRPr="00C80DE0">
        <w:rPr>
          <w:rFonts w:ascii="Amiri" w:hAnsi="Amiri" w:cs="Amiri"/>
          <w:sz w:val="36"/>
          <w:szCs w:val="36"/>
          <w:rtl/>
        </w:rPr>
        <w:t>تِجَارَةً</w:t>
      </w:r>
      <w:r w:rsidR="00646F3B" w:rsidRPr="00C80DE0">
        <w:rPr>
          <w:rFonts w:ascii="Amiri" w:hAnsi="Amiri" w:cs="Amiri"/>
          <w:sz w:val="36"/>
          <w:szCs w:val="36"/>
        </w:rPr>
        <w:t xml:space="preserve"> </w:t>
      </w:r>
      <w:r w:rsidR="00646F3B" w:rsidRPr="00C80DE0">
        <w:rPr>
          <w:rFonts w:ascii="Amiri" w:hAnsi="Amiri" w:cs="Amiri"/>
          <w:sz w:val="36"/>
          <w:szCs w:val="36"/>
          <w:rtl/>
        </w:rPr>
        <w:t>حَاضِرَةً</w:t>
      </w:r>
      <w:r w:rsidR="00646F3B" w:rsidRPr="00C80DE0">
        <w:rPr>
          <w:rFonts w:ascii="Amiri" w:hAnsi="Amiri" w:cs="Amiri"/>
          <w:sz w:val="36"/>
          <w:szCs w:val="36"/>
        </w:rPr>
        <w:t xml:space="preserve"> </w:t>
      </w:r>
      <w:r w:rsidR="00646F3B" w:rsidRPr="00C80DE0">
        <w:rPr>
          <w:rFonts w:ascii="Amiri" w:hAnsi="Amiri" w:cs="Amiri"/>
          <w:sz w:val="36"/>
          <w:szCs w:val="36"/>
          <w:rtl/>
        </w:rPr>
        <w:t>تُدِيرُونَهَا</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فَلَيْسَ</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جُنَاحٌ</w:t>
      </w:r>
      <w:r w:rsidR="00646F3B" w:rsidRPr="00C80DE0">
        <w:rPr>
          <w:rFonts w:ascii="Amiri" w:hAnsi="Amiri" w:cs="Amiri"/>
          <w:sz w:val="36"/>
          <w:szCs w:val="36"/>
        </w:rPr>
        <w:t xml:space="preserve"> </w:t>
      </w:r>
      <w:r w:rsidR="00646F3B" w:rsidRPr="00C80DE0">
        <w:rPr>
          <w:rFonts w:ascii="Amiri" w:hAnsi="Amiri" w:cs="Amiri"/>
          <w:sz w:val="36"/>
          <w:szCs w:val="36"/>
          <w:rtl/>
        </w:rPr>
        <w:t>أَلَّا</w:t>
      </w:r>
      <w:r w:rsidR="00646F3B" w:rsidRPr="00C80DE0">
        <w:rPr>
          <w:rFonts w:ascii="Amiri" w:hAnsi="Amiri" w:cs="Amiri"/>
          <w:sz w:val="36"/>
          <w:szCs w:val="36"/>
        </w:rPr>
        <w:t xml:space="preserve"> </w:t>
      </w:r>
      <w:r w:rsidR="00646F3B" w:rsidRPr="00C80DE0">
        <w:rPr>
          <w:rFonts w:ascii="Amiri" w:hAnsi="Amiri" w:cs="Amiri"/>
          <w:sz w:val="36"/>
          <w:szCs w:val="36"/>
          <w:rtl/>
        </w:rPr>
        <w:t>تَكْتُبُوهَا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وَأَشْهِدُوا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تَبَايَعْتُمْ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يُضَارَّ</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شَهِيدٌ</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تَفْعَلُوا</w:t>
      </w:r>
      <w:r w:rsidR="00646F3B" w:rsidRPr="00C80DE0">
        <w:rPr>
          <w:rFonts w:ascii="Amiri" w:hAnsi="Amiri" w:cs="Amiri"/>
          <w:sz w:val="36"/>
          <w:szCs w:val="36"/>
        </w:rPr>
        <w:t xml:space="preserve"> </w:t>
      </w:r>
      <w:r w:rsidR="00646F3B" w:rsidRPr="00C80DE0">
        <w:rPr>
          <w:rFonts w:ascii="Amiri" w:hAnsi="Amiri" w:cs="Amiri"/>
          <w:sz w:val="36"/>
          <w:szCs w:val="36"/>
          <w:rtl/>
        </w:rPr>
        <w:t>فَإِنَّهُ</w:t>
      </w:r>
      <w:r w:rsidR="00646F3B" w:rsidRPr="00C80DE0">
        <w:rPr>
          <w:rFonts w:ascii="Amiri" w:hAnsi="Amiri" w:cs="Amiri"/>
          <w:sz w:val="36"/>
          <w:szCs w:val="36"/>
        </w:rPr>
        <w:t xml:space="preserve"> </w:t>
      </w:r>
      <w:r w:rsidR="00646F3B" w:rsidRPr="00C80DE0">
        <w:rPr>
          <w:rFonts w:ascii="Amiri" w:hAnsi="Amiri" w:cs="Amiri"/>
          <w:sz w:val="36"/>
          <w:szCs w:val="36"/>
          <w:rtl/>
        </w:rPr>
        <w:t>فُسُوقٌ</w:t>
      </w:r>
      <w:r w:rsidR="00646F3B" w:rsidRPr="00C80DE0">
        <w:rPr>
          <w:rFonts w:ascii="Amiri" w:hAnsi="Amiri" w:cs="Amiri"/>
          <w:sz w:val="36"/>
          <w:szCs w:val="36"/>
        </w:rPr>
        <w:t xml:space="preserve"> </w:t>
      </w:r>
      <w:r w:rsidR="00646F3B" w:rsidRPr="00C80DE0">
        <w:rPr>
          <w:rFonts w:ascii="Amiri" w:hAnsi="Amiri" w:cs="Amiri"/>
          <w:sz w:val="36"/>
          <w:szCs w:val="36"/>
          <w:rtl/>
        </w:rPr>
        <w:t>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بِكُلِّ</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٥</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تُزِغْ</w:t>
      </w:r>
      <w:r w:rsidR="00646F3B" w:rsidRPr="00C80DE0">
        <w:rPr>
          <w:rFonts w:ascii="Amiri" w:hAnsi="Amiri" w:cs="Amiri"/>
          <w:sz w:val="36"/>
          <w:szCs w:val="36"/>
        </w:rPr>
        <w:t xml:space="preserve"> </w:t>
      </w:r>
      <w:r w:rsidR="00646F3B" w:rsidRPr="00C80DE0">
        <w:rPr>
          <w:rFonts w:ascii="Amiri" w:hAnsi="Amiri" w:cs="Amiri"/>
          <w:sz w:val="36"/>
          <w:szCs w:val="36"/>
          <w:rtl/>
        </w:rPr>
        <w:t>قُلُوبَنَا</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إِذْ</w:t>
      </w:r>
      <w:r w:rsidR="00646F3B" w:rsidRPr="00C80DE0">
        <w:rPr>
          <w:rFonts w:ascii="Amiri" w:hAnsi="Amiri" w:cs="Amiri"/>
          <w:sz w:val="36"/>
          <w:szCs w:val="36"/>
        </w:rPr>
        <w:t xml:space="preserve"> </w:t>
      </w:r>
      <w:r w:rsidR="00646F3B" w:rsidRPr="00C80DE0">
        <w:rPr>
          <w:rFonts w:ascii="Amiri" w:hAnsi="Amiri" w:cs="Amiri"/>
          <w:sz w:val="36"/>
          <w:szCs w:val="36"/>
          <w:rtl/>
        </w:rPr>
        <w:t>هَدَيْتَنَا</w:t>
      </w:r>
      <w:r w:rsidR="00646F3B" w:rsidRPr="00C80DE0">
        <w:rPr>
          <w:rFonts w:ascii="Amiri" w:hAnsi="Amiri" w:cs="Amiri"/>
          <w:sz w:val="36"/>
          <w:szCs w:val="36"/>
        </w:rPr>
        <w:t xml:space="preserve"> </w:t>
      </w:r>
      <w:r w:rsidR="00646F3B" w:rsidRPr="00C80DE0">
        <w:rPr>
          <w:rFonts w:ascii="Amiri" w:hAnsi="Amiri" w:cs="Amiri"/>
          <w:sz w:val="36"/>
          <w:szCs w:val="36"/>
          <w:rtl/>
        </w:rPr>
        <w:t>وَهَبْ</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لَدُنْكَ</w:t>
      </w:r>
      <w:r w:rsidR="00646F3B" w:rsidRPr="00C80DE0">
        <w:rPr>
          <w:rFonts w:ascii="Amiri" w:hAnsi="Amiri" w:cs="Amiri"/>
          <w:sz w:val="36"/>
          <w:szCs w:val="36"/>
        </w:rPr>
        <w:t xml:space="preserve"> </w:t>
      </w:r>
      <w:r w:rsidR="00646F3B" w:rsidRPr="00C80DE0">
        <w:rPr>
          <w:rFonts w:ascii="Amiri" w:hAnsi="Amiri" w:cs="Amiri"/>
          <w:sz w:val="36"/>
          <w:szCs w:val="36"/>
          <w:rtl/>
        </w:rPr>
        <w:t>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إِنَّكَ</w:t>
      </w:r>
      <w:r w:rsidR="00646F3B" w:rsidRPr="00C80DE0">
        <w:rPr>
          <w:rFonts w:ascii="Amiri" w:hAnsi="Amiri" w:cs="Amiri"/>
          <w:sz w:val="36"/>
          <w:szCs w:val="36"/>
        </w:rPr>
        <w:t xml:space="preserve"> </w:t>
      </w:r>
      <w:r w:rsidR="00646F3B" w:rsidRPr="00C80DE0">
        <w:rPr>
          <w:rFonts w:ascii="Amiri" w:hAnsi="Amiri" w:cs="Amiri"/>
          <w:sz w:val="36"/>
          <w:szCs w:val="36"/>
          <w:rtl/>
        </w:rPr>
        <w:t>أَنْتَ</w:t>
      </w:r>
      <w:r w:rsidR="00646F3B" w:rsidRPr="00C80DE0">
        <w:rPr>
          <w:rFonts w:ascii="Amiri" w:hAnsi="Amiri" w:cs="Amiri"/>
          <w:sz w:val="36"/>
          <w:szCs w:val="36"/>
        </w:rPr>
        <w:t xml:space="preserve"> </w:t>
      </w:r>
      <w:r w:rsidR="00646F3B" w:rsidRPr="00C80DE0">
        <w:rPr>
          <w:rFonts w:ascii="Amiri" w:hAnsi="Amiri" w:cs="Amiri"/>
          <w:sz w:val="36"/>
          <w:szCs w:val="36"/>
          <w:rtl/>
        </w:rPr>
        <w:t>الْوَهَّابُ۔</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w:t>
      </w:r>
      <w:r>
        <w:rPr>
          <w:rFonts w:ascii="Amiri" w:hAnsi="Amiri" w:cs="Amiri" w:hint="cs"/>
          <w:sz w:val="36"/>
          <w:szCs w:val="36"/>
          <w:vertAlign w:val="superscript"/>
          <w:rtl/>
        </w:rPr>
        <w:t>٦</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lastRenderedPageBreak/>
        <w:t>٤</w:t>
      </w:r>
      <w:r>
        <w:rPr>
          <w:rFonts w:ascii="Amiri" w:hAnsi="Amiri" w:cs="Amiri" w:hint="cs"/>
          <w:sz w:val="36"/>
          <w:szCs w:val="36"/>
          <w:rtl/>
          <w:lang w:bidi="fa-IR"/>
        </w:rPr>
        <w:t>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تُحِبُّونَ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فَاتَّبِعُونِي</w:t>
      </w:r>
      <w:r w:rsidR="00646F3B" w:rsidRPr="00C80DE0">
        <w:rPr>
          <w:rFonts w:ascii="Amiri" w:hAnsi="Amiri" w:cs="Amiri"/>
          <w:sz w:val="36"/>
          <w:szCs w:val="36"/>
        </w:rPr>
        <w:t xml:space="preserve"> </w:t>
      </w:r>
      <w:r w:rsidR="00646F3B" w:rsidRPr="00C80DE0">
        <w:rPr>
          <w:rFonts w:ascii="Amiri" w:hAnsi="Amiri" w:cs="Amiri"/>
          <w:sz w:val="36"/>
          <w:szCs w:val="36"/>
          <w:rtl/>
        </w:rPr>
        <w:t>يُحْبِبْكُمُ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وَيَغْفِرْ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ذُنُوبَكُمْ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۷۷</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فَلَمَّا</w:t>
      </w:r>
      <w:r w:rsidR="00646F3B" w:rsidRPr="00C80DE0">
        <w:rPr>
          <w:rFonts w:ascii="Amiri" w:hAnsi="Amiri" w:cs="Amiri"/>
          <w:sz w:val="36"/>
          <w:szCs w:val="36"/>
        </w:rPr>
        <w:t xml:space="preserve"> </w:t>
      </w:r>
      <w:r w:rsidR="00646F3B" w:rsidRPr="00C80DE0">
        <w:rPr>
          <w:rFonts w:ascii="Amiri" w:hAnsi="Amiri" w:cs="Amiri"/>
          <w:sz w:val="36"/>
          <w:szCs w:val="36"/>
          <w:rtl/>
        </w:rPr>
        <w:t>وَضَعَتْهَا</w:t>
      </w:r>
      <w:r w:rsidR="00646F3B" w:rsidRPr="00C80DE0">
        <w:rPr>
          <w:rFonts w:ascii="Amiri" w:hAnsi="Amiri" w:cs="Amiri"/>
          <w:sz w:val="36"/>
          <w:szCs w:val="36"/>
        </w:rPr>
        <w:t xml:space="preserve"> </w:t>
      </w:r>
      <w:r w:rsidR="00646F3B" w:rsidRPr="00C80DE0">
        <w:rPr>
          <w:rFonts w:ascii="Amiri" w:hAnsi="Amiri" w:cs="Amiri"/>
          <w:sz w:val="36"/>
          <w:szCs w:val="36"/>
          <w:rtl/>
        </w:rPr>
        <w:t>قَالَتْ</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إِنِّي</w:t>
      </w:r>
      <w:r w:rsidR="00646F3B" w:rsidRPr="00C80DE0">
        <w:rPr>
          <w:rFonts w:ascii="Amiri" w:hAnsi="Amiri" w:cs="Amiri"/>
          <w:sz w:val="36"/>
          <w:szCs w:val="36"/>
        </w:rPr>
        <w:t xml:space="preserve"> </w:t>
      </w:r>
      <w:r w:rsidR="00646F3B" w:rsidRPr="00C80DE0">
        <w:rPr>
          <w:rFonts w:ascii="Amiri" w:hAnsi="Amiri" w:cs="Amiri"/>
          <w:sz w:val="36"/>
          <w:szCs w:val="36"/>
          <w:rtl/>
        </w:rPr>
        <w:t>وَضَعْتُهَا</w:t>
      </w:r>
      <w:r w:rsidR="00646F3B" w:rsidRPr="00C80DE0">
        <w:rPr>
          <w:rFonts w:ascii="Amiri" w:hAnsi="Amiri" w:cs="Amiri"/>
          <w:sz w:val="36"/>
          <w:szCs w:val="36"/>
        </w:rPr>
        <w:t xml:space="preserve"> </w:t>
      </w:r>
      <w:r w:rsidR="00646F3B" w:rsidRPr="00C80DE0">
        <w:rPr>
          <w:rFonts w:ascii="Amiri" w:hAnsi="Amiri" w:cs="Amiri"/>
          <w:sz w:val="36"/>
          <w:szCs w:val="36"/>
          <w:rtl/>
        </w:rPr>
        <w:t>أُنْثَىٰ</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أَعْلَمُ</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وَضَعَتْ</w:t>
      </w:r>
      <w:r w:rsidR="00646F3B" w:rsidRPr="00C80DE0">
        <w:rPr>
          <w:rFonts w:ascii="Amiri" w:hAnsi="Amiri" w:cs="Amiri"/>
          <w:sz w:val="36"/>
          <w:szCs w:val="36"/>
        </w:rPr>
        <w:t xml:space="preserve"> </w:t>
      </w:r>
      <w:r w:rsidR="00646F3B" w:rsidRPr="00C80DE0">
        <w:rPr>
          <w:rFonts w:ascii="Amiri" w:hAnsi="Amiri" w:cs="Amiri"/>
          <w:sz w:val="36"/>
          <w:szCs w:val="36"/>
          <w:rtl/>
        </w:rPr>
        <w:t>وَلَيْسَ</w:t>
      </w:r>
      <w:r w:rsidR="00646F3B" w:rsidRPr="00C80DE0">
        <w:rPr>
          <w:rFonts w:ascii="Amiri" w:hAnsi="Amiri" w:cs="Amiri"/>
          <w:sz w:val="36"/>
          <w:szCs w:val="36"/>
        </w:rPr>
        <w:t xml:space="preserve"> </w:t>
      </w:r>
      <w:r w:rsidR="00646F3B" w:rsidRPr="00C80DE0">
        <w:rPr>
          <w:rFonts w:ascii="Amiri" w:hAnsi="Amiri" w:cs="Amiri"/>
          <w:sz w:val="36"/>
          <w:szCs w:val="36"/>
          <w:rtl/>
        </w:rPr>
        <w:t>الذَّكَرُ</w:t>
      </w:r>
      <w:r w:rsidR="00646F3B" w:rsidRPr="00C80DE0">
        <w:rPr>
          <w:rFonts w:ascii="Amiri" w:hAnsi="Amiri" w:cs="Amiri"/>
          <w:sz w:val="36"/>
          <w:szCs w:val="36"/>
        </w:rPr>
        <w:t xml:space="preserve"> </w:t>
      </w:r>
      <w:r w:rsidR="00646F3B" w:rsidRPr="00C80DE0">
        <w:rPr>
          <w:rFonts w:ascii="Amiri" w:hAnsi="Amiri" w:cs="Amiri"/>
          <w:sz w:val="36"/>
          <w:szCs w:val="36"/>
          <w:rtl/>
        </w:rPr>
        <w:t>كَالْأُنْثَىٰ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وَإِنِّي</w:t>
      </w:r>
      <w:r w:rsidR="00646F3B" w:rsidRPr="00C80DE0">
        <w:rPr>
          <w:rFonts w:ascii="Amiri" w:hAnsi="Amiri" w:cs="Amiri"/>
          <w:sz w:val="36"/>
          <w:szCs w:val="36"/>
        </w:rPr>
        <w:t xml:space="preserve"> </w:t>
      </w:r>
      <w:r w:rsidR="00646F3B" w:rsidRPr="00C80DE0">
        <w:rPr>
          <w:rFonts w:ascii="Amiri" w:hAnsi="Amiri" w:cs="Amiri"/>
          <w:sz w:val="36"/>
          <w:szCs w:val="36"/>
          <w:rtl/>
        </w:rPr>
        <w:t>سَمَّيْتُهَا</w:t>
      </w:r>
      <w:r w:rsidR="00646F3B" w:rsidRPr="00C80DE0">
        <w:rPr>
          <w:rFonts w:ascii="Amiri" w:hAnsi="Amiri" w:cs="Amiri"/>
          <w:sz w:val="36"/>
          <w:szCs w:val="36"/>
        </w:rPr>
        <w:t xml:space="preserve"> </w:t>
      </w:r>
      <w:r w:rsidR="00646F3B" w:rsidRPr="00C80DE0">
        <w:rPr>
          <w:rFonts w:ascii="Amiri" w:hAnsi="Amiri" w:cs="Amiri"/>
          <w:sz w:val="36"/>
          <w:szCs w:val="36"/>
          <w:rtl/>
        </w:rPr>
        <w:t>مَرْيَمَ</w:t>
      </w:r>
      <w:r w:rsidR="00646F3B" w:rsidRPr="00C80DE0">
        <w:rPr>
          <w:rFonts w:ascii="Amiri" w:hAnsi="Amiri" w:cs="Amiri"/>
          <w:sz w:val="36"/>
          <w:szCs w:val="36"/>
        </w:rPr>
        <w:t xml:space="preserve"> </w:t>
      </w:r>
      <w:r w:rsidR="00646F3B" w:rsidRPr="00C80DE0">
        <w:rPr>
          <w:rFonts w:ascii="Amiri" w:hAnsi="Amiri" w:cs="Amiri"/>
          <w:sz w:val="36"/>
          <w:szCs w:val="36"/>
          <w:rtl/>
        </w:rPr>
        <w:t>وَإِنِّي</w:t>
      </w:r>
      <w:r w:rsidR="00646F3B" w:rsidRPr="00C80DE0">
        <w:rPr>
          <w:rFonts w:ascii="Amiri" w:hAnsi="Amiri" w:cs="Amiri"/>
          <w:sz w:val="36"/>
          <w:szCs w:val="36"/>
        </w:rPr>
        <w:t xml:space="preserve"> </w:t>
      </w:r>
      <w:r w:rsidR="00646F3B" w:rsidRPr="00C80DE0">
        <w:rPr>
          <w:rFonts w:ascii="Amiri" w:hAnsi="Amiri" w:cs="Amiri"/>
          <w:sz w:val="36"/>
          <w:szCs w:val="36"/>
          <w:rtl/>
        </w:rPr>
        <w:t>أُعِيذُهَا</w:t>
      </w:r>
      <w:r w:rsidR="00646F3B" w:rsidRPr="00C80DE0">
        <w:rPr>
          <w:rFonts w:ascii="Amiri" w:hAnsi="Amiri" w:cs="Amiri"/>
          <w:sz w:val="36"/>
          <w:szCs w:val="36"/>
        </w:rPr>
        <w:t xml:space="preserve"> </w:t>
      </w:r>
      <w:r w:rsidR="00646F3B" w:rsidRPr="00C80DE0">
        <w:rPr>
          <w:rFonts w:ascii="Amiri" w:hAnsi="Amiri" w:cs="Amiri"/>
          <w:sz w:val="36"/>
          <w:szCs w:val="36"/>
          <w:rtl/>
        </w:rPr>
        <w:t>بِكَ</w:t>
      </w:r>
      <w:r w:rsidR="00646F3B" w:rsidRPr="00C80DE0">
        <w:rPr>
          <w:rFonts w:ascii="Amiri" w:hAnsi="Amiri" w:cs="Amiri"/>
          <w:sz w:val="36"/>
          <w:szCs w:val="36"/>
        </w:rPr>
        <w:t xml:space="preserve"> </w:t>
      </w:r>
      <w:r w:rsidR="00646F3B" w:rsidRPr="00C80DE0">
        <w:rPr>
          <w:rFonts w:ascii="Amiri" w:hAnsi="Amiri" w:cs="Amiri"/>
          <w:sz w:val="36"/>
          <w:szCs w:val="36"/>
          <w:rtl/>
        </w:rPr>
        <w:t>وَذُرِّيَّتَهَا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الشَّيْطَانِ</w:t>
      </w:r>
      <w:r w:rsidR="00646F3B" w:rsidRPr="00C80DE0">
        <w:rPr>
          <w:rFonts w:ascii="Amiri" w:hAnsi="Amiri" w:cs="Amiri"/>
          <w:sz w:val="36"/>
          <w:szCs w:val="36"/>
        </w:rPr>
        <w:t xml:space="preserve"> </w:t>
      </w:r>
      <w:r w:rsidR="00646F3B" w:rsidRPr="00C80DE0">
        <w:rPr>
          <w:rFonts w:ascii="Amiri" w:hAnsi="Amiri" w:cs="Amiri"/>
          <w:sz w:val="36"/>
          <w:szCs w:val="36"/>
          <w:rtl/>
        </w:rPr>
        <w:t>الرَّجِيمِ۔</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۷۸</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هُنَالِكَ</w:t>
      </w:r>
      <w:r w:rsidR="00646F3B" w:rsidRPr="00C80DE0">
        <w:rPr>
          <w:rFonts w:ascii="Amiri" w:hAnsi="Amiri" w:cs="Amiri"/>
          <w:sz w:val="36"/>
          <w:szCs w:val="36"/>
        </w:rPr>
        <w:t xml:space="preserve"> </w:t>
      </w:r>
      <w:r w:rsidR="00646F3B" w:rsidRPr="00C80DE0">
        <w:rPr>
          <w:rFonts w:ascii="Amiri" w:hAnsi="Amiri" w:cs="Amiri"/>
          <w:sz w:val="36"/>
          <w:szCs w:val="36"/>
          <w:rtl/>
        </w:rPr>
        <w:t>دَعَا</w:t>
      </w:r>
      <w:r w:rsidR="00646F3B" w:rsidRPr="00C80DE0">
        <w:rPr>
          <w:rFonts w:ascii="Amiri" w:hAnsi="Amiri" w:cs="Amiri"/>
          <w:sz w:val="36"/>
          <w:szCs w:val="36"/>
        </w:rPr>
        <w:t xml:space="preserve"> </w:t>
      </w:r>
      <w:r w:rsidR="00646F3B" w:rsidRPr="00C80DE0">
        <w:rPr>
          <w:rFonts w:ascii="Amiri" w:hAnsi="Amiri" w:cs="Amiri"/>
          <w:sz w:val="36"/>
          <w:szCs w:val="36"/>
          <w:rtl/>
        </w:rPr>
        <w:t>زَكَرِيَّا</w:t>
      </w:r>
      <w:r w:rsidR="00646F3B" w:rsidRPr="00C80DE0">
        <w:rPr>
          <w:rFonts w:ascii="Amiri" w:hAnsi="Amiri" w:cs="Amiri"/>
          <w:sz w:val="36"/>
          <w:szCs w:val="36"/>
        </w:rPr>
        <w:t xml:space="preserve"> </w:t>
      </w:r>
      <w:r w:rsidR="00646F3B" w:rsidRPr="00C80DE0">
        <w:rPr>
          <w:rFonts w:ascii="Amiri" w:hAnsi="Amiri" w:cs="Amiri"/>
          <w:sz w:val="36"/>
          <w:szCs w:val="36"/>
          <w:rtl/>
        </w:rPr>
        <w:t>رَبَّهُ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هَبْ</w:t>
      </w:r>
      <w:r w:rsidR="00646F3B" w:rsidRPr="00C80DE0">
        <w:rPr>
          <w:rFonts w:ascii="Amiri" w:hAnsi="Amiri" w:cs="Amiri"/>
          <w:sz w:val="36"/>
          <w:szCs w:val="36"/>
        </w:rPr>
        <w:t xml:space="preserve"> </w:t>
      </w:r>
      <w:r w:rsidR="00646F3B" w:rsidRPr="00C80DE0">
        <w:rPr>
          <w:rFonts w:ascii="Amiri" w:hAnsi="Amiri" w:cs="Amiri"/>
          <w:sz w:val="36"/>
          <w:szCs w:val="36"/>
          <w:rtl/>
        </w:rPr>
        <w:t>لِي</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لَدُنْكَ</w:t>
      </w:r>
      <w:r w:rsidR="00646F3B" w:rsidRPr="00C80DE0">
        <w:rPr>
          <w:rFonts w:ascii="Amiri" w:hAnsi="Amiri" w:cs="Amiri"/>
          <w:sz w:val="36"/>
          <w:szCs w:val="36"/>
        </w:rPr>
        <w:t xml:space="preserve"> </w:t>
      </w:r>
      <w:r w:rsidR="00646F3B" w:rsidRPr="00C80DE0">
        <w:rPr>
          <w:rFonts w:ascii="Amiri" w:hAnsi="Amiri" w:cs="Amiri"/>
          <w:sz w:val="36"/>
          <w:szCs w:val="36"/>
          <w:rtl/>
        </w:rPr>
        <w:t>ذُرِّيَّةً</w:t>
      </w:r>
      <w:r w:rsidR="00646F3B" w:rsidRPr="00C80DE0">
        <w:rPr>
          <w:rFonts w:ascii="Amiri" w:hAnsi="Amiri" w:cs="Amiri"/>
          <w:sz w:val="36"/>
          <w:szCs w:val="36"/>
        </w:rPr>
        <w:t xml:space="preserve"> </w:t>
      </w:r>
      <w:r w:rsidR="00646F3B" w:rsidRPr="00C80DE0">
        <w:rPr>
          <w:rFonts w:ascii="Amiri" w:hAnsi="Amiri" w:cs="Amiri"/>
          <w:sz w:val="36"/>
          <w:szCs w:val="36"/>
          <w:rtl/>
        </w:rPr>
        <w:t>طَيِّبَةً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إِنَّكَ</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الدُّعَاءِ۔</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۷۹</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مَرْيَمُ</w:t>
      </w:r>
      <w:r w:rsidR="00646F3B" w:rsidRPr="00C80DE0">
        <w:rPr>
          <w:rFonts w:ascii="Amiri" w:hAnsi="Amiri" w:cs="Amiri"/>
          <w:sz w:val="36"/>
          <w:szCs w:val="36"/>
        </w:rPr>
        <w:t xml:space="preserve"> </w:t>
      </w:r>
      <w:r w:rsidR="00646F3B" w:rsidRPr="00C80DE0">
        <w:rPr>
          <w:rFonts w:ascii="Amiri" w:hAnsi="Amiri" w:cs="Amiri"/>
          <w:sz w:val="36"/>
          <w:szCs w:val="36"/>
          <w:rtl/>
        </w:rPr>
        <w:t>اقْنُتِي</w:t>
      </w:r>
      <w:r w:rsidR="00646F3B" w:rsidRPr="00C80DE0">
        <w:rPr>
          <w:rFonts w:ascii="Amiri" w:hAnsi="Amiri" w:cs="Amiri"/>
          <w:sz w:val="36"/>
          <w:szCs w:val="36"/>
        </w:rPr>
        <w:t xml:space="preserve"> </w:t>
      </w:r>
      <w:r w:rsidR="00646F3B" w:rsidRPr="00C80DE0">
        <w:rPr>
          <w:rFonts w:ascii="Amiri" w:hAnsi="Amiri" w:cs="Amiri"/>
          <w:sz w:val="36"/>
          <w:szCs w:val="36"/>
          <w:rtl/>
        </w:rPr>
        <w:t>لِرَبِّكِ</w:t>
      </w:r>
      <w:r w:rsidR="00646F3B" w:rsidRPr="00C80DE0">
        <w:rPr>
          <w:rFonts w:ascii="Amiri" w:hAnsi="Amiri" w:cs="Amiri"/>
          <w:sz w:val="36"/>
          <w:szCs w:val="36"/>
        </w:rPr>
        <w:t xml:space="preserve"> </w:t>
      </w:r>
      <w:r w:rsidR="00646F3B" w:rsidRPr="00C80DE0">
        <w:rPr>
          <w:rFonts w:ascii="Amiri" w:hAnsi="Amiri" w:cs="Amiri"/>
          <w:sz w:val="36"/>
          <w:szCs w:val="36"/>
          <w:rtl/>
        </w:rPr>
        <w:t>وَاسْجُدِي</w:t>
      </w:r>
      <w:r w:rsidR="00646F3B" w:rsidRPr="00C80DE0">
        <w:rPr>
          <w:rFonts w:ascii="Amiri" w:hAnsi="Amiri" w:cs="Amiri"/>
          <w:sz w:val="36"/>
          <w:szCs w:val="36"/>
        </w:rPr>
        <w:t xml:space="preserve"> </w:t>
      </w:r>
      <w:r w:rsidR="00646F3B" w:rsidRPr="00C80DE0">
        <w:rPr>
          <w:rFonts w:ascii="Amiri" w:hAnsi="Amiri" w:cs="Amiri"/>
          <w:sz w:val="36"/>
          <w:szCs w:val="36"/>
          <w:rtl/>
        </w:rPr>
        <w:t>وَارْكَعِي</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الرَّاكِعِينَ۔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٠</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قَالَتْ</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أَنَّىٰ</w:t>
      </w:r>
      <w:r w:rsidR="00646F3B" w:rsidRPr="00C80DE0">
        <w:rPr>
          <w:rFonts w:ascii="Amiri" w:hAnsi="Amiri" w:cs="Amiri"/>
          <w:sz w:val="36"/>
          <w:szCs w:val="36"/>
        </w:rPr>
        <w:t xml:space="preserve"> </w:t>
      </w:r>
      <w:r w:rsidR="00646F3B" w:rsidRPr="00C80DE0">
        <w:rPr>
          <w:rFonts w:ascii="Amiri" w:hAnsi="Amiri" w:cs="Amiri"/>
          <w:sz w:val="36"/>
          <w:szCs w:val="36"/>
          <w:rtl/>
        </w:rPr>
        <w:t>يَكُونُ</w:t>
      </w:r>
      <w:r w:rsidR="00646F3B" w:rsidRPr="00C80DE0">
        <w:rPr>
          <w:rFonts w:ascii="Amiri" w:hAnsi="Amiri" w:cs="Amiri"/>
          <w:sz w:val="36"/>
          <w:szCs w:val="36"/>
        </w:rPr>
        <w:t xml:space="preserve"> </w:t>
      </w:r>
      <w:r w:rsidR="00646F3B" w:rsidRPr="00C80DE0">
        <w:rPr>
          <w:rFonts w:ascii="Amiri" w:hAnsi="Amiri" w:cs="Amiri"/>
          <w:sz w:val="36"/>
          <w:szCs w:val="36"/>
          <w:rtl/>
        </w:rPr>
        <w:t>لِي</w:t>
      </w:r>
      <w:r w:rsidR="00646F3B" w:rsidRPr="00C80DE0">
        <w:rPr>
          <w:rFonts w:ascii="Amiri" w:hAnsi="Amiri" w:cs="Amiri"/>
          <w:sz w:val="36"/>
          <w:szCs w:val="36"/>
        </w:rPr>
        <w:t xml:space="preserve"> </w:t>
      </w:r>
      <w:r w:rsidR="00646F3B" w:rsidRPr="00C80DE0">
        <w:rPr>
          <w:rFonts w:ascii="Amiri" w:hAnsi="Amiri" w:cs="Amiri"/>
          <w:sz w:val="36"/>
          <w:szCs w:val="36"/>
          <w:rtl/>
        </w:rPr>
        <w:t>وَلَدٌ</w:t>
      </w:r>
      <w:r w:rsidR="00646F3B" w:rsidRPr="00C80DE0">
        <w:rPr>
          <w:rFonts w:ascii="Amiri" w:hAnsi="Amiri" w:cs="Amiri"/>
          <w:sz w:val="36"/>
          <w:szCs w:val="36"/>
        </w:rPr>
        <w:t xml:space="preserve"> </w:t>
      </w:r>
      <w:r w:rsidR="00646F3B" w:rsidRPr="00C80DE0">
        <w:rPr>
          <w:rFonts w:ascii="Amiri" w:hAnsi="Amiri" w:cs="Amiri"/>
          <w:sz w:val="36"/>
          <w:szCs w:val="36"/>
          <w:rtl/>
        </w:rPr>
        <w:t>وَلَمْ</w:t>
      </w:r>
      <w:r w:rsidR="00646F3B" w:rsidRPr="00C80DE0">
        <w:rPr>
          <w:rFonts w:ascii="Amiri" w:hAnsi="Amiri" w:cs="Amiri"/>
          <w:sz w:val="36"/>
          <w:szCs w:val="36"/>
        </w:rPr>
        <w:t xml:space="preserve"> </w:t>
      </w:r>
      <w:r w:rsidR="00646F3B" w:rsidRPr="00C80DE0">
        <w:rPr>
          <w:rFonts w:ascii="Amiri" w:hAnsi="Amiri" w:cs="Amiri"/>
          <w:sz w:val="36"/>
          <w:szCs w:val="36"/>
          <w:rtl/>
        </w:rPr>
        <w:t>يَمْسَسْنِي</w:t>
      </w:r>
      <w:r w:rsidR="00646F3B" w:rsidRPr="00C80DE0">
        <w:rPr>
          <w:rFonts w:ascii="Amiri" w:hAnsi="Amiri" w:cs="Amiri"/>
          <w:sz w:val="36"/>
          <w:szCs w:val="36"/>
        </w:rPr>
        <w:t xml:space="preserve"> </w:t>
      </w:r>
      <w:r w:rsidR="00646F3B" w:rsidRPr="00C80DE0">
        <w:rPr>
          <w:rFonts w:ascii="Amiri" w:hAnsi="Amiri" w:cs="Amiri"/>
          <w:sz w:val="36"/>
          <w:szCs w:val="36"/>
          <w:rtl/>
        </w:rPr>
        <w:t>بَشَرٌ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يَخْلُقُ</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يَشَاءُ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قَضَىٰ</w:t>
      </w:r>
      <w:r w:rsidR="00646F3B" w:rsidRPr="00C80DE0">
        <w:rPr>
          <w:rFonts w:ascii="Amiri" w:hAnsi="Amiri" w:cs="Amiri"/>
          <w:sz w:val="36"/>
          <w:szCs w:val="36"/>
        </w:rPr>
        <w:t xml:space="preserve"> </w:t>
      </w:r>
      <w:r w:rsidR="00646F3B" w:rsidRPr="00C80DE0">
        <w:rPr>
          <w:rFonts w:ascii="Amiri" w:hAnsi="Amiri" w:cs="Amiri"/>
          <w:sz w:val="36"/>
          <w:szCs w:val="36"/>
          <w:rtl/>
        </w:rPr>
        <w:t>أَمْرًا</w:t>
      </w:r>
      <w:r w:rsidR="00646F3B" w:rsidRPr="00C80DE0">
        <w:rPr>
          <w:rFonts w:ascii="Amiri" w:hAnsi="Amiri" w:cs="Amiri"/>
          <w:sz w:val="36"/>
          <w:szCs w:val="36"/>
        </w:rPr>
        <w:t xml:space="preserve"> </w:t>
      </w:r>
      <w:r w:rsidR="00646F3B" w:rsidRPr="00C80DE0">
        <w:rPr>
          <w:rFonts w:ascii="Amiri" w:hAnsi="Amiri" w:cs="Amiri"/>
          <w:sz w:val="36"/>
          <w:szCs w:val="36"/>
          <w:rtl/>
        </w:rPr>
        <w:t>فَإِنَّمَا</w:t>
      </w:r>
      <w:r w:rsidR="00646F3B" w:rsidRPr="00C80DE0">
        <w:rPr>
          <w:rFonts w:ascii="Amiri" w:hAnsi="Amiri" w:cs="Amiri"/>
          <w:sz w:val="36"/>
          <w:szCs w:val="36"/>
        </w:rPr>
        <w:t xml:space="preserve"> </w:t>
      </w:r>
      <w:r w:rsidR="00646F3B" w:rsidRPr="00C80DE0">
        <w:rPr>
          <w:rFonts w:ascii="Amiri" w:hAnsi="Amiri" w:cs="Amiri"/>
          <w:sz w:val="36"/>
          <w:szCs w:val="36"/>
          <w:rtl/>
        </w:rPr>
        <w:t>يَقُولُ</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كُنْ</w:t>
      </w:r>
      <w:r w:rsidR="00646F3B" w:rsidRPr="00C80DE0">
        <w:rPr>
          <w:rFonts w:ascii="Amiri" w:hAnsi="Amiri" w:cs="Amiri"/>
          <w:sz w:val="36"/>
          <w:szCs w:val="36"/>
        </w:rPr>
        <w:t xml:space="preserve"> </w:t>
      </w:r>
      <w:r w:rsidR="00646F3B" w:rsidRPr="00C80DE0">
        <w:rPr>
          <w:rFonts w:ascii="Amiri" w:hAnsi="Amiri" w:cs="Amiri"/>
          <w:sz w:val="36"/>
          <w:szCs w:val="36"/>
          <w:rtl/>
        </w:rPr>
        <w:t>فَيَكُونُ۔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١</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وَمَكَرُوا</w:t>
      </w:r>
      <w:r w:rsidR="00646F3B" w:rsidRPr="00C80DE0">
        <w:rPr>
          <w:rFonts w:ascii="Amiri" w:hAnsi="Amiri" w:cs="Amiri"/>
          <w:sz w:val="36"/>
          <w:szCs w:val="36"/>
        </w:rPr>
        <w:t xml:space="preserve"> </w:t>
      </w:r>
      <w:r w:rsidR="00646F3B" w:rsidRPr="00C80DE0">
        <w:rPr>
          <w:rFonts w:ascii="Amiri" w:hAnsi="Amiri" w:cs="Amiri"/>
          <w:sz w:val="36"/>
          <w:szCs w:val="36"/>
          <w:rtl/>
        </w:rPr>
        <w:t>وَمَكَرَ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الْمَاكِرِينَ۔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٢</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مَثَلَ</w:t>
      </w:r>
      <w:r w:rsidR="00646F3B" w:rsidRPr="00C80DE0">
        <w:rPr>
          <w:rFonts w:ascii="Amiri" w:hAnsi="Amiri" w:cs="Amiri"/>
          <w:sz w:val="36"/>
          <w:szCs w:val="36"/>
        </w:rPr>
        <w:t xml:space="preserve"> </w:t>
      </w:r>
      <w:r w:rsidR="00646F3B" w:rsidRPr="00C80DE0">
        <w:rPr>
          <w:rFonts w:ascii="Amiri" w:hAnsi="Amiri" w:cs="Amiri"/>
          <w:sz w:val="36"/>
          <w:szCs w:val="36"/>
          <w:rtl/>
        </w:rPr>
        <w:t>عِيسَىٰ</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كَمَثَلِ</w:t>
      </w:r>
      <w:r w:rsidR="00646F3B" w:rsidRPr="00C80DE0">
        <w:rPr>
          <w:rFonts w:ascii="Amiri" w:hAnsi="Amiri" w:cs="Amiri"/>
          <w:sz w:val="36"/>
          <w:szCs w:val="36"/>
        </w:rPr>
        <w:t xml:space="preserve"> </w:t>
      </w:r>
      <w:r w:rsidR="00646F3B" w:rsidRPr="00C80DE0">
        <w:rPr>
          <w:rFonts w:ascii="Amiri" w:hAnsi="Amiri" w:cs="Amiri"/>
          <w:sz w:val="36"/>
          <w:szCs w:val="36"/>
          <w:rtl/>
        </w:rPr>
        <w:t>آدَمَ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خَلَقَهُ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تُرَابٍ</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كُنْ</w:t>
      </w:r>
      <w:r w:rsidR="00646F3B" w:rsidRPr="00C80DE0">
        <w:rPr>
          <w:rFonts w:ascii="Amiri" w:hAnsi="Amiri" w:cs="Amiri"/>
          <w:sz w:val="36"/>
          <w:szCs w:val="36"/>
        </w:rPr>
        <w:t xml:space="preserve"> </w:t>
      </w:r>
      <w:r w:rsidR="00646F3B" w:rsidRPr="00C80DE0">
        <w:rPr>
          <w:rFonts w:ascii="Amiri" w:hAnsi="Amiri" w:cs="Amiri"/>
          <w:sz w:val="36"/>
          <w:szCs w:val="36"/>
          <w:rtl/>
        </w:rPr>
        <w:t>فَيَكُونُ۔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۸۳</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هَا</w:t>
      </w:r>
      <w:r w:rsidR="00646F3B" w:rsidRPr="00C80DE0">
        <w:rPr>
          <w:rFonts w:ascii="Amiri" w:hAnsi="Amiri" w:cs="Amiri"/>
          <w:sz w:val="36"/>
          <w:szCs w:val="36"/>
        </w:rPr>
        <w:t xml:space="preserve"> </w:t>
      </w:r>
      <w:r w:rsidR="00646F3B" w:rsidRPr="00C80DE0">
        <w:rPr>
          <w:rFonts w:ascii="Amiri" w:hAnsi="Amiri" w:cs="Amiri"/>
          <w:sz w:val="36"/>
          <w:szCs w:val="36"/>
          <w:rtl/>
        </w:rPr>
        <w:t>أَنْتُمْ</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حَاجَجْتُمْ</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فَلِمَ</w:t>
      </w:r>
      <w:r w:rsidR="00646F3B" w:rsidRPr="00C80DE0">
        <w:rPr>
          <w:rFonts w:ascii="Amiri" w:hAnsi="Amiri" w:cs="Amiri"/>
          <w:sz w:val="36"/>
          <w:szCs w:val="36"/>
        </w:rPr>
        <w:t xml:space="preserve"> </w:t>
      </w:r>
      <w:r w:rsidR="00646F3B" w:rsidRPr="00C80DE0">
        <w:rPr>
          <w:rFonts w:ascii="Amiri" w:hAnsi="Amiri" w:cs="Amiri"/>
          <w:sz w:val="36"/>
          <w:szCs w:val="36"/>
          <w:rtl/>
        </w:rPr>
        <w:t>تُحَاجُّونَ</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لَيْسَ</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يَعْلَمُ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٤</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أَوْلَى</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بِإِبْرَاهِيمَ</w:t>
      </w:r>
      <w:r w:rsidR="00646F3B" w:rsidRPr="00C80DE0">
        <w:rPr>
          <w:rFonts w:ascii="Amiri" w:hAnsi="Amiri" w:cs="Amiri"/>
          <w:sz w:val="36"/>
          <w:szCs w:val="36"/>
        </w:rPr>
        <w:t xml:space="preserve"> </w:t>
      </w:r>
      <w:r w:rsidR="00646F3B" w:rsidRPr="00C80DE0">
        <w:rPr>
          <w:rFonts w:ascii="Amiri" w:hAnsi="Amiri" w:cs="Amiri"/>
          <w:sz w:val="36"/>
          <w:szCs w:val="36"/>
          <w:rtl/>
        </w:rPr>
        <w:t>لَلَّذِينَ</w:t>
      </w:r>
      <w:r w:rsidR="00646F3B" w:rsidRPr="00C80DE0">
        <w:rPr>
          <w:rFonts w:ascii="Amiri" w:hAnsi="Amiri" w:cs="Amiri"/>
          <w:sz w:val="36"/>
          <w:szCs w:val="36"/>
        </w:rPr>
        <w:t xml:space="preserve"> </w:t>
      </w:r>
      <w:r w:rsidR="00646F3B" w:rsidRPr="00C80DE0">
        <w:rPr>
          <w:rFonts w:ascii="Amiri" w:hAnsi="Amiri" w:cs="Amiri"/>
          <w:sz w:val="36"/>
          <w:szCs w:val="36"/>
          <w:rtl/>
        </w:rPr>
        <w:t>اتَّبَعُوهُ</w:t>
      </w:r>
      <w:r w:rsidR="00646F3B" w:rsidRPr="00C80DE0">
        <w:rPr>
          <w:rFonts w:ascii="Amiri" w:hAnsi="Amiri" w:cs="Amiri"/>
          <w:sz w:val="36"/>
          <w:szCs w:val="36"/>
        </w:rPr>
        <w:t xml:space="preserve"> </w:t>
      </w:r>
      <w:r w:rsidR="00646F3B" w:rsidRPr="00C80DE0">
        <w:rPr>
          <w:rFonts w:ascii="Amiri" w:hAnsi="Amiri" w:cs="Amiri"/>
          <w:sz w:val="36"/>
          <w:szCs w:val="36"/>
          <w:rtl/>
        </w:rPr>
        <w:t>وَهَٰذَا</w:t>
      </w:r>
      <w:r w:rsidR="00646F3B" w:rsidRPr="00C80DE0">
        <w:rPr>
          <w:rFonts w:ascii="Amiri" w:hAnsi="Amiri" w:cs="Amiri"/>
          <w:sz w:val="36"/>
          <w:szCs w:val="36"/>
        </w:rPr>
        <w:t xml:space="preserve"> </w:t>
      </w:r>
      <w:r w:rsidR="00646F3B" w:rsidRPr="00C80DE0">
        <w:rPr>
          <w:rFonts w:ascii="Amiri" w:hAnsi="Amiri" w:cs="Amiri"/>
          <w:sz w:val="36"/>
          <w:szCs w:val="36"/>
          <w:rtl/>
        </w:rPr>
        <w:t>النَّبِيُّ</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وَلِيُّ</w:t>
      </w:r>
      <w:r w:rsidR="00646F3B" w:rsidRPr="00C80DE0">
        <w:rPr>
          <w:rFonts w:ascii="Amiri" w:hAnsi="Amiri" w:cs="Amiri"/>
          <w:sz w:val="36"/>
          <w:szCs w:val="36"/>
        </w:rPr>
        <w:t xml:space="preserve"> </w:t>
      </w:r>
      <w:r w:rsidR="00646F3B" w:rsidRPr="00C80DE0">
        <w:rPr>
          <w:rFonts w:ascii="Amiri" w:hAnsi="Amiri" w:cs="Amiri"/>
          <w:sz w:val="36"/>
          <w:szCs w:val="36"/>
          <w:rtl/>
        </w:rPr>
        <w:t>الْمُؤْمِنِينَ۔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٥</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lastRenderedPageBreak/>
        <w:t>٥</w:t>
      </w:r>
      <w:r>
        <w:rPr>
          <w:rFonts w:ascii="Amiri" w:hAnsi="Amiri" w:cs="Amiri" w:hint="cs"/>
          <w:sz w:val="36"/>
          <w:szCs w:val="36"/>
          <w:rtl/>
          <w:lang w:bidi="fa-IR"/>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بَلَىٰ</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أَوْفَىٰ</w:t>
      </w:r>
      <w:r w:rsidR="00646F3B" w:rsidRPr="00C80DE0">
        <w:rPr>
          <w:rFonts w:ascii="Amiri" w:hAnsi="Amiri" w:cs="Amiri"/>
          <w:sz w:val="36"/>
          <w:szCs w:val="36"/>
        </w:rPr>
        <w:t xml:space="preserve"> </w:t>
      </w:r>
      <w:r w:rsidR="00646F3B" w:rsidRPr="00C80DE0">
        <w:rPr>
          <w:rFonts w:ascii="Amiri" w:hAnsi="Amiri" w:cs="Amiri"/>
          <w:sz w:val="36"/>
          <w:szCs w:val="36"/>
          <w:rtl/>
        </w:rPr>
        <w:t>بِعَهْدِهِ</w:t>
      </w:r>
      <w:r w:rsidR="00646F3B" w:rsidRPr="00C80DE0">
        <w:rPr>
          <w:rFonts w:ascii="Amiri" w:hAnsi="Amiri" w:cs="Amiri"/>
          <w:sz w:val="36"/>
          <w:szCs w:val="36"/>
        </w:rPr>
        <w:t xml:space="preserve"> </w:t>
      </w:r>
      <w:r w:rsidR="00646F3B" w:rsidRPr="00C80DE0">
        <w:rPr>
          <w:rFonts w:ascii="Amiri" w:hAnsi="Amiri" w:cs="Amiri"/>
          <w:sz w:val="36"/>
          <w:szCs w:val="36"/>
          <w:rtl/>
        </w:rPr>
        <w:t>وَاتَّقَىٰ</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الْمُتَّقِينَ۔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w:t>
      </w:r>
      <w:r>
        <w:rPr>
          <w:rFonts w:ascii="Amiri" w:hAnsi="Amiri" w:cs="Amiri" w:hint="cs"/>
          <w:sz w:val="36"/>
          <w:szCs w:val="36"/>
          <w:vertAlign w:val="superscript"/>
          <w:rtl/>
        </w:rPr>
        <w:t>٦</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لَفَرِيقًا</w:t>
      </w:r>
      <w:r w:rsidR="00646F3B" w:rsidRPr="00C80DE0">
        <w:rPr>
          <w:rFonts w:ascii="Amiri" w:hAnsi="Amiri" w:cs="Amiri"/>
          <w:sz w:val="36"/>
          <w:szCs w:val="36"/>
        </w:rPr>
        <w:t xml:space="preserve"> </w:t>
      </w:r>
      <w:r w:rsidR="00646F3B" w:rsidRPr="00C80DE0">
        <w:rPr>
          <w:rFonts w:ascii="Amiri" w:hAnsi="Amiri" w:cs="Amiri"/>
          <w:sz w:val="36"/>
          <w:szCs w:val="36"/>
          <w:rtl/>
        </w:rPr>
        <w:t>يَلْوُونَ</w:t>
      </w:r>
      <w:r w:rsidR="00646F3B" w:rsidRPr="00C80DE0">
        <w:rPr>
          <w:rFonts w:ascii="Amiri" w:hAnsi="Amiri" w:cs="Amiri"/>
          <w:sz w:val="36"/>
          <w:szCs w:val="36"/>
        </w:rPr>
        <w:t xml:space="preserve"> </w:t>
      </w:r>
      <w:r w:rsidR="00646F3B" w:rsidRPr="00C80DE0">
        <w:rPr>
          <w:rFonts w:ascii="Amiri" w:hAnsi="Amiri" w:cs="Amiri"/>
          <w:sz w:val="36"/>
          <w:szCs w:val="36"/>
          <w:rtl/>
        </w:rPr>
        <w:t>أَلْسِنَتَهُمْ</w:t>
      </w:r>
      <w:r w:rsidR="00646F3B" w:rsidRPr="00C80DE0">
        <w:rPr>
          <w:rFonts w:ascii="Amiri" w:hAnsi="Amiri" w:cs="Amiri"/>
          <w:sz w:val="36"/>
          <w:szCs w:val="36"/>
        </w:rPr>
        <w:t xml:space="preserve"> </w:t>
      </w:r>
      <w:r w:rsidR="00646F3B" w:rsidRPr="00C80DE0">
        <w:rPr>
          <w:rFonts w:ascii="Amiri" w:hAnsi="Amiri" w:cs="Amiri"/>
          <w:sz w:val="36"/>
          <w:szCs w:val="36"/>
          <w:rtl/>
        </w:rPr>
        <w:t>بِالْكِتَابِ</w:t>
      </w:r>
      <w:r w:rsidR="00646F3B" w:rsidRPr="00C80DE0">
        <w:rPr>
          <w:rFonts w:ascii="Amiri" w:hAnsi="Amiri" w:cs="Amiri"/>
          <w:sz w:val="36"/>
          <w:szCs w:val="36"/>
        </w:rPr>
        <w:t xml:space="preserve"> </w:t>
      </w:r>
      <w:r w:rsidR="00646F3B" w:rsidRPr="00C80DE0">
        <w:rPr>
          <w:rFonts w:ascii="Amiri" w:hAnsi="Amiri" w:cs="Amiri"/>
          <w:sz w:val="36"/>
          <w:szCs w:val="36"/>
          <w:rtl/>
        </w:rPr>
        <w:t>لِتَحْسَبُوهُ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الْكَذِبَ</w:t>
      </w:r>
      <w:r w:rsidR="00646F3B" w:rsidRPr="00C80DE0">
        <w:rPr>
          <w:rFonts w:ascii="Amiri" w:hAnsi="Amiri" w:cs="Amiri"/>
          <w:sz w:val="36"/>
          <w:szCs w:val="36"/>
        </w:rPr>
        <w:t xml:space="preserve"> </w:t>
      </w:r>
      <w:r w:rsidR="00646F3B" w:rsidRPr="00C80DE0">
        <w:rPr>
          <w:rFonts w:ascii="Amiri" w:hAnsi="Amiri" w:cs="Amiri"/>
          <w:sz w:val="36"/>
          <w:szCs w:val="36"/>
          <w:rtl/>
        </w:rPr>
        <w:t>وَهُمْ</w:t>
      </w:r>
      <w:r w:rsidR="00646F3B" w:rsidRPr="00C80DE0">
        <w:rPr>
          <w:rFonts w:ascii="Amiri" w:hAnsi="Amiri" w:cs="Amiri"/>
          <w:sz w:val="36"/>
          <w:szCs w:val="36"/>
        </w:rPr>
        <w:t xml:space="preserve"> </w:t>
      </w:r>
      <w:r w:rsidR="00646F3B" w:rsidRPr="00C80DE0">
        <w:rPr>
          <w:rFonts w:ascii="Amiri" w:hAnsi="Amiri" w:cs="Amiri"/>
          <w:sz w:val="36"/>
          <w:szCs w:val="36"/>
          <w:rtl/>
        </w:rPr>
        <w:t>يَعْلَمُونَ۔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۸۷</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w:t>
      </w:r>
      <w:r w:rsidR="00646F3B" w:rsidRPr="00C80DE0">
        <w:rPr>
          <w:rFonts w:ascii="Amiri" w:hAnsi="Amiri" w:cs="Amiri"/>
          <w:sz w:val="36"/>
          <w:szCs w:val="36"/>
        </w:rPr>
        <w:t xml:space="preserve"> </w:t>
      </w:r>
      <w:r w:rsidR="00646F3B" w:rsidRPr="00C80DE0">
        <w:rPr>
          <w:rFonts w:ascii="Amiri" w:hAnsi="Amiri" w:cs="Amiri"/>
          <w:sz w:val="36"/>
          <w:szCs w:val="36"/>
          <w:rtl/>
        </w:rPr>
        <w:t>أَخَذَ</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مِيثَاقَ</w:t>
      </w:r>
      <w:r w:rsidR="00646F3B" w:rsidRPr="00C80DE0">
        <w:rPr>
          <w:rFonts w:ascii="Amiri" w:hAnsi="Amiri" w:cs="Amiri"/>
          <w:sz w:val="36"/>
          <w:szCs w:val="36"/>
        </w:rPr>
        <w:t xml:space="preserve"> </w:t>
      </w:r>
      <w:r w:rsidR="00646F3B" w:rsidRPr="00C80DE0">
        <w:rPr>
          <w:rFonts w:ascii="Amiri" w:hAnsi="Amiri" w:cs="Amiri"/>
          <w:sz w:val="36"/>
          <w:szCs w:val="36"/>
          <w:rtl/>
        </w:rPr>
        <w:t>النَّبِيِّينَ</w:t>
      </w:r>
      <w:r w:rsidR="00646F3B" w:rsidRPr="00C80DE0">
        <w:rPr>
          <w:rFonts w:ascii="Amiri" w:hAnsi="Amiri" w:cs="Amiri"/>
          <w:sz w:val="36"/>
          <w:szCs w:val="36"/>
        </w:rPr>
        <w:t xml:space="preserve"> </w:t>
      </w:r>
      <w:r w:rsidR="00646F3B" w:rsidRPr="00C80DE0">
        <w:rPr>
          <w:rFonts w:ascii="Amiri" w:hAnsi="Amiri" w:cs="Amiri"/>
          <w:sz w:val="36"/>
          <w:szCs w:val="36"/>
          <w:rtl/>
        </w:rPr>
        <w:t>لَمَا</w:t>
      </w:r>
      <w:r w:rsidR="00646F3B" w:rsidRPr="00C80DE0">
        <w:rPr>
          <w:rFonts w:ascii="Amiri" w:hAnsi="Amiri" w:cs="Amiri"/>
          <w:sz w:val="36"/>
          <w:szCs w:val="36"/>
        </w:rPr>
        <w:t xml:space="preserve"> </w:t>
      </w:r>
      <w:r w:rsidR="00646F3B" w:rsidRPr="00C80DE0">
        <w:rPr>
          <w:rFonts w:ascii="Amiri" w:hAnsi="Amiri" w:cs="Amiri"/>
          <w:sz w:val="36"/>
          <w:szCs w:val="36"/>
          <w:rtl/>
        </w:rPr>
        <w:t>آتَيْتُكُمْ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كِتَابٍ</w:t>
      </w:r>
      <w:r w:rsidR="00646F3B" w:rsidRPr="00C80DE0">
        <w:rPr>
          <w:rFonts w:ascii="Amiri" w:hAnsi="Amiri" w:cs="Amiri"/>
          <w:sz w:val="36"/>
          <w:szCs w:val="36"/>
        </w:rPr>
        <w:t xml:space="preserve"> </w:t>
      </w:r>
      <w:r w:rsidR="00646F3B" w:rsidRPr="00C80DE0">
        <w:rPr>
          <w:rFonts w:ascii="Amiri" w:hAnsi="Amiri" w:cs="Amiri"/>
          <w:sz w:val="36"/>
          <w:szCs w:val="36"/>
          <w:rtl/>
        </w:rPr>
        <w:t>وَحِكْمَةٍ</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جَاءَكُمْ</w:t>
      </w:r>
      <w:r w:rsidR="00646F3B" w:rsidRPr="00C80DE0">
        <w:rPr>
          <w:rFonts w:ascii="Amiri" w:hAnsi="Amiri" w:cs="Amiri"/>
          <w:sz w:val="36"/>
          <w:szCs w:val="36"/>
        </w:rPr>
        <w:t xml:space="preserve"> </w:t>
      </w:r>
      <w:r w:rsidR="00646F3B" w:rsidRPr="00C80DE0">
        <w:rPr>
          <w:rFonts w:ascii="Amiri" w:hAnsi="Amiri" w:cs="Amiri"/>
          <w:sz w:val="36"/>
          <w:szCs w:val="36"/>
          <w:rtl/>
        </w:rPr>
        <w:t>رَسُولٌ</w:t>
      </w:r>
      <w:r w:rsidR="00646F3B" w:rsidRPr="00C80DE0">
        <w:rPr>
          <w:rFonts w:ascii="Amiri" w:hAnsi="Amiri" w:cs="Amiri"/>
          <w:sz w:val="36"/>
          <w:szCs w:val="36"/>
        </w:rPr>
        <w:t xml:space="preserve"> </w:t>
      </w:r>
      <w:r w:rsidR="00646F3B" w:rsidRPr="00C80DE0">
        <w:rPr>
          <w:rFonts w:ascii="Amiri" w:hAnsi="Amiri" w:cs="Amiri"/>
          <w:sz w:val="36"/>
          <w:szCs w:val="36"/>
          <w:rtl/>
        </w:rPr>
        <w:t>مُصَدِّقٌ</w:t>
      </w:r>
      <w:r w:rsidR="00646F3B" w:rsidRPr="00C80DE0">
        <w:rPr>
          <w:rFonts w:ascii="Amiri" w:hAnsi="Amiri" w:cs="Amiri"/>
          <w:sz w:val="36"/>
          <w:szCs w:val="36"/>
        </w:rPr>
        <w:t xml:space="preserve"> </w:t>
      </w:r>
      <w:r w:rsidR="00646F3B" w:rsidRPr="00C80DE0">
        <w:rPr>
          <w:rFonts w:ascii="Amiri" w:hAnsi="Amiri" w:cs="Amiri"/>
          <w:sz w:val="36"/>
          <w:szCs w:val="36"/>
          <w:rtl/>
        </w:rPr>
        <w:t>لِمَا</w:t>
      </w:r>
      <w:r w:rsidR="00646F3B" w:rsidRPr="00C80DE0">
        <w:rPr>
          <w:rFonts w:ascii="Amiri" w:hAnsi="Amiri" w:cs="Amiri"/>
          <w:sz w:val="36"/>
          <w:szCs w:val="36"/>
        </w:rPr>
        <w:t xml:space="preserve"> </w:t>
      </w:r>
      <w:r w:rsidR="00646F3B" w:rsidRPr="00C80DE0">
        <w:rPr>
          <w:rFonts w:ascii="Amiri" w:hAnsi="Amiri" w:cs="Amiri"/>
          <w:sz w:val="36"/>
          <w:szCs w:val="36"/>
          <w:rtl/>
        </w:rPr>
        <w:t>مَعَكُمْ</w:t>
      </w:r>
      <w:r w:rsidR="00646F3B" w:rsidRPr="00C80DE0">
        <w:rPr>
          <w:rFonts w:ascii="Amiri" w:hAnsi="Amiri" w:cs="Amiri"/>
          <w:sz w:val="36"/>
          <w:szCs w:val="36"/>
        </w:rPr>
        <w:t xml:space="preserve"> </w:t>
      </w:r>
      <w:r w:rsidR="00646F3B" w:rsidRPr="00C80DE0">
        <w:rPr>
          <w:rFonts w:ascii="Amiri" w:hAnsi="Amiri" w:cs="Amiri"/>
          <w:sz w:val="36"/>
          <w:szCs w:val="36"/>
          <w:rtl/>
        </w:rPr>
        <w:t>لَتُؤْمِنُنَّ</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وَلَتَنْصُرُنَّهُ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أَأَقْرَرْتُمْ</w:t>
      </w:r>
      <w:r w:rsidR="00646F3B" w:rsidRPr="00C80DE0">
        <w:rPr>
          <w:rFonts w:ascii="Amiri" w:hAnsi="Amiri" w:cs="Amiri"/>
          <w:sz w:val="36"/>
          <w:szCs w:val="36"/>
        </w:rPr>
        <w:t xml:space="preserve"> </w:t>
      </w:r>
      <w:r w:rsidR="00646F3B" w:rsidRPr="00C80DE0">
        <w:rPr>
          <w:rFonts w:ascii="Amiri" w:hAnsi="Amiri" w:cs="Amiri"/>
          <w:sz w:val="36"/>
          <w:szCs w:val="36"/>
          <w:rtl/>
        </w:rPr>
        <w:t>وَأَخَذْتُمْ</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ذَٰلِكُمْ</w:t>
      </w:r>
      <w:r w:rsidR="00646F3B" w:rsidRPr="00C80DE0">
        <w:rPr>
          <w:rFonts w:ascii="Amiri" w:hAnsi="Amiri" w:cs="Amiri"/>
          <w:sz w:val="36"/>
          <w:szCs w:val="36"/>
        </w:rPr>
        <w:t xml:space="preserve"> </w:t>
      </w:r>
      <w:r w:rsidR="00646F3B" w:rsidRPr="00C80DE0">
        <w:rPr>
          <w:rFonts w:ascii="Amiri" w:hAnsi="Amiri" w:cs="Amiri"/>
          <w:sz w:val="36"/>
          <w:szCs w:val="36"/>
          <w:rtl/>
        </w:rPr>
        <w:t>إِصْرِي</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قَالُوا</w:t>
      </w:r>
      <w:r w:rsidR="00646F3B" w:rsidRPr="00C80DE0">
        <w:rPr>
          <w:rFonts w:ascii="Amiri" w:hAnsi="Amiri" w:cs="Amiri"/>
          <w:sz w:val="36"/>
          <w:szCs w:val="36"/>
        </w:rPr>
        <w:t xml:space="preserve"> </w:t>
      </w:r>
      <w:r w:rsidR="00646F3B" w:rsidRPr="00C80DE0">
        <w:rPr>
          <w:rFonts w:ascii="Amiri" w:hAnsi="Amiri" w:cs="Amiri"/>
          <w:sz w:val="36"/>
          <w:szCs w:val="36"/>
          <w:rtl/>
        </w:rPr>
        <w:t>أَقْرَرْنَا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فَاشْهَدُوا</w:t>
      </w:r>
      <w:r w:rsidR="00646F3B" w:rsidRPr="00C80DE0">
        <w:rPr>
          <w:rFonts w:ascii="Amiri" w:hAnsi="Amiri" w:cs="Amiri"/>
          <w:sz w:val="36"/>
          <w:szCs w:val="36"/>
        </w:rPr>
        <w:t xml:space="preserve"> </w:t>
      </w:r>
      <w:r w:rsidR="00646F3B" w:rsidRPr="00C80DE0">
        <w:rPr>
          <w:rFonts w:ascii="Amiri" w:hAnsi="Amiri" w:cs="Amiri"/>
          <w:sz w:val="36"/>
          <w:szCs w:val="36"/>
          <w:rtl/>
        </w:rPr>
        <w:t>وَأَنَا</w:t>
      </w:r>
      <w:r w:rsidR="00646F3B" w:rsidRPr="00C80DE0">
        <w:rPr>
          <w:rFonts w:ascii="Amiri" w:hAnsi="Amiri" w:cs="Amiri"/>
          <w:sz w:val="36"/>
          <w:szCs w:val="36"/>
        </w:rPr>
        <w:t xml:space="preserve"> </w:t>
      </w:r>
      <w:r w:rsidR="00646F3B" w:rsidRPr="00C80DE0">
        <w:rPr>
          <w:rFonts w:ascii="Amiri" w:hAnsi="Amiri" w:cs="Amiri"/>
          <w:sz w:val="36"/>
          <w:szCs w:val="36"/>
          <w:rtl/>
        </w:rPr>
        <w:t>مَعَكُمْ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الشَّاهِدِينَ۔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۸۸</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إِيمَانِهِمْ</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ازْدَادُوا</w:t>
      </w:r>
      <w:r w:rsidR="00646F3B" w:rsidRPr="00C80DE0">
        <w:rPr>
          <w:rFonts w:ascii="Amiri" w:hAnsi="Amiri" w:cs="Amiri"/>
          <w:sz w:val="36"/>
          <w:szCs w:val="36"/>
        </w:rPr>
        <w:t xml:space="preserve"> </w:t>
      </w:r>
      <w:r w:rsidR="00646F3B" w:rsidRPr="00C80DE0">
        <w:rPr>
          <w:rFonts w:ascii="Amiri" w:hAnsi="Amiri" w:cs="Amiri"/>
          <w:sz w:val="36"/>
          <w:szCs w:val="36"/>
          <w:rtl/>
        </w:rPr>
        <w:t>كُفْرًا</w:t>
      </w:r>
      <w:r w:rsidR="00646F3B" w:rsidRPr="00C80DE0">
        <w:rPr>
          <w:rFonts w:ascii="Amiri" w:hAnsi="Amiri" w:cs="Amiri"/>
          <w:sz w:val="36"/>
          <w:szCs w:val="36"/>
        </w:rPr>
        <w:t xml:space="preserve"> </w:t>
      </w:r>
      <w:r w:rsidR="00646F3B" w:rsidRPr="00C80DE0">
        <w:rPr>
          <w:rFonts w:ascii="Amiri" w:hAnsi="Amiri" w:cs="Amiri"/>
          <w:sz w:val="36"/>
          <w:szCs w:val="36"/>
          <w:rtl/>
        </w:rPr>
        <w:t>لَنْ</w:t>
      </w:r>
      <w:r w:rsidR="00646F3B" w:rsidRPr="00C80DE0">
        <w:rPr>
          <w:rFonts w:ascii="Amiri" w:hAnsi="Amiri" w:cs="Amiri"/>
          <w:sz w:val="36"/>
          <w:szCs w:val="36"/>
        </w:rPr>
        <w:t xml:space="preserve"> </w:t>
      </w:r>
      <w:r w:rsidR="00646F3B" w:rsidRPr="00C80DE0">
        <w:rPr>
          <w:rFonts w:ascii="Amiri" w:hAnsi="Amiri" w:cs="Amiri"/>
          <w:sz w:val="36"/>
          <w:szCs w:val="36"/>
          <w:rtl/>
        </w:rPr>
        <w:t>تُقْبَلَ</w:t>
      </w:r>
      <w:r w:rsidR="00646F3B" w:rsidRPr="00C80DE0">
        <w:rPr>
          <w:rFonts w:ascii="Amiri" w:hAnsi="Amiri" w:cs="Amiri"/>
          <w:sz w:val="36"/>
          <w:szCs w:val="36"/>
        </w:rPr>
        <w:t xml:space="preserve"> </w:t>
      </w:r>
      <w:r w:rsidR="00646F3B" w:rsidRPr="00C80DE0">
        <w:rPr>
          <w:rFonts w:ascii="Amiri" w:hAnsi="Amiri" w:cs="Amiri"/>
          <w:sz w:val="36"/>
          <w:szCs w:val="36"/>
          <w:rtl/>
        </w:rPr>
        <w:t>تَوْبَتُهُمْ</w:t>
      </w:r>
      <w:r w:rsidR="00646F3B" w:rsidRPr="00C80DE0">
        <w:rPr>
          <w:rFonts w:ascii="Amiri" w:hAnsi="Amiri" w:cs="Amiri"/>
          <w:sz w:val="36"/>
          <w:szCs w:val="36"/>
        </w:rPr>
        <w:t xml:space="preserve"> </w:t>
      </w:r>
      <w:r w:rsidR="00646F3B" w:rsidRPr="00C80DE0">
        <w:rPr>
          <w:rFonts w:ascii="Amiri" w:hAnsi="Amiri" w:cs="Amiri"/>
          <w:sz w:val="36"/>
          <w:szCs w:val="36"/>
          <w:rtl/>
        </w:rPr>
        <w:t>وَأُولَٰئِكَ</w:t>
      </w:r>
      <w:r w:rsidR="00646F3B" w:rsidRPr="00C80DE0">
        <w:rPr>
          <w:rFonts w:ascii="Amiri" w:hAnsi="Amiri" w:cs="Amiri"/>
          <w:sz w:val="36"/>
          <w:szCs w:val="36"/>
        </w:rPr>
        <w:t xml:space="preserve"> </w:t>
      </w:r>
      <w:r w:rsidR="00646F3B" w:rsidRPr="00C80DE0">
        <w:rPr>
          <w:rFonts w:ascii="Amiri" w:hAnsi="Amiri" w:cs="Amiri"/>
          <w:sz w:val="36"/>
          <w:szCs w:val="36"/>
          <w:rtl/>
        </w:rPr>
        <w:t>هُمُ</w:t>
      </w:r>
      <w:r w:rsidR="00646F3B" w:rsidRPr="00C80DE0">
        <w:rPr>
          <w:rFonts w:ascii="Amiri" w:hAnsi="Amiri" w:cs="Amiri"/>
          <w:sz w:val="36"/>
          <w:szCs w:val="36"/>
        </w:rPr>
        <w:t xml:space="preserve"> </w:t>
      </w:r>
      <w:r w:rsidR="00646F3B" w:rsidRPr="00C80DE0">
        <w:rPr>
          <w:rFonts w:ascii="Amiri" w:hAnsi="Amiri" w:cs="Amiri"/>
          <w:sz w:val="36"/>
          <w:szCs w:val="36"/>
          <w:rtl/>
        </w:rPr>
        <w:t>الضَّالُّونَ۔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۸۹</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وَمَاتُوا</w:t>
      </w:r>
      <w:r w:rsidR="00646F3B" w:rsidRPr="00C80DE0">
        <w:rPr>
          <w:rFonts w:ascii="Amiri" w:hAnsi="Amiri" w:cs="Amiri"/>
          <w:sz w:val="36"/>
          <w:szCs w:val="36"/>
        </w:rPr>
        <w:t xml:space="preserve"> </w:t>
      </w:r>
      <w:r w:rsidR="00646F3B" w:rsidRPr="00C80DE0">
        <w:rPr>
          <w:rFonts w:ascii="Amiri" w:hAnsi="Amiri" w:cs="Amiri"/>
          <w:sz w:val="36"/>
          <w:szCs w:val="36"/>
          <w:rtl/>
        </w:rPr>
        <w:t>وَهُمْ</w:t>
      </w:r>
      <w:r w:rsidR="00646F3B" w:rsidRPr="00C80DE0">
        <w:rPr>
          <w:rFonts w:ascii="Amiri" w:hAnsi="Amiri" w:cs="Amiri"/>
          <w:sz w:val="36"/>
          <w:szCs w:val="36"/>
        </w:rPr>
        <w:t xml:space="preserve"> </w:t>
      </w:r>
      <w:r w:rsidR="00646F3B" w:rsidRPr="00C80DE0">
        <w:rPr>
          <w:rFonts w:ascii="Amiri" w:hAnsi="Amiri" w:cs="Amiri"/>
          <w:sz w:val="36"/>
          <w:szCs w:val="36"/>
          <w:rtl/>
        </w:rPr>
        <w:t>كُفَّارٌ</w:t>
      </w:r>
      <w:r w:rsidR="00646F3B" w:rsidRPr="00C80DE0">
        <w:rPr>
          <w:rFonts w:ascii="Amiri" w:hAnsi="Amiri" w:cs="Amiri"/>
          <w:sz w:val="36"/>
          <w:szCs w:val="36"/>
        </w:rPr>
        <w:t xml:space="preserve"> </w:t>
      </w:r>
      <w:r w:rsidR="00646F3B" w:rsidRPr="00C80DE0">
        <w:rPr>
          <w:rFonts w:ascii="Amiri" w:hAnsi="Amiri" w:cs="Amiri"/>
          <w:sz w:val="36"/>
          <w:szCs w:val="36"/>
          <w:rtl/>
        </w:rPr>
        <w:t>فَلَنْ</w:t>
      </w:r>
      <w:r w:rsidR="00646F3B" w:rsidRPr="00C80DE0">
        <w:rPr>
          <w:rFonts w:ascii="Amiri" w:hAnsi="Amiri" w:cs="Amiri"/>
          <w:sz w:val="36"/>
          <w:szCs w:val="36"/>
        </w:rPr>
        <w:t xml:space="preserve"> </w:t>
      </w:r>
      <w:r w:rsidR="00646F3B" w:rsidRPr="00C80DE0">
        <w:rPr>
          <w:rFonts w:ascii="Amiri" w:hAnsi="Amiri" w:cs="Amiri"/>
          <w:sz w:val="36"/>
          <w:szCs w:val="36"/>
          <w:rtl/>
        </w:rPr>
        <w:t>يُقْبَلَ</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أَحَدِهِمْ</w:t>
      </w:r>
      <w:r w:rsidR="00646F3B" w:rsidRPr="00C80DE0">
        <w:rPr>
          <w:rFonts w:ascii="Amiri" w:hAnsi="Amiri" w:cs="Amiri"/>
          <w:sz w:val="36"/>
          <w:szCs w:val="36"/>
        </w:rPr>
        <w:t xml:space="preserve"> </w:t>
      </w:r>
      <w:r w:rsidR="00646F3B" w:rsidRPr="00C80DE0">
        <w:rPr>
          <w:rFonts w:ascii="Amiri" w:hAnsi="Amiri" w:cs="Amiri"/>
          <w:sz w:val="36"/>
          <w:szCs w:val="36"/>
          <w:rtl/>
        </w:rPr>
        <w:t>مِلْءُ</w:t>
      </w:r>
      <w:r w:rsidR="00646F3B" w:rsidRPr="00C80DE0">
        <w:rPr>
          <w:rFonts w:ascii="Amiri" w:hAnsi="Amiri" w:cs="Amiri"/>
          <w:sz w:val="36"/>
          <w:szCs w:val="36"/>
        </w:rPr>
        <w:t xml:space="preserve"> </w:t>
      </w:r>
      <w:r w:rsidR="00646F3B" w:rsidRPr="00C80DE0">
        <w:rPr>
          <w:rFonts w:ascii="Amiri" w:hAnsi="Amiri" w:cs="Amiri"/>
          <w:sz w:val="36"/>
          <w:szCs w:val="36"/>
          <w:rtl/>
        </w:rPr>
        <w:t>الْأَرْضِ</w:t>
      </w:r>
      <w:r w:rsidR="00646F3B" w:rsidRPr="00C80DE0">
        <w:rPr>
          <w:rFonts w:ascii="Amiri" w:hAnsi="Amiri" w:cs="Amiri"/>
          <w:sz w:val="36"/>
          <w:szCs w:val="36"/>
        </w:rPr>
        <w:t xml:space="preserve"> </w:t>
      </w:r>
      <w:r w:rsidR="00646F3B" w:rsidRPr="00C80DE0">
        <w:rPr>
          <w:rFonts w:ascii="Amiri" w:hAnsi="Amiri" w:cs="Amiri"/>
          <w:sz w:val="36"/>
          <w:szCs w:val="36"/>
          <w:rtl/>
        </w:rPr>
        <w:t>ذَهَبًا</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افْتَدَىٰ</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أُولَٰئِكَ</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عَذَابٌ</w:t>
      </w:r>
      <w:r w:rsidR="00646F3B" w:rsidRPr="00C80DE0">
        <w:rPr>
          <w:rFonts w:ascii="Amiri" w:hAnsi="Amiri" w:cs="Amiri"/>
          <w:sz w:val="36"/>
          <w:szCs w:val="36"/>
        </w:rPr>
        <w:t xml:space="preserve"> </w:t>
      </w:r>
      <w:r w:rsidR="00646F3B" w:rsidRPr="00C80DE0">
        <w:rPr>
          <w:rFonts w:ascii="Amiri" w:hAnsi="Amiri" w:cs="Amiri"/>
          <w:sz w:val="36"/>
          <w:szCs w:val="36"/>
          <w:rtl/>
        </w:rPr>
        <w:t>أَلِيمٌ</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نَاصِرِينَ۔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٠</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حَقَّ</w:t>
      </w:r>
      <w:r w:rsidR="00646F3B" w:rsidRPr="00C80DE0">
        <w:rPr>
          <w:rFonts w:ascii="Amiri" w:hAnsi="Amiri" w:cs="Amiri"/>
          <w:sz w:val="36"/>
          <w:szCs w:val="36"/>
        </w:rPr>
        <w:t xml:space="preserve"> </w:t>
      </w:r>
      <w:r w:rsidR="00646F3B" w:rsidRPr="00C80DE0">
        <w:rPr>
          <w:rFonts w:ascii="Amiri" w:hAnsi="Amiri" w:cs="Amiri"/>
          <w:sz w:val="36"/>
          <w:szCs w:val="36"/>
          <w:rtl/>
        </w:rPr>
        <w:t>تُقَاتِهِ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تَمُوتُنَّ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مُسْلِمُونَ۔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١</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يَوْمَ</w:t>
      </w:r>
      <w:r w:rsidR="00646F3B" w:rsidRPr="00C80DE0">
        <w:rPr>
          <w:rFonts w:ascii="Amiri" w:hAnsi="Amiri" w:cs="Amiri"/>
          <w:sz w:val="36"/>
          <w:szCs w:val="36"/>
        </w:rPr>
        <w:t xml:space="preserve"> </w:t>
      </w:r>
      <w:r w:rsidR="00646F3B" w:rsidRPr="00C80DE0">
        <w:rPr>
          <w:rFonts w:ascii="Amiri" w:hAnsi="Amiri" w:cs="Amiri"/>
          <w:sz w:val="36"/>
          <w:szCs w:val="36"/>
          <w:rtl/>
        </w:rPr>
        <w:t>تَبْيَضُّ</w:t>
      </w:r>
      <w:r w:rsidR="00646F3B" w:rsidRPr="00C80DE0">
        <w:rPr>
          <w:rFonts w:ascii="Amiri" w:hAnsi="Amiri" w:cs="Amiri"/>
          <w:sz w:val="36"/>
          <w:szCs w:val="36"/>
        </w:rPr>
        <w:t xml:space="preserve"> </w:t>
      </w:r>
      <w:r w:rsidR="00646F3B" w:rsidRPr="00C80DE0">
        <w:rPr>
          <w:rFonts w:ascii="Amiri" w:hAnsi="Amiri" w:cs="Amiri"/>
          <w:sz w:val="36"/>
          <w:szCs w:val="36"/>
          <w:rtl/>
        </w:rPr>
        <w:t>وُجُوهٌ</w:t>
      </w:r>
      <w:r w:rsidR="00646F3B" w:rsidRPr="00C80DE0">
        <w:rPr>
          <w:rFonts w:ascii="Amiri" w:hAnsi="Amiri" w:cs="Amiri"/>
          <w:sz w:val="36"/>
          <w:szCs w:val="36"/>
        </w:rPr>
        <w:t xml:space="preserve"> </w:t>
      </w:r>
      <w:r w:rsidR="00646F3B" w:rsidRPr="00C80DE0">
        <w:rPr>
          <w:rFonts w:ascii="Amiri" w:hAnsi="Amiri" w:cs="Amiri"/>
          <w:sz w:val="36"/>
          <w:szCs w:val="36"/>
          <w:rtl/>
        </w:rPr>
        <w:t>وَتَسْوَدُّ</w:t>
      </w:r>
      <w:r w:rsidR="00646F3B" w:rsidRPr="00C80DE0">
        <w:rPr>
          <w:rFonts w:ascii="Amiri" w:hAnsi="Amiri" w:cs="Amiri"/>
          <w:sz w:val="36"/>
          <w:szCs w:val="36"/>
        </w:rPr>
        <w:t xml:space="preserve"> </w:t>
      </w:r>
      <w:r w:rsidR="00646F3B" w:rsidRPr="00C80DE0">
        <w:rPr>
          <w:rFonts w:ascii="Amiri" w:hAnsi="Amiri" w:cs="Amiri"/>
          <w:sz w:val="36"/>
          <w:szCs w:val="36"/>
          <w:rtl/>
        </w:rPr>
        <w:t>وُجُوهٌ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فَأَمَّا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اسْوَدَّتْ</w:t>
      </w:r>
      <w:r w:rsidR="00646F3B" w:rsidRPr="00C80DE0">
        <w:rPr>
          <w:rFonts w:ascii="Amiri" w:hAnsi="Amiri" w:cs="Amiri"/>
          <w:sz w:val="36"/>
          <w:szCs w:val="36"/>
        </w:rPr>
        <w:t xml:space="preserve"> </w:t>
      </w:r>
      <w:r w:rsidR="00646F3B" w:rsidRPr="00C80DE0">
        <w:rPr>
          <w:rFonts w:ascii="Amiri" w:hAnsi="Amiri" w:cs="Amiri"/>
          <w:sz w:val="36"/>
          <w:szCs w:val="36"/>
          <w:rtl/>
        </w:rPr>
        <w:t>وُجُوهُهُمْ</w:t>
      </w:r>
      <w:r w:rsidR="00646F3B" w:rsidRPr="00C80DE0">
        <w:rPr>
          <w:rFonts w:ascii="Amiri" w:hAnsi="Amiri" w:cs="Amiri"/>
          <w:sz w:val="36"/>
          <w:szCs w:val="36"/>
        </w:rPr>
        <w:t xml:space="preserve"> </w:t>
      </w:r>
      <w:r w:rsidR="00646F3B" w:rsidRPr="00C80DE0">
        <w:rPr>
          <w:rFonts w:ascii="Amiri" w:hAnsi="Amiri" w:cs="Amiri"/>
          <w:sz w:val="36"/>
          <w:szCs w:val="36"/>
          <w:rtl/>
        </w:rPr>
        <w:t>أَكَفَرْتُمْ</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إِيمَانِكُمْ</w:t>
      </w:r>
      <w:r w:rsidR="00646F3B" w:rsidRPr="00C80DE0">
        <w:rPr>
          <w:rFonts w:ascii="Amiri" w:hAnsi="Amiri" w:cs="Amiri"/>
          <w:sz w:val="36"/>
          <w:szCs w:val="36"/>
        </w:rPr>
        <w:t xml:space="preserve"> </w:t>
      </w:r>
      <w:r w:rsidR="00646F3B" w:rsidRPr="00C80DE0">
        <w:rPr>
          <w:rFonts w:ascii="Amiri" w:hAnsi="Amiri" w:cs="Amiri"/>
          <w:sz w:val="36"/>
          <w:szCs w:val="36"/>
          <w:rtl/>
        </w:rPr>
        <w:t>فَذُوقُوا</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تَكْفُرُونَ۔</w:t>
      </w:r>
      <w:r w:rsidR="00E55886" w:rsidRPr="00E24176">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٢</w:t>
      </w:r>
      <w:r w:rsidR="00E55886" w:rsidRPr="00E24176">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lastRenderedPageBreak/>
        <w:t>٦٤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مَثَلُ</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يُنْفِقُونَ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الْحَيَاةِ</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كَمَثَلِ</w:t>
      </w:r>
      <w:r w:rsidR="00646F3B" w:rsidRPr="00C80DE0">
        <w:rPr>
          <w:rFonts w:ascii="Amiri" w:hAnsi="Amiri" w:cs="Amiri"/>
          <w:sz w:val="36"/>
          <w:szCs w:val="36"/>
        </w:rPr>
        <w:t xml:space="preserve"> </w:t>
      </w:r>
      <w:r w:rsidR="00646F3B" w:rsidRPr="00C80DE0">
        <w:rPr>
          <w:rFonts w:ascii="Amiri" w:hAnsi="Amiri" w:cs="Amiri"/>
          <w:sz w:val="36"/>
          <w:szCs w:val="36"/>
          <w:rtl/>
        </w:rPr>
        <w:t>رِيحٍ</w:t>
      </w:r>
      <w:r w:rsidR="00646F3B" w:rsidRPr="00C80DE0">
        <w:rPr>
          <w:rFonts w:ascii="Amiri" w:hAnsi="Amiri" w:cs="Amiri"/>
          <w:sz w:val="36"/>
          <w:szCs w:val="36"/>
        </w:rPr>
        <w:t xml:space="preserve"> </w:t>
      </w:r>
      <w:r w:rsidR="00646F3B" w:rsidRPr="00C80DE0">
        <w:rPr>
          <w:rFonts w:ascii="Amiri" w:hAnsi="Amiri" w:cs="Amiri"/>
          <w:sz w:val="36"/>
          <w:szCs w:val="36"/>
          <w:rtl/>
        </w:rPr>
        <w:t>فِيهَا</w:t>
      </w:r>
      <w:r w:rsidR="00646F3B" w:rsidRPr="00C80DE0">
        <w:rPr>
          <w:rFonts w:ascii="Amiri" w:hAnsi="Amiri" w:cs="Amiri"/>
          <w:sz w:val="36"/>
          <w:szCs w:val="36"/>
        </w:rPr>
        <w:t xml:space="preserve"> </w:t>
      </w:r>
      <w:r w:rsidR="00646F3B" w:rsidRPr="00C80DE0">
        <w:rPr>
          <w:rFonts w:ascii="Amiri" w:hAnsi="Amiri" w:cs="Amiri"/>
          <w:sz w:val="36"/>
          <w:szCs w:val="36"/>
          <w:rtl/>
        </w:rPr>
        <w:t>صِرٌّ</w:t>
      </w:r>
      <w:r w:rsidR="00646F3B" w:rsidRPr="00C80DE0">
        <w:rPr>
          <w:rFonts w:ascii="Amiri" w:hAnsi="Amiri" w:cs="Amiri"/>
          <w:sz w:val="36"/>
          <w:szCs w:val="36"/>
        </w:rPr>
        <w:t xml:space="preserve"> </w:t>
      </w:r>
      <w:r w:rsidR="00646F3B" w:rsidRPr="00C80DE0">
        <w:rPr>
          <w:rFonts w:ascii="Amiri" w:hAnsi="Amiri" w:cs="Amiri"/>
          <w:sz w:val="36"/>
          <w:szCs w:val="36"/>
          <w:rtl/>
        </w:rPr>
        <w:t>أَصَابَتْ</w:t>
      </w:r>
      <w:r w:rsidR="00646F3B" w:rsidRPr="00C80DE0">
        <w:rPr>
          <w:rFonts w:ascii="Amiri" w:hAnsi="Amiri" w:cs="Amiri"/>
          <w:sz w:val="36"/>
          <w:szCs w:val="36"/>
        </w:rPr>
        <w:t xml:space="preserve"> </w:t>
      </w:r>
      <w:r w:rsidR="00646F3B" w:rsidRPr="00C80DE0">
        <w:rPr>
          <w:rFonts w:ascii="Amiri" w:hAnsi="Amiri" w:cs="Amiri"/>
          <w:sz w:val="36"/>
          <w:szCs w:val="36"/>
          <w:rtl/>
        </w:rPr>
        <w:t>حَرْثَ</w:t>
      </w:r>
      <w:r w:rsidR="00646F3B" w:rsidRPr="00C80DE0">
        <w:rPr>
          <w:rFonts w:ascii="Amiri" w:hAnsi="Amiri" w:cs="Amiri"/>
          <w:sz w:val="36"/>
          <w:szCs w:val="36"/>
        </w:rPr>
        <w:t xml:space="preserve"> </w:t>
      </w:r>
      <w:r w:rsidR="00646F3B" w:rsidRPr="00C80DE0">
        <w:rPr>
          <w:rFonts w:ascii="Amiri" w:hAnsi="Amiri" w:cs="Amiri"/>
          <w:sz w:val="36"/>
          <w:szCs w:val="36"/>
          <w:rtl/>
        </w:rPr>
        <w:t>قَوْمٍ</w:t>
      </w:r>
      <w:r w:rsidR="00646F3B" w:rsidRPr="00C80DE0">
        <w:rPr>
          <w:rFonts w:ascii="Amiri" w:hAnsi="Amiri" w:cs="Amiri"/>
          <w:sz w:val="36"/>
          <w:szCs w:val="36"/>
        </w:rPr>
        <w:t xml:space="preserve"> </w:t>
      </w:r>
      <w:r w:rsidR="00646F3B" w:rsidRPr="00C80DE0">
        <w:rPr>
          <w:rFonts w:ascii="Amiri" w:hAnsi="Amiri" w:cs="Amiri"/>
          <w:sz w:val="36"/>
          <w:szCs w:val="36"/>
          <w:rtl/>
        </w:rPr>
        <w:t>ظَلَمُوا</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فَأَهْلَكَتْهُ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ظَلَمَهُمُ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وَلَٰكِنْ</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يَظْلِمُونَ۔</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۹۳</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مُحَمَّدٌ</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رَسُولٌ</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خَلَتْ</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قَبْلِهِ</w:t>
      </w:r>
      <w:r w:rsidR="00646F3B" w:rsidRPr="00C80DE0">
        <w:rPr>
          <w:rFonts w:ascii="Amiri" w:hAnsi="Amiri" w:cs="Amiri"/>
          <w:sz w:val="36"/>
          <w:szCs w:val="36"/>
        </w:rPr>
        <w:t xml:space="preserve"> </w:t>
      </w:r>
      <w:r w:rsidR="00646F3B" w:rsidRPr="00C80DE0">
        <w:rPr>
          <w:rFonts w:ascii="Amiri" w:hAnsi="Amiri" w:cs="Amiri"/>
          <w:sz w:val="36"/>
          <w:szCs w:val="36"/>
          <w:rtl/>
        </w:rPr>
        <w:t>الرُّسُلُ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أَفَإِنْ</w:t>
      </w:r>
      <w:r w:rsidR="00646F3B" w:rsidRPr="00C80DE0">
        <w:rPr>
          <w:rFonts w:ascii="Amiri" w:hAnsi="Amiri" w:cs="Amiri"/>
          <w:sz w:val="36"/>
          <w:szCs w:val="36"/>
        </w:rPr>
        <w:t xml:space="preserve"> </w:t>
      </w:r>
      <w:r w:rsidR="00646F3B" w:rsidRPr="00C80DE0">
        <w:rPr>
          <w:rFonts w:ascii="Amiri" w:hAnsi="Amiri" w:cs="Amiri"/>
          <w:sz w:val="36"/>
          <w:szCs w:val="36"/>
          <w:rtl/>
        </w:rPr>
        <w:t>مَاتَ</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قُتِلَ</w:t>
      </w:r>
      <w:r w:rsidR="00646F3B" w:rsidRPr="00C80DE0">
        <w:rPr>
          <w:rFonts w:ascii="Amiri" w:hAnsi="Amiri" w:cs="Amiri"/>
          <w:sz w:val="36"/>
          <w:szCs w:val="36"/>
        </w:rPr>
        <w:t xml:space="preserve"> </w:t>
      </w:r>
      <w:r w:rsidR="00646F3B" w:rsidRPr="00C80DE0">
        <w:rPr>
          <w:rFonts w:ascii="Amiri" w:hAnsi="Amiri" w:cs="Amiri"/>
          <w:sz w:val="36"/>
          <w:szCs w:val="36"/>
          <w:rtl/>
        </w:rPr>
        <w:t>انْقَلَبْتُمْ</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أَعْقَابِكُمْ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يَنْقَلِبْ</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عَقِبَيْهِ</w:t>
      </w:r>
      <w:r w:rsidR="00646F3B" w:rsidRPr="00C80DE0">
        <w:rPr>
          <w:rFonts w:ascii="Amiri" w:hAnsi="Amiri" w:cs="Amiri"/>
          <w:sz w:val="36"/>
          <w:szCs w:val="36"/>
        </w:rPr>
        <w:t xml:space="preserve"> </w:t>
      </w:r>
      <w:r w:rsidR="00646F3B" w:rsidRPr="00C80DE0">
        <w:rPr>
          <w:rFonts w:ascii="Amiri" w:hAnsi="Amiri" w:cs="Amiri"/>
          <w:sz w:val="36"/>
          <w:szCs w:val="36"/>
          <w:rtl/>
        </w:rPr>
        <w:t>فَلَنْ</w:t>
      </w:r>
      <w:r w:rsidR="00646F3B" w:rsidRPr="00C80DE0">
        <w:rPr>
          <w:rFonts w:ascii="Amiri" w:hAnsi="Amiri" w:cs="Amiri"/>
          <w:sz w:val="36"/>
          <w:szCs w:val="36"/>
        </w:rPr>
        <w:t xml:space="preserve"> </w:t>
      </w:r>
      <w:r w:rsidR="00646F3B" w:rsidRPr="00C80DE0">
        <w:rPr>
          <w:rFonts w:ascii="Amiri" w:hAnsi="Amiri" w:cs="Amiri"/>
          <w:sz w:val="36"/>
          <w:szCs w:val="36"/>
          <w:rtl/>
        </w:rPr>
        <w:t>يَضُرَّ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وَسَيَجْزِي</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الشَّاكِرِينَ</w:t>
      </w:r>
      <w:r w:rsidR="00646F3B" w:rsidRPr="00322DE4">
        <w:rPr>
          <w:rFonts w:ascii="Amiri" w:hAnsi="Amiri" w:cs="Amiri"/>
          <w:sz w:val="36"/>
          <w:szCs w:val="36"/>
          <w:vertAlign w:val="superscript"/>
          <w:rtl/>
        </w:rPr>
        <w:t>۔</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٤</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فَآتَاهُمُ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ثَوَابَ</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وَحُسْنَ</w:t>
      </w:r>
      <w:r w:rsidR="00646F3B" w:rsidRPr="00C80DE0">
        <w:rPr>
          <w:rFonts w:ascii="Amiri" w:hAnsi="Amiri" w:cs="Amiri"/>
          <w:sz w:val="36"/>
          <w:szCs w:val="36"/>
        </w:rPr>
        <w:t xml:space="preserve"> </w:t>
      </w:r>
      <w:r w:rsidR="00646F3B" w:rsidRPr="00C80DE0">
        <w:rPr>
          <w:rFonts w:ascii="Amiri" w:hAnsi="Amiri" w:cs="Amiri"/>
          <w:sz w:val="36"/>
          <w:szCs w:val="36"/>
          <w:rtl/>
        </w:rPr>
        <w:t>ثَوَابِ</w:t>
      </w:r>
      <w:r w:rsidR="00646F3B" w:rsidRPr="00C80DE0">
        <w:rPr>
          <w:rFonts w:ascii="Amiri" w:hAnsi="Amiri" w:cs="Amiri"/>
          <w:sz w:val="36"/>
          <w:szCs w:val="36"/>
        </w:rPr>
        <w:t xml:space="preserve"> </w:t>
      </w:r>
      <w:r w:rsidR="00646F3B" w:rsidRPr="00C80DE0">
        <w:rPr>
          <w:rFonts w:ascii="Amiri" w:hAnsi="Amiri" w:cs="Amiri"/>
          <w:sz w:val="36"/>
          <w:szCs w:val="36"/>
          <w:rtl/>
        </w:rPr>
        <w:t>الْآخِرَةِ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الْمُحْسِنِينَ۔</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٥</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الْغَمِّ</w:t>
      </w:r>
      <w:r w:rsidR="00646F3B" w:rsidRPr="00C80DE0">
        <w:rPr>
          <w:rFonts w:ascii="Amiri" w:hAnsi="Amiri" w:cs="Amiri"/>
          <w:sz w:val="36"/>
          <w:szCs w:val="36"/>
        </w:rPr>
        <w:t xml:space="preserve"> </w:t>
      </w:r>
      <w:r w:rsidR="00646F3B" w:rsidRPr="00C80DE0">
        <w:rPr>
          <w:rFonts w:ascii="Amiri" w:hAnsi="Amiri" w:cs="Amiri"/>
          <w:sz w:val="36"/>
          <w:szCs w:val="36"/>
          <w:rtl/>
        </w:rPr>
        <w:t>أَمَنَةً</w:t>
      </w:r>
      <w:r w:rsidR="00646F3B" w:rsidRPr="00C80DE0">
        <w:rPr>
          <w:rFonts w:ascii="Amiri" w:hAnsi="Amiri" w:cs="Amiri"/>
          <w:sz w:val="36"/>
          <w:szCs w:val="36"/>
        </w:rPr>
        <w:t xml:space="preserve"> </w:t>
      </w:r>
      <w:r w:rsidR="00646F3B" w:rsidRPr="00C80DE0">
        <w:rPr>
          <w:rFonts w:ascii="Amiri" w:hAnsi="Amiri" w:cs="Amiri"/>
          <w:sz w:val="36"/>
          <w:szCs w:val="36"/>
          <w:rtl/>
        </w:rPr>
        <w:t>نُعَاسًا</w:t>
      </w:r>
      <w:r w:rsidR="00646F3B" w:rsidRPr="00C80DE0">
        <w:rPr>
          <w:rFonts w:ascii="Amiri" w:hAnsi="Amiri" w:cs="Amiri"/>
          <w:sz w:val="36"/>
          <w:szCs w:val="36"/>
        </w:rPr>
        <w:t xml:space="preserve"> </w:t>
      </w:r>
      <w:r w:rsidR="00646F3B" w:rsidRPr="00C80DE0">
        <w:rPr>
          <w:rFonts w:ascii="Amiri" w:hAnsi="Amiri" w:cs="Amiri"/>
          <w:sz w:val="36"/>
          <w:szCs w:val="36"/>
          <w:rtl/>
        </w:rPr>
        <w:t>يَغْشَىٰ</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وَطَائِفَةٌ</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أَهَمَّتْهُمْ</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يَظُنُّونَ</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ظَنَّ</w:t>
      </w:r>
      <w:r w:rsidR="00646F3B" w:rsidRPr="00C80DE0">
        <w:rPr>
          <w:rFonts w:ascii="Amiri" w:hAnsi="Amiri" w:cs="Amiri"/>
          <w:sz w:val="36"/>
          <w:szCs w:val="36"/>
        </w:rPr>
        <w:t xml:space="preserve"> </w:t>
      </w:r>
      <w:r w:rsidR="00646F3B" w:rsidRPr="00C80DE0">
        <w:rPr>
          <w:rFonts w:ascii="Amiri" w:hAnsi="Amiri" w:cs="Amiri"/>
          <w:sz w:val="36"/>
          <w:szCs w:val="36"/>
          <w:rtl/>
        </w:rPr>
        <w:t>الْجَاهِلِيَّةِ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يَقُولُونَ</w:t>
      </w:r>
      <w:r w:rsidR="00646F3B" w:rsidRPr="00C80DE0">
        <w:rPr>
          <w:rFonts w:ascii="Amiri" w:hAnsi="Amiri" w:cs="Amiri"/>
          <w:sz w:val="36"/>
          <w:szCs w:val="36"/>
        </w:rPr>
        <w:t xml:space="preserve"> </w:t>
      </w:r>
      <w:r w:rsidR="00646F3B" w:rsidRPr="00C80DE0">
        <w:rPr>
          <w:rFonts w:ascii="Amiri" w:hAnsi="Amiri" w:cs="Amiri"/>
          <w:sz w:val="36"/>
          <w:szCs w:val="36"/>
          <w:rtl/>
        </w:rPr>
        <w:t>هَلْ</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كُلَّهُ</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يُخْفُونَ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يُبْدُونَ</w:t>
      </w:r>
      <w:r w:rsidR="00646F3B" w:rsidRPr="00C80DE0">
        <w:rPr>
          <w:rFonts w:ascii="Amiri" w:hAnsi="Amiri" w:cs="Amiri"/>
          <w:sz w:val="36"/>
          <w:szCs w:val="36"/>
        </w:rPr>
        <w:t xml:space="preserve"> </w:t>
      </w:r>
      <w:r w:rsidR="00646F3B" w:rsidRPr="00C80DE0">
        <w:rPr>
          <w:rFonts w:ascii="Amiri" w:hAnsi="Amiri" w:cs="Amiri"/>
          <w:sz w:val="36"/>
          <w:szCs w:val="36"/>
          <w:rtl/>
        </w:rPr>
        <w:t>لَكَ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يَقُولُونَ</w:t>
      </w:r>
      <w:r w:rsidR="00646F3B" w:rsidRPr="00C80DE0">
        <w:rPr>
          <w:rFonts w:ascii="Amiri" w:hAnsi="Amiri" w:cs="Amiri"/>
          <w:sz w:val="36"/>
          <w:szCs w:val="36"/>
        </w:rPr>
        <w:t xml:space="preserve"> </w:t>
      </w:r>
      <w:r w:rsidR="00646F3B" w:rsidRPr="00C80DE0">
        <w:rPr>
          <w:rFonts w:ascii="Amiri" w:hAnsi="Amiri" w:cs="Amiri"/>
          <w:sz w:val="36"/>
          <w:szCs w:val="36"/>
          <w:rtl/>
        </w:rPr>
        <w:t>لَوْ</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قُتِلْنَا</w:t>
      </w:r>
      <w:r w:rsidR="00646F3B" w:rsidRPr="00C80DE0">
        <w:rPr>
          <w:rFonts w:ascii="Amiri" w:hAnsi="Amiri" w:cs="Amiri"/>
          <w:sz w:val="36"/>
          <w:szCs w:val="36"/>
        </w:rPr>
        <w:t xml:space="preserve"> </w:t>
      </w:r>
      <w:r w:rsidR="00646F3B" w:rsidRPr="00C80DE0">
        <w:rPr>
          <w:rFonts w:ascii="Amiri" w:hAnsi="Amiri" w:cs="Amiri"/>
          <w:sz w:val="36"/>
          <w:szCs w:val="36"/>
          <w:rtl/>
        </w:rPr>
        <w:t>هَاهُنَا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لَوْ</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بُيُوتِكُمْ</w:t>
      </w:r>
      <w:r w:rsidR="00646F3B" w:rsidRPr="00C80DE0">
        <w:rPr>
          <w:rFonts w:ascii="Amiri" w:hAnsi="Amiri" w:cs="Amiri"/>
          <w:sz w:val="36"/>
          <w:szCs w:val="36"/>
        </w:rPr>
        <w:t xml:space="preserve"> </w:t>
      </w:r>
      <w:r w:rsidR="00646F3B" w:rsidRPr="00C80DE0">
        <w:rPr>
          <w:rFonts w:ascii="Amiri" w:hAnsi="Amiri" w:cs="Amiri"/>
          <w:sz w:val="36"/>
          <w:szCs w:val="36"/>
          <w:rtl/>
        </w:rPr>
        <w:t>لَبَرَزَ</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عَلَيْهِمُ</w:t>
      </w:r>
      <w:r w:rsidR="00646F3B" w:rsidRPr="00C80DE0">
        <w:rPr>
          <w:rFonts w:ascii="Amiri" w:hAnsi="Amiri" w:cs="Amiri"/>
          <w:sz w:val="36"/>
          <w:szCs w:val="36"/>
        </w:rPr>
        <w:t xml:space="preserve"> </w:t>
      </w:r>
      <w:r w:rsidR="00646F3B" w:rsidRPr="00C80DE0">
        <w:rPr>
          <w:rFonts w:ascii="Amiri" w:hAnsi="Amiri" w:cs="Amiri"/>
          <w:sz w:val="36"/>
          <w:szCs w:val="36"/>
          <w:rtl/>
        </w:rPr>
        <w:t>الْقَتْلُ</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مَضَاجِعِهِمْ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وَلِيَبْتَلِيَ</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صُدُورِكُمْ</w:t>
      </w:r>
      <w:r w:rsidR="00646F3B" w:rsidRPr="00C80DE0">
        <w:rPr>
          <w:rFonts w:ascii="Amiri" w:hAnsi="Amiri" w:cs="Amiri"/>
          <w:sz w:val="36"/>
          <w:szCs w:val="36"/>
        </w:rPr>
        <w:t xml:space="preserve"> </w:t>
      </w:r>
      <w:r w:rsidR="00646F3B" w:rsidRPr="00C80DE0">
        <w:rPr>
          <w:rFonts w:ascii="Amiri" w:hAnsi="Amiri" w:cs="Amiri"/>
          <w:sz w:val="36"/>
          <w:szCs w:val="36"/>
          <w:rtl/>
        </w:rPr>
        <w:t>وَلِيُمَحِّصَ</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قُلُوبِكُمْ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646F3B" w:rsidRPr="00C80DE0">
        <w:rPr>
          <w:rFonts w:ascii="Amiri" w:hAnsi="Amiri" w:cs="Amiri"/>
          <w:sz w:val="36"/>
          <w:szCs w:val="36"/>
        </w:rPr>
        <w:t xml:space="preserve"> </w:t>
      </w:r>
      <w:r w:rsidR="00646F3B" w:rsidRPr="00C80DE0">
        <w:rPr>
          <w:rFonts w:ascii="Amiri" w:hAnsi="Amiri" w:cs="Amiri"/>
          <w:sz w:val="36"/>
          <w:szCs w:val="36"/>
          <w:rtl/>
        </w:rPr>
        <w:t>بِذَاتِ</w:t>
      </w:r>
      <w:r w:rsidR="00646F3B" w:rsidRPr="00C80DE0">
        <w:rPr>
          <w:rFonts w:ascii="Amiri" w:hAnsi="Amiri" w:cs="Amiri"/>
          <w:sz w:val="36"/>
          <w:szCs w:val="36"/>
        </w:rPr>
        <w:t xml:space="preserve"> </w:t>
      </w:r>
      <w:r w:rsidR="00646F3B" w:rsidRPr="00C80DE0">
        <w:rPr>
          <w:rFonts w:ascii="Amiri" w:hAnsi="Amiri" w:cs="Amiri"/>
          <w:sz w:val="36"/>
          <w:szCs w:val="36"/>
          <w:rtl/>
        </w:rPr>
        <w:t>الصُّدُورِ۔</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w:t>
      </w:r>
      <w:r>
        <w:rPr>
          <w:rFonts w:ascii="Amiri" w:hAnsi="Amiri" w:cs="Amiri" w:hint="cs"/>
          <w:sz w:val="36"/>
          <w:szCs w:val="36"/>
          <w:vertAlign w:val="superscript"/>
          <w:rtl/>
        </w:rPr>
        <w:t>٦</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فَبِمَا</w:t>
      </w:r>
      <w:r w:rsidR="00646F3B" w:rsidRPr="00C80DE0">
        <w:rPr>
          <w:rFonts w:ascii="Amiri" w:hAnsi="Amiri" w:cs="Amiri"/>
          <w:sz w:val="36"/>
          <w:szCs w:val="36"/>
        </w:rPr>
        <w:t xml:space="preserve"> </w:t>
      </w:r>
      <w:r w:rsidR="00646F3B" w:rsidRPr="00C80DE0">
        <w:rPr>
          <w:rFonts w:ascii="Amiri" w:hAnsi="Amiri" w:cs="Amiri"/>
          <w:sz w:val="36"/>
          <w:szCs w:val="36"/>
          <w:rtl/>
        </w:rPr>
        <w:t>رَحْمَةٍ</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لِنْتَ</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كُنْتَ</w:t>
      </w:r>
      <w:r w:rsidR="00646F3B" w:rsidRPr="00C80DE0">
        <w:rPr>
          <w:rFonts w:ascii="Amiri" w:hAnsi="Amiri" w:cs="Amiri"/>
          <w:sz w:val="36"/>
          <w:szCs w:val="36"/>
        </w:rPr>
        <w:t xml:space="preserve"> </w:t>
      </w:r>
      <w:r w:rsidR="00646F3B" w:rsidRPr="00C80DE0">
        <w:rPr>
          <w:rFonts w:ascii="Amiri" w:hAnsi="Amiri" w:cs="Amiri"/>
          <w:sz w:val="36"/>
          <w:szCs w:val="36"/>
          <w:rtl/>
        </w:rPr>
        <w:t>فَظًّا</w:t>
      </w:r>
      <w:r w:rsidR="00646F3B" w:rsidRPr="00C80DE0">
        <w:rPr>
          <w:rFonts w:ascii="Amiri" w:hAnsi="Amiri" w:cs="Amiri"/>
          <w:sz w:val="36"/>
          <w:szCs w:val="36"/>
        </w:rPr>
        <w:t xml:space="preserve"> </w:t>
      </w:r>
      <w:r w:rsidR="00646F3B" w:rsidRPr="00C80DE0">
        <w:rPr>
          <w:rFonts w:ascii="Amiri" w:hAnsi="Amiri" w:cs="Amiri"/>
          <w:sz w:val="36"/>
          <w:szCs w:val="36"/>
          <w:rtl/>
        </w:rPr>
        <w:t>غَلِيظَ</w:t>
      </w:r>
      <w:r w:rsidR="00646F3B" w:rsidRPr="00C80DE0">
        <w:rPr>
          <w:rFonts w:ascii="Amiri" w:hAnsi="Amiri" w:cs="Amiri"/>
          <w:sz w:val="36"/>
          <w:szCs w:val="36"/>
        </w:rPr>
        <w:t xml:space="preserve"> </w:t>
      </w:r>
      <w:r w:rsidR="00646F3B" w:rsidRPr="00C80DE0">
        <w:rPr>
          <w:rFonts w:ascii="Amiri" w:hAnsi="Amiri" w:cs="Amiri"/>
          <w:sz w:val="36"/>
          <w:szCs w:val="36"/>
          <w:rtl/>
        </w:rPr>
        <w:t>الْقَلْبِ</w:t>
      </w:r>
      <w:r w:rsidR="00646F3B" w:rsidRPr="00C80DE0">
        <w:rPr>
          <w:rFonts w:ascii="Amiri" w:hAnsi="Amiri" w:cs="Amiri"/>
          <w:sz w:val="36"/>
          <w:szCs w:val="36"/>
        </w:rPr>
        <w:t xml:space="preserve"> </w:t>
      </w:r>
      <w:r w:rsidR="00646F3B" w:rsidRPr="00C80DE0">
        <w:rPr>
          <w:rFonts w:ascii="Amiri" w:hAnsi="Amiri" w:cs="Amiri"/>
          <w:sz w:val="36"/>
          <w:szCs w:val="36"/>
          <w:rtl/>
        </w:rPr>
        <w:t>لَانْفَضُّوا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حَوْلِكَ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فَاعْفُ</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وَاسْتَغْفِرْ</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وَشَاوِرْهُمْ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عَزَمْتَ</w:t>
      </w:r>
      <w:r w:rsidR="00646F3B" w:rsidRPr="00C80DE0">
        <w:rPr>
          <w:rFonts w:ascii="Amiri" w:hAnsi="Amiri" w:cs="Amiri"/>
          <w:sz w:val="36"/>
          <w:szCs w:val="36"/>
        </w:rPr>
        <w:t xml:space="preserve"> </w:t>
      </w:r>
      <w:r w:rsidR="00646F3B" w:rsidRPr="00C80DE0">
        <w:rPr>
          <w:rFonts w:ascii="Amiri" w:hAnsi="Amiri" w:cs="Amiri"/>
          <w:sz w:val="36"/>
          <w:szCs w:val="36"/>
          <w:rtl/>
        </w:rPr>
        <w:t>فَتَوَكَّلْ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الْمُتَوَكِّلِينَ۔</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۹۷</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rPr>
        <w:lastRenderedPageBreak/>
        <w:t>٦</w:t>
      </w:r>
      <w:r>
        <w:rPr>
          <w:rFonts w:ascii="Amiri" w:hAnsi="Amiri" w:cs="Amiri" w:hint="cs"/>
          <w:sz w:val="36"/>
          <w:szCs w:val="36"/>
          <w:rtl/>
          <w:lang w:bidi="fa-IR"/>
        </w:rPr>
        <w:t>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w:t>
      </w:r>
      <w:r w:rsidR="00646F3B" w:rsidRPr="00C80DE0">
        <w:rPr>
          <w:rFonts w:ascii="Amiri" w:hAnsi="Amiri" w:cs="Amiri"/>
          <w:sz w:val="36"/>
          <w:szCs w:val="36"/>
        </w:rPr>
        <w:t xml:space="preserve"> </w:t>
      </w:r>
      <w:r w:rsidR="00646F3B" w:rsidRPr="00C80DE0">
        <w:rPr>
          <w:rFonts w:ascii="Amiri" w:hAnsi="Amiri" w:cs="Amiri"/>
          <w:sz w:val="36"/>
          <w:szCs w:val="36"/>
          <w:rtl/>
        </w:rPr>
        <w:t>أَخَذَ</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مِيثَاقَ</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أُوتُوا</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لَتُبَيِّنُنَّهُ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تَكْتُمُونَهُ</w:t>
      </w:r>
      <w:r w:rsidR="00646F3B" w:rsidRPr="00C80DE0">
        <w:rPr>
          <w:rFonts w:ascii="Amiri" w:hAnsi="Amiri" w:cs="Amiri"/>
          <w:sz w:val="36"/>
          <w:szCs w:val="36"/>
        </w:rPr>
        <w:t xml:space="preserve"> </w:t>
      </w:r>
      <w:r w:rsidR="00646F3B" w:rsidRPr="00C80DE0">
        <w:rPr>
          <w:rFonts w:ascii="Amiri" w:hAnsi="Amiri" w:cs="Amiri"/>
          <w:sz w:val="36"/>
          <w:szCs w:val="36"/>
          <w:rtl/>
        </w:rPr>
        <w:t>فَنَبَذُوهُ</w:t>
      </w:r>
      <w:r w:rsidR="00646F3B" w:rsidRPr="00C80DE0">
        <w:rPr>
          <w:rFonts w:ascii="Amiri" w:hAnsi="Amiri" w:cs="Amiri"/>
          <w:sz w:val="36"/>
          <w:szCs w:val="36"/>
        </w:rPr>
        <w:t xml:space="preserve"> </w:t>
      </w:r>
      <w:r w:rsidR="00646F3B" w:rsidRPr="00C80DE0">
        <w:rPr>
          <w:rFonts w:ascii="Amiri" w:hAnsi="Amiri" w:cs="Amiri"/>
          <w:sz w:val="36"/>
          <w:szCs w:val="36"/>
          <w:rtl/>
        </w:rPr>
        <w:t>وَرَاءَ</w:t>
      </w:r>
      <w:r w:rsidR="00646F3B" w:rsidRPr="00C80DE0">
        <w:rPr>
          <w:rFonts w:ascii="Amiri" w:hAnsi="Amiri" w:cs="Amiri"/>
          <w:sz w:val="36"/>
          <w:szCs w:val="36"/>
        </w:rPr>
        <w:t xml:space="preserve"> </w:t>
      </w:r>
      <w:r w:rsidR="00646F3B" w:rsidRPr="00C80DE0">
        <w:rPr>
          <w:rFonts w:ascii="Amiri" w:hAnsi="Amiri" w:cs="Amiri"/>
          <w:sz w:val="36"/>
          <w:szCs w:val="36"/>
          <w:rtl/>
        </w:rPr>
        <w:t>ظُهُورِهِمْ</w:t>
      </w:r>
      <w:r w:rsidR="00646F3B" w:rsidRPr="00C80DE0">
        <w:rPr>
          <w:rFonts w:ascii="Amiri" w:hAnsi="Amiri" w:cs="Amiri"/>
          <w:sz w:val="36"/>
          <w:szCs w:val="36"/>
        </w:rPr>
        <w:t xml:space="preserve"> </w:t>
      </w:r>
      <w:r w:rsidR="00646F3B" w:rsidRPr="00C80DE0">
        <w:rPr>
          <w:rFonts w:ascii="Amiri" w:hAnsi="Amiri" w:cs="Amiri"/>
          <w:sz w:val="36"/>
          <w:szCs w:val="36"/>
          <w:rtl/>
        </w:rPr>
        <w:t>وَاشْتَرَوْا</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ثَمَنًا</w:t>
      </w:r>
      <w:r w:rsidR="00646F3B" w:rsidRPr="00C80DE0">
        <w:rPr>
          <w:rFonts w:ascii="Amiri" w:hAnsi="Amiri" w:cs="Amiri"/>
          <w:sz w:val="36"/>
          <w:szCs w:val="36"/>
        </w:rPr>
        <w:t xml:space="preserve"> </w:t>
      </w:r>
      <w:r w:rsidR="00646F3B" w:rsidRPr="00C80DE0">
        <w:rPr>
          <w:rFonts w:ascii="Amiri" w:hAnsi="Amiri" w:cs="Amiri"/>
          <w:sz w:val="36"/>
          <w:szCs w:val="36"/>
          <w:rtl/>
        </w:rPr>
        <w:t>قَلِيلًا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فَبِئْسَ</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يَشْتَرُونَ۔</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۹۸</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إِنَّنَا</w:t>
      </w:r>
      <w:r w:rsidR="00646F3B" w:rsidRPr="00C80DE0">
        <w:rPr>
          <w:rFonts w:ascii="Amiri" w:hAnsi="Amiri" w:cs="Amiri"/>
          <w:sz w:val="36"/>
          <w:szCs w:val="36"/>
        </w:rPr>
        <w:t xml:space="preserve"> </w:t>
      </w:r>
      <w:r w:rsidR="00646F3B" w:rsidRPr="00C80DE0">
        <w:rPr>
          <w:rFonts w:ascii="Amiri" w:hAnsi="Amiri" w:cs="Amiri"/>
          <w:sz w:val="36"/>
          <w:szCs w:val="36"/>
          <w:rtl/>
        </w:rPr>
        <w:t>سَمِعْنَا</w:t>
      </w:r>
      <w:r w:rsidR="00646F3B" w:rsidRPr="00C80DE0">
        <w:rPr>
          <w:rFonts w:ascii="Amiri" w:hAnsi="Amiri" w:cs="Amiri"/>
          <w:sz w:val="36"/>
          <w:szCs w:val="36"/>
        </w:rPr>
        <w:t xml:space="preserve"> </w:t>
      </w:r>
      <w:r w:rsidR="00646F3B" w:rsidRPr="00C80DE0">
        <w:rPr>
          <w:rFonts w:ascii="Amiri" w:hAnsi="Amiri" w:cs="Amiri"/>
          <w:sz w:val="36"/>
          <w:szCs w:val="36"/>
          <w:rtl/>
        </w:rPr>
        <w:t>مُنَادِيًا</w:t>
      </w:r>
      <w:r w:rsidR="00646F3B" w:rsidRPr="00C80DE0">
        <w:rPr>
          <w:rFonts w:ascii="Amiri" w:hAnsi="Amiri" w:cs="Amiri"/>
          <w:sz w:val="36"/>
          <w:szCs w:val="36"/>
        </w:rPr>
        <w:t xml:space="preserve"> </w:t>
      </w:r>
      <w:r w:rsidR="00646F3B" w:rsidRPr="00C80DE0">
        <w:rPr>
          <w:rFonts w:ascii="Amiri" w:hAnsi="Amiri" w:cs="Amiri"/>
          <w:sz w:val="36"/>
          <w:szCs w:val="36"/>
          <w:rtl/>
        </w:rPr>
        <w:t>يُنَادِي</w:t>
      </w:r>
      <w:r w:rsidR="00646F3B" w:rsidRPr="00C80DE0">
        <w:rPr>
          <w:rFonts w:ascii="Amiri" w:hAnsi="Amiri" w:cs="Amiri"/>
          <w:sz w:val="36"/>
          <w:szCs w:val="36"/>
        </w:rPr>
        <w:t xml:space="preserve"> </w:t>
      </w:r>
      <w:r w:rsidR="00646F3B" w:rsidRPr="00C80DE0">
        <w:rPr>
          <w:rFonts w:ascii="Amiri" w:hAnsi="Amiri" w:cs="Amiri"/>
          <w:sz w:val="36"/>
          <w:szCs w:val="36"/>
          <w:rtl/>
        </w:rPr>
        <w:t>لِلْإِيمَانِ</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بِرَبِّكُمْ</w:t>
      </w:r>
      <w:r w:rsidR="00646F3B" w:rsidRPr="00C80DE0">
        <w:rPr>
          <w:rFonts w:ascii="Amiri" w:hAnsi="Amiri" w:cs="Amiri"/>
          <w:sz w:val="36"/>
          <w:szCs w:val="36"/>
        </w:rPr>
        <w:t xml:space="preserve"> </w:t>
      </w:r>
      <w:r w:rsidR="00646F3B" w:rsidRPr="00C80DE0">
        <w:rPr>
          <w:rFonts w:ascii="Amiri" w:hAnsi="Amiri" w:cs="Amiri"/>
          <w:sz w:val="36"/>
          <w:szCs w:val="36"/>
          <w:rtl/>
        </w:rPr>
        <w:t>فَآمَنَّا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فَاغْفِرْ</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ذُنُوبَنَا</w:t>
      </w:r>
      <w:r w:rsidR="00646F3B" w:rsidRPr="00C80DE0">
        <w:rPr>
          <w:rFonts w:ascii="Amiri" w:hAnsi="Amiri" w:cs="Amiri"/>
          <w:sz w:val="36"/>
          <w:szCs w:val="36"/>
        </w:rPr>
        <w:t xml:space="preserve"> </w:t>
      </w:r>
      <w:r w:rsidR="00646F3B" w:rsidRPr="00C80DE0">
        <w:rPr>
          <w:rFonts w:ascii="Amiri" w:hAnsi="Amiri" w:cs="Amiri"/>
          <w:sz w:val="36"/>
          <w:szCs w:val="36"/>
          <w:rtl/>
        </w:rPr>
        <w:t>وَكَفِّرْ</w:t>
      </w:r>
      <w:r w:rsidR="00646F3B" w:rsidRPr="00C80DE0">
        <w:rPr>
          <w:rFonts w:ascii="Amiri" w:hAnsi="Amiri" w:cs="Amiri"/>
          <w:sz w:val="36"/>
          <w:szCs w:val="36"/>
        </w:rPr>
        <w:t xml:space="preserve"> </w:t>
      </w:r>
      <w:r w:rsidR="00646F3B" w:rsidRPr="00C80DE0">
        <w:rPr>
          <w:rFonts w:ascii="Amiri" w:hAnsi="Amiri" w:cs="Amiri"/>
          <w:sz w:val="36"/>
          <w:szCs w:val="36"/>
          <w:rtl/>
        </w:rPr>
        <w:t>عَنَّا</w:t>
      </w:r>
      <w:r w:rsidR="00646F3B" w:rsidRPr="00C80DE0">
        <w:rPr>
          <w:rFonts w:ascii="Amiri" w:hAnsi="Amiri" w:cs="Amiri"/>
          <w:sz w:val="36"/>
          <w:szCs w:val="36"/>
        </w:rPr>
        <w:t xml:space="preserve"> </w:t>
      </w:r>
      <w:r w:rsidR="00646F3B" w:rsidRPr="00C80DE0">
        <w:rPr>
          <w:rFonts w:ascii="Amiri" w:hAnsi="Amiri" w:cs="Amiri"/>
          <w:sz w:val="36"/>
          <w:szCs w:val="36"/>
          <w:rtl/>
        </w:rPr>
        <w:t>سَيِّئَاتِنَا</w:t>
      </w:r>
      <w:r w:rsidR="00646F3B" w:rsidRPr="00C80DE0">
        <w:rPr>
          <w:rFonts w:ascii="Amiri" w:hAnsi="Amiri" w:cs="Amiri"/>
          <w:sz w:val="36"/>
          <w:szCs w:val="36"/>
        </w:rPr>
        <w:t xml:space="preserve"> </w:t>
      </w:r>
      <w:r w:rsidR="00646F3B" w:rsidRPr="00C80DE0">
        <w:rPr>
          <w:rFonts w:ascii="Amiri" w:hAnsi="Amiri" w:cs="Amiri"/>
          <w:sz w:val="36"/>
          <w:szCs w:val="36"/>
          <w:rtl/>
        </w:rPr>
        <w:t>وَتَوَفَّنَا</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الْأَبْرَارِ۔</w:t>
      </w:r>
      <w:r w:rsidR="00E55886" w:rsidRPr="00322DE4">
        <w:rPr>
          <w:rFonts w:ascii="Amiri" w:hAnsi="Amiri" w:cs="Amiri" w:hint="cs"/>
          <w:sz w:val="36"/>
          <w:szCs w:val="36"/>
          <w:vertAlign w:val="superscript"/>
          <w:rtl/>
        </w:rPr>
        <w:t>(</w:t>
      </w:r>
      <w:r>
        <w:rPr>
          <w:rFonts w:ascii="Amiri" w:hAnsi="Amiri" w:cs="Amiri" w:hint="cs"/>
          <w:sz w:val="36"/>
          <w:szCs w:val="36"/>
          <w:vertAlign w:val="superscript"/>
          <w:rtl/>
          <w:lang w:bidi="fa-IR"/>
        </w:rPr>
        <w:t>۹۹</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فَاسْتَجَابَ</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رَبُّهُمْ</w:t>
      </w:r>
      <w:r w:rsidR="00646F3B" w:rsidRPr="00C80DE0">
        <w:rPr>
          <w:rFonts w:ascii="Amiri" w:hAnsi="Amiri" w:cs="Amiri"/>
          <w:sz w:val="36"/>
          <w:szCs w:val="36"/>
        </w:rPr>
        <w:t xml:space="preserve"> </w:t>
      </w:r>
      <w:r w:rsidR="00646F3B" w:rsidRPr="00C80DE0">
        <w:rPr>
          <w:rFonts w:ascii="Amiri" w:hAnsi="Amiri" w:cs="Amiri"/>
          <w:sz w:val="36"/>
          <w:szCs w:val="36"/>
          <w:rtl/>
        </w:rPr>
        <w:t>أَنِّي</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أُضِيعُ</w:t>
      </w:r>
      <w:r w:rsidR="00646F3B" w:rsidRPr="00C80DE0">
        <w:rPr>
          <w:rFonts w:ascii="Amiri" w:hAnsi="Amiri" w:cs="Amiri"/>
          <w:sz w:val="36"/>
          <w:szCs w:val="36"/>
        </w:rPr>
        <w:t xml:space="preserve"> </w:t>
      </w:r>
      <w:r w:rsidR="00646F3B" w:rsidRPr="00C80DE0">
        <w:rPr>
          <w:rFonts w:ascii="Amiri" w:hAnsi="Amiri" w:cs="Amiri"/>
          <w:sz w:val="36"/>
          <w:szCs w:val="36"/>
          <w:rtl/>
        </w:rPr>
        <w:t>عَمَلَ</w:t>
      </w:r>
      <w:r w:rsidR="00646F3B" w:rsidRPr="00C80DE0">
        <w:rPr>
          <w:rFonts w:ascii="Amiri" w:hAnsi="Amiri" w:cs="Amiri"/>
          <w:sz w:val="36"/>
          <w:szCs w:val="36"/>
        </w:rPr>
        <w:t xml:space="preserve"> </w:t>
      </w:r>
      <w:r w:rsidR="00646F3B" w:rsidRPr="00C80DE0">
        <w:rPr>
          <w:rFonts w:ascii="Amiri" w:hAnsi="Amiri" w:cs="Amiri"/>
          <w:sz w:val="36"/>
          <w:szCs w:val="36"/>
          <w:rtl/>
        </w:rPr>
        <w:t>عَامِلٍ</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ذَكَرٍ</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بَعْضُكُمْ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فَالَّذِينَ</w:t>
      </w:r>
      <w:r w:rsidR="00646F3B" w:rsidRPr="00C80DE0">
        <w:rPr>
          <w:rFonts w:ascii="Amiri" w:hAnsi="Amiri" w:cs="Amiri"/>
          <w:sz w:val="36"/>
          <w:szCs w:val="36"/>
        </w:rPr>
        <w:t xml:space="preserve"> </w:t>
      </w:r>
      <w:r w:rsidR="00646F3B" w:rsidRPr="00C80DE0">
        <w:rPr>
          <w:rFonts w:ascii="Amiri" w:hAnsi="Amiri" w:cs="Amiri"/>
          <w:sz w:val="36"/>
          <w:szCs w:val="36"/>
          <w:rtl/>
        </w:rPr>
        <w:t>هَاجَرُوا</w:t>
      </w:r>
      <w:r w:rsidR="00646F3B" w:rsidRPr="00C80DE0">
        <w:rPr>
          <w:rFonts w:ascii="Amiri" w:hAnsi="Amiri" w:cs="Amiri"/>
          <w:sz w:val="36"/>
          <w:szCs w:val="36"/>
        </w:rPr>
        <w:t xml:space="preserve"> </w:t>
      </w:r>
      <w:r w:rsidR="00646F3B" w:rsidRPr="00C80DE0">
        <w:rPr>
          <w:rFonts w:ascii="Amiri" w:hAnsi="Amiri" w:cs="Amiri"/>
          <w:sz w:val="36"/>
          <w:szCs w:val="36"/>
          <w:rtl/>
        </w:rPr>
        <w:t>وَأُخْرِجُوا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دِيَارِهِمْ</w:t>
      </w:r>
      <w:r w:rsidR="00646F3B" w:rsidRPr="00C80DE0">
        <w:rPr>
          <w:rFonts w:ascii="Amiri" w:hAnsi="Amiri" w:cs="Amiri"/>
          <w:sz w:val="36"/>
          <w:szCs w:val="36"/>
        </w:rPr>
        <w:t xml:space="preserve"> </w:t>
      </w:r>
      <w:r w:rsidR="00646F3B" w:rsidRPr="00C80DE0">
        <w:rPr>
          <w:rFonts w:ascii="Amiri" w:hAnsi="Amiri" w:cs="Amiri"/>
          <w:sz w:val="36"/>
          <w:szCs w:val="36"/>
          <w:rtl/>
        </w:rPr>
        <w:t>وَأُوذُوا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سَبِيلِي</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وَقُتِلُوا</w:t>
      </w:r>
      <w:r w:rsidR="00646F3B" w:rsidRPr="00C80DE0">
        <w:rPr>
          <w:rFonts w:ascii="Amiri" w:hAnsi="Amiri" w:cs="Amiri"/>
          <w:sz w:val="36"/>
          <w:szCs w:val="36"/>
        </w:rPr>
        <w:t xml:space="preserve"> </w:t>
      </w:r>
      <w:r w:rsidR="00646F3B" w:rsidRPr="00C80DE0">
        <w:rPr>
          <w:rFonts w:ascii="Amiri" w:hAnsi="Amiri" w:cs="Amiri"/>
          <w:sz w:val="36"/>
          <w:szCs w:val="36"/>
          <w:rtl/>
        </w:rPr>
        <w:t>لَأُكَفِّرَنَّ</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سَيِّئَاتِهِمْ</w:t>
      </w:r>
      <w:r w:rsidR="00646F3B" w:rsidRPr="00C80DE0">
        <w:rPr>
          <w:rFonts w:ascii="Amiri" w:hAnsi="Amiri" w:cs="Amiri"/>
          <w:sz w:val="36"/>
          <w:szCs w:val="36"/>
        </w:rPr>
        <w:t xml:space="preserve"> </w:t>
      </w:r>
      <w:r w:rsidR="00646F3B" w:rsidRPr="00C80DE0">
        <w:rPr>
          <w:rFonts w:ascii="Amiri" w:hAnsi="Amiri" w:cs="Amiri"/>
          <w:sz w:val="36"/>
          <w:szCs w:val="36"/>
          <w:rtl/>
        </w:rPr>
        <w:t>وَلَأُدْخِلَنَّهُمْ</w:t>
      </w:r>
      <w:r w:rsidR="00646F3B" w:rsidRPr="00C80DE0">
        <w:rPr>
          <w:rFonts w:ascii="Amiri" w:hAnsi="Amiri" w:cs="Amiri"/>
          <w:sz w:val="36"/>
          <w:szCs w:val="36"/>
        </w:rPr>
        <w:t xml:space="preserve"> </w:t>
      </w:r>
      <w:r w:rsidR="00646F3B" w:rsidRPr="00C80DE0">
        <w:rPr>
          <w:rFonts w:ascii="Amiri" w:hAnsi="Amiri" w:cs="Amiri"/>
          <w:sz w:val="36"/>
          <w:szCs w:val="36"/>
          <w:rtl/>
        </w:rPr>
        <w:t>جَنَّاتٍ</w:t>
      </w:r>
      <w:r w:rsidR="00646F3B" w:rsidRPr="00C80DE0">
        <w:rPr>
          <w:rFonts w:ascii="Amiri" w:hAnsi="Amiri" w:cs="Amiri"/>
          <w:sz w:val="36"/>
          <w:szCs w:val="36"/>
        </w:rPr>
        <w:t xml:space="preserve"> </w:t>
      </w:r>
      <w:r w:rsidR="00646F3B" w:rsidRPr="00C80DE0">
        <w:rPr>
          <w:rFonts w:ascii="Amiri" w:hAnsi="Amiri" w:cs="Amiri"/>
          <w:sz w:val="36"/>
          <w:szCs w:val="36"/>
          <w:rtl/>
        </w:rPr>
        <w:t>تَجْرِي</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تَحْتِهَا</w:t>
      </w:r>
      <w:r w:rsidR="00646F3B" w:rsidRPr="00C80DE0">
        <w:rPr>
          <w:rFonts w:ascii="Amiri" w:hAnsi="Amiri" w:cs="Amiri"/>
          <w:sz w:val="36"/>
          <w:szCs w:val="36"/>
        </w:rPr>
        <w:t xml:space="preserve"> </w:t>
      </w:r>
      <w:r w:rsidR="00646F3B" w:rsidRPr="00C80DE0">
        <w:rPr>
          <w:rFonts w:ascii="Amiri" w:hAnsi="Amiri" w:cs="Amiri"/>
          <w:sz w:val="36"/>
          <w:szCs w:val="36"/>
          <w:rtl/>
        </w:rPr>
        <w:t>الْأَنْهَارُ</w:t>
      </w:r>
      <w:r w:rsidR="00646F3B" w:rsidRPr="00C80DE0">
        <w:rPr>
          <w:rFonts w:ascii="Amiri" w:hAnsi="Amiri" w:cs="Amiri"/>
          <w:sz w:val="36"/>
          <w:szCs w:val="36"/>
        </w:rPr>
        <w:t xml:space="preserve"> </w:t>
      </w:r>
      <w:r w:rsidR="00646F3B" w:rsidRPr="00C80DE0">
        <w:rPr>
          <w:rFonts w:ascii="Amiri" w:hAnsi="Amiri" w:cs="Amiri"/>
          <w:sz w:val="36"/>
          <w:szCs w:val="36"/>
          <w:rtl/>
        </w:rPr>
        <w:t>ثَوَابًا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عِنْدَهُ</w:t>
      </w:r>
      <w:r w:rsidR="00646F3B" w:rsidRPr="00C80DE0">
        <w:rPr>
          <w:rFonts w:ascii="Amiri" w:hAnsi="Amiri" w:cs="Amiri"/>
          <w:sz w:val="36"/>
          <w:szCs w:val="36"/>
        </w:rPr>
        <w:t xml:space="preserve"> </w:t>
      </w:r>
      <w:r w:rsidR="00646F3B" w:rsidRPr="00C80DE0">
        <w:rPr>
          <w:rFonts w:ascii="Amiri" w:hAnsi="Amiri" w:cs="Amiri"/>
          <w:sz w:val="36"/>
          <w:szCs w:val="36"/>
          <w:rtl/>
        </w:rPr>
        <w:t>حُسْنُ</w:t>
      </w:r>
      <w:r w:rsidR="00646F3B" w:rsidRPr="00C80DE0">
        <w:rPr>
          <w:rFonts w:ascii="Amiri" w:hAnsi="Amiri" w:cs="Amiri"/>
          <w:sz w:val="36"/>
          <w:szCs w:val="36"/>
        </w:rPr>
        <w:t xml:space="preserve"> </w:t>
      </w:r>
      <w:r w:rsidR="00646F3B" w:rsidRPr="00C80DE0">
        <w:rPr>
          <w:rFonts w:ascii="Amiri" w:hAnsi="Amiri" w:cs="Amiri"/>
          <w:sz w:val="36"/>
          <w:szCs w:val="36"/>
          <w:rtl/>
        </w:rPr>
        <w:t>الثَّوَابِ۔</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١٠٠</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وَاللَّذَانِ</w:t>
      </w:r>
      <w:r w:rsidR="00646F3B" w:rsidRPr="00C80DE0">
        <w:rPr>
          <w:rFonts w:ascii="Amiri" w:hAnsi="Amiri" w:cs="Amiri"/>
          <w:sz w:val="36"/>
          <w:szCs w:val="36"/>
        </w:rPr>
        <w:t xml:space="preserve"> </w:t>
      </w:r>
      <w:r w:rsidR="00646F3B" w:rsidRPr="00C80DE0">
        <w:rPr>
          <w:rFonts w:ascii="Amiri" w:hAnsi="Amiri" w:cs="Amiri"/>
          <w:sz w:val="36"/>
          <w:szCs w:val="36"/>
          <w:rtl/>
        </w:rPr>
        <w:t>يَأْتِيَانِهَا</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فَآذُوهُمَا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تَابَا</w:t>
      </w:r>
      <w:r w:rsidR="00646F3B" w:rsidRPr="00C80DE0">
        <w:rPr>
          <w:rFonts w:ascii="Amiri" w:hAnsi="Amiri" w:cs="Amiri"/>
          <w:sz w:val="36"/>
          <w:szCs w:val="36"/>
        </w:rPr>
        <w:t xml:space="preserve"> </w:t>
      </w:r>
      <w:r w:rsidR="00646F3B" w:rsidRPr="00C80DE0">
        <w:rPr>
          <w:rFonts w:ascii="Amiri" w:hAnsi="Amiri" w:cs="Amiri"/>
          <w:sz w:val="36"/>
          <w:szCs w:val="36"/>
          <w:rtl/>
        </w:rPr>
        <w:t>وَأَصْلَحَا</w:t>
      </w:r>
      <w:r w:rsidR="00646F3B" w:rsidRPr="00C80DE0">
        <w:rPr>
          <w:rFonts w:ascii="Amiri" w:hAnsi="Amiri" w:cs="Amiri"/>
          <w:sz w:val="36"/>
          <w:szCs w:val="36"/>
        </w:rPr>
        <w:t xml:space="preserve"> </w:t>
      </w:r>
      <w:r w:rsidR="00646F3B" w:rsidRPr="00C80DE0">
        <w:rPr>
          <w:rFonts w:ascii="Amiri" w:hAnsi="Amiri" w:cs="Amiri"/>
          <w:sz w:val="36"/>
          <w:szCs w:val="36"/>
          <w:rtl/>
        </w:rPr>
        <w:t>فَأَعْرِضُوا</w:t>
      </w:r>
      <w:r w:rsidR="00646F3B" w:rsidRPr="00C80DE0">
        <w:rPr>
          <w:rFonts w:ascii="Amiri" w:hAnsi="Amiri" w:cs="Amiri"/>
          <w:sz w:val="36"/>
          <w:szCs w:val="36"/>
        </w:rPr>
        <w:t xml:space="preserve"> </w:t>
      </w:r>
      <w:r w:rsidR="00646F3B" w:rsidRPr="00C80DE0">
        <w:rPr>
          <w:rFonts w:ascii="Amiri" w:hAnsi="Amiri" w:cs="Amiri"/>
          <w:sz w:val="36"/>
          <w:szCs w:val="36"/>
          <w:rtl/>
        </w:rPr>
        <w:t>عَنْهُمَا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تَوَّابًا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١٠١</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يَسْتَطِعْ</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طَوْلًا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يَنْكِحَ</w:t>
      </w:r>
      <w:r w:rsidR="00646F3B" w:rsidRPr="00C80DE0">
        <w:rPr>
          <w:rFonts w:ascii="Amiri" w:hAnsi="Amiri" w:cs="Amiri"/>
          <w:sz w:val="36"/>
          <w:szCs w:val="36"/>
        </w:rPr>
        <w:t xml:space="preserve"> </w:t>
      </w:r>
      <w:r w:rsidR="00646F3B" w:rsidRPr="00C80DE0">
        <w:rPr>
          <w:rFonts w:ascii="Amiri" w:hAnsi="Amiri" w:cs="Amiri"/>
          <w:sz w:val="36"/>
          <w:szCs w:val="36"/>
          <w:rtl/>
        </w:rPr>
        <w:t>الْمُحْصَنَاتِ</w:t>
      </w:r>
      <w:r w:rsidR="00646F3B" w:rsidRPr="00C80DE0">
        <w:rPr>
          <w:rFonts w:ascii="Amiri" w:hAnsi="Amiri" w:cs="Amiri"/>
          <w:sz w:val="36"/>
          <w:szCs w:val="36"/>
        </w:rPr>
        <w:t xml:space="preserve"> </w:t>
      </w:r>
      <w:r w:rsidR="00646F3B" w:rsidRPr="00C80DE0">
        <w:rPr>
          <w:rFonts w:ascii="Amiri" w:hAnsi="Amiri" w:cs="Amiri"/>
          <w:sz w:val="36"/>
          <w:szCs w:val="36"/>
          <w:rtl/>
        </w:rPr>
        <w:t>الْمُؤْمِنَاتِ</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مَلَكَتْ</w:t>
      </w:r>
      <w:r w:rsidR="00646F3B" w:rsidRPr="00C80DE0">
        <w:rPr>
          <w:rFonts w:ascii="Amiri" w:hAnsi="Amiri" w:cs="Amiri"/>
          <w:sz w:val="36"/>
          <w:szCs w:val="36"/>
        </w:rPr>
        <w:t xml:space="preserve"> </w:t>
      </w:r>
      <w:r w:rsidR="00646F3B" w:rsidRPr="00C80DE0">
        <w:rPr>
          <w:rFonts w:ascii="Amiri" w:hAnsi="Amiri" w:cs="Amiri"/>
          <w:sz w:val="36"/>
          <w:szCs w:val="36"/>
          <w:rtl/>
        </w:rPr>
        <w:t>أَيْمَانُكُمْ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فَتَيَاتِكُمُ</w:t>
      </w:r>
      <w:r w:rsidR="00646F3B" w:rsidRPr="00C80DE0">
        <w:rPr>
          <w:rFonts w:ascii="Amiri" w:hAnsi="Amiri" w:cs="Amiri"/>
          <w:sz w:val="36"/>
          <w:szCs w:val="36"/>
        </w:rPr>
        <w:t xml:space="preserve"> </w:t>
      </w:r>
      <w:r w:rsidR="00646F3B" w:rsidRPr="00C80DE0">
        <w:rPr>
          <w:rFonts w:ascii="Amiri" w:hAnsi="Amiri" w:cs="Amiri"/>
          <w:sz w:val="36"/>
          <w:szCs w:val="36"/>
          <w:rtl/>
        </w:rPr>
        <w:t>الْمُؤْمِنَاتِ</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أَعْلَمُ</w:t>
      </w:r>
      <w:r w:rsidR="00646F3B" w:rsidRPr="00C80DE0">
        <w:rPr>
          <w:rFonts w:ascii="Amiri" w:hAnsi="Amiri" w:cs="Amiri"/>
          <w:sz w:val="36"/>
          <w:szCs w:val="36"/>
        </w:rPr>
        <w:t xml:space="preserve"> </w:t>
      </w:r>
      <w:r w:rsidR="00646F3B" w:rsidRPr="00C80DE0">
        <w:rPr>
          <w:rFonts w:ascii="Amiri" w:hAnsi="Amiri" w:cs="Amiri"/>
          <w:sz w:val="36"/>
          <w:szCs w:val="36"/>
          <w:rtl/>
        </w:rPr>
        <w:t>بِإِيمَانِكُمْ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بَعْضُكُمْ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فَانْكِحُوهُنَّ</w:t>
      </w:r>
      <w:r w:rsidR="00646F3B" w:rsidRPr="00C80DE0">
        <w:rPr>
          <w:rFonts w:ascii="Amiri" w:hAnsi="Amiri" w:cs="Amiri"/>
          <w:sz w:val="36"/>
          <w:szCs w:val="36"/>
        </w:rPr>
        <w:t xml:space="preserve"> </w:t>
      </w:r>
      <w:r w:rsidR="00646F3B" w:rsidRPr="00C80DE0">
        <w:rPr>
          <w:rFonts w:ascii="Amiri" w:hAnsi="Amiri" w:cs="Amiri"/>
          <w:sz w:val="36"/>
          <w:szCs w:val="36"/>
          <w:rtl/>
        </w:rPr>
        <w:t>بِإِذْنِ</w:t>
      </w:r>
      <w:r w:rsidR="00646F3B" w:rsidRPr="00C80DE0">
        <w:rPr>
          <w:rFonts w:ascii="Amiri" w:hAnsi="Amiri" w:cs="Amiri"/>
          <w:sz w:val="36"/>
          <w:szCs w:val="36"/>
        </w:rPr>
        <w:t xml:space="preserve"> </w:t>
      </w:r>
      <w:r w:rsidR="00646F3B" w:rsidRPr="00C80DE0">
        <w:rPr>
          <w:rFonts w:ascii="Amiri" w:hAnsi="Amiri" w:cs="Amiri"/>
          <w:sz w:val="36"/>
          <w:szCs w:val="36"/>
          <w:rtl/>
        </w:rPr>
        <w:t>أَهْلِهِنَّ</w:t>
      </w:r>
      <w:r w:rsidR="00646F3B" w:rsidRPr="00C80DE0">
        <w:rPr>
          <w:rFonts w:ascii="Amiri" w:hAnsi="Amiri" w:cs="Amiri"/>
          <w:sz w:val="36"/>
          <w:szCs w:val="36"/>
        </w:rPr>
        <w:t xml:space="preserve"> </w:t>
      </w:r>
      <w:r w:rsidR="00646F3B" w:rsidRPr="00C80DE0">
        <w:rPr>
          <w:rFonts w:ascii="Amiri" w:hAnsi="Amiri" w:cs="Amiri"/>
          <w:sz w:val="36"/>
          <w:szCs w:val="36"/>
          <w:rtl/>
        </w:rPr>
        <w:t>وَآتُوهُنَّ</w:t>
      </w:r>
      <w:r w:rsidR="00646F3B" w:rsidRPr="00C80DE0">
        <w:rPr>
          <w:rFonts w:ascii="Amiri" w:hAnsi="Amiri" w:cs="Amiri"/>
          <w:sz w:val="36"/>
          <w:szCs w:val="36"/>
        </w:rPr>
        <w:t xml:space="preserve"> </w:t>
      </w:r>
      <w:r w:rsidR="00646F3B" w:rsidRPr="00C80DE0">
        <w:rPr>
          <w:rFonts w:ascii="Amiri" w:hAnsi="Amiri" w:cs="Amiri"/>
          <w:sz w:val="36"/>
          <w:szCs w:val="36"/>
          <w:rtl/>
        </w:rPr>
        <w:t>أُجُورَهُنَّ</w:t>
      </w:r>
      <w:r w:rsidR="00646F3B" w:rsidRPr="00C80DE0">
        <w:rPr>
          <w:rFonts w:ascii="Amiri" w:hAnsi="Amiri" w:cs="Amiri"/>
          <w:sz w:val="36"/>
          <w:szCs w:val="36"/>
        </w:rPr>
        <w:t xml:space="preserve"> </w:t>
      </w:r>
      <w:r w:rsidR="00646F3B" w:rsidRPr="00C80DE0">
        <w:rPr>
          <w:rFonts w:ascii="Amiri" w:hAnsi="Amiri" w:cs="Amiri"/>
          <w:sz w:val="36"/>
          <w:szCs w:val="36"/>
          <w:rtl/>
        </w:rPr>
        <w:t>بِالْمَعْرُوفِ</w:t>
      </w:r>
      <w:r w:rsidR="00646F3B" w:rsidRPr="00C80DE0">
        <w:rPr>
          <w:rFonts w:ascii="Amiri" w:hAnsi="Amiri" w:cs="Amiri"/>
          <w:sz w:val="36"/>
          <w:szCs w:val="36"/>
        </w:rPr>
        <w:t xml:space="preserve"> </w:t>
      </w:r>
      <w:r w:rsidR="00646F3B" w:rsidRPr="00C80DE0">
        <w:rPr>
          <w:rFonts w:ascii="Amiri" w:hAnsi="Amiri" w:cs="Amiri"/>
          <w:sz w:val="36"/>
          <w:szCs w:val="36"/>
          <w:rtl/>
        </w:rPr>
        <w:t>مُحْصَنَاتٍ</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مُسَافِحَاتٍ</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مُتَّخِذَاتِ</w:t>
      </w:r>
      <w:r w:rsidR="00646F3B" w:rsidRPr="00C80DE0">
        <w:rPr>
          <w:rFonts w:ascii="Amiri" w:hAnsi="Amiri" w:cs="Amiri"/>
          <w:sz w:val="36"/>
          <w:szCs w:val="36"/>
        </w:rPr>
        <w:t xml:space="preserve"> </w:t>
      </w:r>
      <w:r w:rsidR="00646F3B" w:rsidRPr="00C80DE0">
        <w:rPr>
          <w:rFonts w:ascii="Amiri" w:hAnsi="Amiri" w:cs="Amiri"/>
          <w:sz w:val="36"/>
          <w:szCs w:val="36"/>
          <w:rtl/>
        </w:rPr>
        <w:t>أَخْدَانٍ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أُحْصِنَّ</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أَتَيْنَ</w:t>
      </w:r>
      <w:r w:rsidR="00646F3B" w:rsidRPr="00C80DE0">
        <w:rPr>
          <w:rFonts w:ascii="Amiri" w:hAnsi="Amiri" w:cs="Amiri"/>
          <w:sz w:val="36"/>
          <w:szCs w:val="36"/>
        </w:rPr>
        <w:t xml:space="preserve"> </w:t>
      </w:r>
      <w:r w:rsidR="00646F3B" w:rsidRPr="00C80DE0">
        <w:rPr>
          <w:rFonts w:ascii="Amiri" w:hAnsi="Amiri" w:cs="Amiri"/>
          <w:sz w:val="36"/>
          <w:szCs w:val="36"/>
          <w:rtl/>
        </w:rPr>
        <w:t>بِفَاحِشَةٍ</w:t>
      </w:r>
      <w:r w:rsidR="00646F3B" w:rsidRPr="00C80DE0">
        <w:rPr>
          <w:rFonts w:ascii="Amiri" w:hAnsi="Amiri" w:cs="Amiri"/>
          <w:sz w:val="36"/>
          <w:szCs w:val="36"/>
        </w:rPr>
        <w:t xml:space="preserve"> </w:t>
      </w:r>
      <w:r w:rsidR="00646F3B" w:rsidRPr="00C80DE0">
        <w:rPr>
          <w:rFonts w:ascii="Amiri" w:hAnsi="Amiri" w:cs="Amiri"/>
          <w:sz w:val="36"/>
          <w:szCs w:val="36"/>
          <w:rtl/>
        </w:rPr>
        <w:t>فَعَلَيْهِنَّ</w:t>
      </w:r>
      <w:r w:rsidR="00646F3B" w:rsidRPr="00C80DE0">
        <w:rPr>
          <w:rFonts w:ascii="Amiri" w:hAnsi="Amiri" w:cs="Amiri"/>
          <w:sz w:val="36"/>
          <w:szCs w:val="36"/>
        </w:rPr>
        <w:t xml:space="preserve"> </w:t>
      </w:r>
      <w:r w:rsidR="00646F3B" w:rsidRPr="00C80DE0">
        <w:rPr>
          <w:rFonts w:ascii="Amiri" w:hAnsi="Amiri" w:cs="Amiri"/>
          <w:sz w:val="36"/>
          <w:szCs w:val="36"/>
          <w:rtl/>
        </w:rPr>
        <w:t>نِصْفُ</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الْمُحْصَنَاتِ</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لِمَنْ</w:t>
      </w:r>
      <w:r w:rsidR="00646F3B" w:rsidRPr="00C80DE0">
        <w:rPr>
          <w:rFonts w:ascii="Amiri" w:hAnsi="Amiri" w:cs="Amiri"/>
          <w:sz w:val="36"/>
          <w:szCs w:val="36"/>
        </w:rPr>
        <w:t xml:space="preserve"> </w:t>
      </w:r>
      <w:r w:rsidR="00646F3B" w:rsidRPr="00C80DE0">
        <w:rPr>
          <w:rFonts w:ascii="Amiri" w:hAnsi="Amiri" w:cs="Amiri"/>
          <w:sz w:val="36"/>
          <w:szCs w:val="36"/>
          <w:rtl/>
        </w:rPr>
        <w:t>خَشِيَ</w:t>
      </w:r>
      <w:r w:rsidR="00646F3B" w:rsidRPr="00C80DE0">
        <w:rPr>
          <w:rFonts w:ascii="Amiri" w:hAnsi="Amiri" w:cs="Amiri"/>
          <w:sz w:val="36"/>
          <w:szCs w:val="36"/>
        </w:rPr>
        <w:t xml:space="preserve"> </w:t>
      </w:r>
      <w:r w:rsidR="00646F3B" w:rsidRPr="00C80DE0">
        <w:rPr>
          <w:rFonts w:ascii="Amiri" w:hAnsi="Amiri" w:cs="Amiri"/>
          <w:sz w:val="36"/>
          <w:szCs w:val="36"/>
          <w:rtl/>
        </w:rPr>
        <w:t>الْعَنَتَ</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تَصْبِرُوا</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١٠٢</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۷</w:t>
      </w: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يَبْخَلُونَ</w:t>
      </w:r>
      <w:r w:rsidR="00646F3B" w:rsidRPr="00C80DE0">
        <w:rPr>
          <w:rFonts w:ascii="Amiri" w:hAnsi="Amiri" w:cs="Amiri"/>
          <w:sz w:val="36"/>
          <w:szCs w:val="36"/>
        </w:rPr>
        <w:t xml:space="preserve"> </w:t>
      </w:r>
      <w:r w:rsidR="00646F3B" w:rsidRPr="00C80DE0">
        <w:rPr>
          <w:rFonts w:ascii="Amiri" w:hAnsi="Amiri" w:cs="Amiri"/>
          <w:sz w:val="36"/>
          <w:szCs w:val="36"/>
          <w:rtl/>
        </w:rPr>
        <w:t>وَيَأْمُرُونَ</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بِالْبُخْلِ</w:t>
      </w:r>
      <w:r w:rsidR="00646F3B" w:rsidRPr="00C80DE0">
        <w:rPr>
          <w:rFonts w:ascii="Amiri" w:hAnsi="Amiri" w:cs="Amiri"/>
          <w:sz w:val="36"/>
          <w:szCs w:val="36"/>
        </w:rPr>
        <w:t xml:space="preserve"> </w:t>
      </w:r>
      <w:r w:rsidR="00646F3B" w:rsidRPr="00C80DE0">
        <w:rPr>
          <w:rFonts w:ascii="Amiri" w:hAnsi="Amiri" w:cs="Amiri"/>
          <w:sz w:val="36"/>
          <w:szCs w:val="36"/>
          <w:rtl/>
        </w:rPr>
        <w:t>وَيَكْتُمُونَ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آتَاهُمُ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فَضْلِهِ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وَأَعْتَدْنَا</w:t>
      </w:r>
      <w:r w:rsidR="00646F3B" w:rsidRPr="00C80DE0">
        <w:rPr>
          <w:rFonts w:ascii="Amiri" w:hAnsi="Amiri" w:cs="Amiri"/>
          <w:sz w:val="36"/>
          <w:szCs w:val="36"/>
        </w:rPr>
        <w:t xml:space="preserve"> </w:t>
      </w:r>
      <w:r w:rsidR="00646F3B" w:rsidRPr="00C80DE0">
        <w:rPr>
          <w:rFonts w:ascii="Amiri" w:hAnsi="Amiri" w:cs="Amiri"/>
          <w:sz w:val="36"/>
          <w:szCs w:val="36"/>
          <w:rtl/>
        </w:rPr>
        <w:t>لِلْكَافِرِينَ</w:t>
      </w:r>
      <w:r w:rsidR="00646F3B" w:rsidRPr="00C80DE0">
        <w:rPr>
          <w:rFonts w:ascii="Amiri" w:hAnsi="Amiri" w:cs="Amiri"/>
          <w:sz w:val="36"/>
          <w:szCs w:val="36"/>
        </w:rPr>
        <w:t xml:space="preserve"> </w:t>
      </w:r>
      <w:r w:rsidR="00646F3B" w:rsidRPr="00C80DE0">
        <w:rPr>
          <w:rFonts w:ascii="Amiri" w:hAnsi="Amiri" w:cs="Amiri"/>
          <w:sz w:val="36"/>
          <w:szCs w:val="36"/>
          <w:rtl/>
        </w:rPr>
        <w:t>عَذَابًا</w:t>
      </w:r>
      <w:r w:rsidR="00646F3B" w:rsidRPr="00C80DE0">
        <w:rPr>
          <w:rFonts w:ascii="Amiri" w:hAnsi="Amiri" w:cs="Amiri"/>
          <w:sz w:val="36"/>
          <w:szCs w:val="36"/>
        </w:rPr>
        <w:t xml:space="preserve"> </w:t>
      </w:r>
      <w:r w:rsidR="00646F3B" w:rsidRPr="00C80DE0">
        <w:rPr>
          <w:rFonts w:ascii="Amiri" w:hAnsi="Amiri" w:cs="Amiri"/>
          <w:sz w:val="36"/>
          <w:szCs w:val="36"/>
          <w:rtl/>
        </w:rPr>
        <w:t>مُهِينًا۔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w:t>
      </w:r>
      <w:r>
        <w:rPr>
          <w:rFonts w:ascii="Amiri" w:hAnsi="Amiri" w:cs="Amiri" w:hint="cs"/>
          <w:sz w:val="36"/>
          <w:szCs w:val="36"/>
          <w:vertAlign w:val="superscript"/>
          <w:rtl/>
          <w:lang w:bidi="fa-IR"/>
        </w:rPr>
        <w:t>۳</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يُنْفِقُونَ</w:t>
      </w:r>
      <w:r w:rsidR="00646F3B" w:rsidRPr="00C80DE0">
        <w:rPr>
          <w:rFonts w:ascii="Amiri" w:hAnsi="Amiri" w:cs="Amiri"/>
          <w:sz w:val="36"/>
          <w:szCs w:val="36"/>
        </w:rPr>
        <w:t xml:space="preserve"> </w:t>
      </w:r>
      <w:r w:rsidR="00646F3B" w:rsidRPr="00C80DE0">
        <w:rPr>
          <w:rFonts w:ascii="Amiri" w:hAnsi="Amiri" w:cs="Amiri"/>
          <w:sz w:val="36"/>
          <w:szCs w:val="36"/>
          <w:rtl/>
        </w:rPr>
        <w:t>أَمْوَالَهُمْ</w:t>
      </w:r>
      <w:r w:rsidR="00646F3B" w:rsidRPr="00C80DE0">
        <w:rPr>
          <w:rFonts w:ascii="Amiri" w:hAnsi="Amiri" w:cs="Amiri"/>
          <w:sz w:val="36"/>
          <w:szCs w:val="36"/>
        </w:rPr>
        <w:t xml:space="preserve"> </w:t>
      </w:r>
      <w:r w:rsidR="00646F3B" w:rsidRPr="00C80DE0">
        <w:rPr>
          <w:rFonts w:ascii="Amiri" w:hAnsi="Amiri" w:cs="Amiri"/>
          <w:sz w:val="36"/>
          <w:szCs w:val="36"/>
          <w:rtl/>
        </w:rPr>
        <w:t>رِئَاءَ</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يُؤْمِنُونَ</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بِالْيَوْمِ</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يَكُنِ</w:t>
      </w:r>
      <w:r w:rsidR="00646F3B" w:rsidRPr="00C80DE0">
        <w:rPr>
          <w:rFonts w:ascii="Amiri" w:hAnsi="Amiri" w:cs="Amiri"/>
          <w:sz w:val="36"/>
          <w:szCs w:val="36"/>
        </w:rPr>
        <w:t xml:space="preserve"> </w:t>
      </w:r>
      <w:r w:rsidR="00646F3B" w:rsidRPr="00C80DE0">
        <w:rPr>
          <w:rFonts w:ascii="Amiri" w:hAnsi="Amiri" w:cs="Amiri"/>
          <w:sz w:val="36"/>
          <w:szCs w:val="36"/>
          <w:rtl/>
        </w:rPr>
        <w:t>الشَّيْطَانُ</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قَرِينًا</w:t>
      </w:r>
      <w:r w:rsidR="00646F3B" w:rsidRPr="00C80DE0">
        <w:rPr>
          <w:rFonts w:ascii="Amiri" w:hAnsi="Amiri" w:cs="Amiri"/>
          <w:sz w:val="36"/>
          <w:szCs w:val="36"/>
        </w:rPr>
        <w:t xml:space="preserve"> </w:t>
      </w:r>
      <w:r w:rsidR="00646F3B" w:rsidRPr="00C80DE0">
        <w:rPr>
          <w:rFonts w:ascii="Amiri" w:hAnsi="Amiri" w:cs="Amiri"/>
          <w:sz w:val="36"/>
          <w:szCs w:val="36"/>
          <w:rtl/>
        </w:rPr>
        <w:t>فَسَاءَ</w:t>
      </w:r>
      <w:r w:rsidR="00646F3B" w:rsidRPr="00C80DE0">
        <w:rPr>
          <w:rFonts w:ascii="Amiri" w:hAnsi="Amiri" w:cs="Amiri"/>
          <w:sz w:val="36"/>
          <w:szCs w:val="36"/>
        </w:rPr>
        <w:t xml:space="preserve"> </w:t>
      </w:r>
      <w:r w:rsidR="00646F3B" w:rsidRPr="00C80DE0">
        <w:rPr>
          <w:rFonts w:ascii="Amiri" w:hAnsi="Amiri" w:cs="Amiri"/>
          <w:sz w:val="36"/>
          <w:szCs w:val="36"/>
          <w:rtl/>
        </w:rPr>
        <w:t>قَرِينًا۔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١٠٤</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فَكَيْفَ</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جِئْنَا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أُمَّةٍ</w:t>
      </w:r>
      <w:r w:rsidR="00646F3B" w:rsidRPr="00C80DE0">
        <w:rPr>
          <w:rFonts w:ascii="Amiri" w:hAnsi="Amiri" w:cs="Amiri"/>
          <w:sz w:val="36"/>
          <w:szCs w:val="36"/>
        </w:rPr>
        <w:t xml:space="preserve"> </w:t>
      </w:r>
      <w:r w:rsidR="00646F3B" w:rsidRPr="00C80DE0">
        <w:rPr>
          <w:rFonts w:ascii="Amiri" w:hAnsi="Amiri" w:cs="Amiri"/>
          <w:sz w:val="36"/>
          <w:szCs w:val="36"/>
          <w:rtl/>
        </w:rPr>
        <w:t>بِشَهِيدٍ</w:t>
      </w:r>
      <w:r w:rsidR="00646F3B" w:rsidRPr="00C80DE0">
        <w:rPr>
          <w:rFonts w:ascii="Amiri" w:hAnsi="Amiri" w:cs="Amiri"/>
          <w:sz w:val="36"/>
          <w:szCs w:val="36"/>
        </w:rPr>
        <w:t xml:space="preserve"> </w:t>
      </w:r>
      <w:r w:rsidR="00646F3B" w:rsidRPr="00C80DE0">
        <w:rPr>
          <w:rFonts w:ascii="Amiri" w:hAnsi="Amiri" w:cs="Amiri"/>
          <w:sz w:val="36"/>
          <w:szCs w:val="36"/>
          <w:rtl/>
        </w:rPr>
        <w:t>وَجِئْنَا</w:t>
      </w:r>
      <w:r w:rsidR="00646F3B" w:rsidRPr="00C80DE0">
        <w:rPr>
          <w:rFonts w:ascii="Amiri" w:hAnsi="Amiri" w:cs="Amiri"/>
          <w:sz w:val="36"/>
          <w:szCs w:val="36"/>
        </w:rPr>
        <w:t xml:space="preserve"> </w:t>
      </w:r>
      <w:r w:rsidR="00646F3B" w:rsidRPr="00C80DE0">
        <w:rPr>
          <w:rFonts w:ascii="Amiri" w:hAnsi="Amiri" w:cs="Amiri"/>
          <w:sz w:val="36"/>
          <w:szCs w:val="36"/>
          <w:rtl/>
        </w:rPr>
        <w:t>بِكَ</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شَهِيدًا۔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١٠٥</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قِيلَ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تَعَالَوْا</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وَإِلَى</w:t>
      </w:r>
      <w:r w:rsidR="00646F3B" w:rsidRPr="00C80DE0">
        <w:rPr>
          <w:rFonts w:ascii="Amiri" w:hAnsi="Amiri" w:cs="Amiri"/>
          <w:sz w:val="36"/>
          <w:szCs w:val="36"/>
        </w:rPr>
        <w:t xml:space="preserve"> </w:t>
      </w:r>
      <w:r w:rsidR="00646F3B" w:rsidRPr="00C80DE0">
        <w:rPr>
          <w:rFonts w:ascii="Amiri" w:hAnsi="Amiri" w:cs="Amiri"/>
          <w:sz w:val="36"/>
          <w:szCs w:val="36"/>
          <w:rtl/>
        </w:rPr>
        <w:t>الرَّسُولِ</w:t>
      </w:r>
      <w:r w:rsidR="00646F3B" w:rsidRPr="00C80DE0">
        <w:rPr>
          <w:rFonts w:ascii="Amiri" w:hAnsi="Amiri" w:cs="Amiri"/>
          <w:sz w:val="36"/>
          <w:szCs w:val="36"/>
        </w:rPr>
        <w:t xml:space="preserve"> </w:t>
      </w:r>
      <w:r w:rsidR="00646F3B" w:rsidRPr="00C80DE0">
        <w:rPr>
          <w:rFonts w:ascii="Amiri" w:hAnsi="Amiri" w:cs="Amiri"/>
          <w:sz w:val="36"/>
          <w:szCs w:val="36"/>
          <w:rtl/>
        </w:rPr>
        <w:t>رَأَيْتَ</w:t>
      </w:r>
      <w:r w:rsidR="00646F3B" w:rsidRPr="00C80DE0">
        <w:rPr>
          <w:rFonts w:ascii="Amiri" w:hAnsi="Amiri" w:cs="Amiri"/>
          <w:sz w:val="36"/>
          <w:szCs w:val="36"/>
        </w:rPr>
        <w:t xml:space="preserve"> </w:t>
      </w:r>
      <w:r w:rsidR="00646F3B" w:rsidRPr="00C80DE0">
        <w:rPr>
          <w:rFonts w:ascii="Amiri" w:hAnsi="Amiri" w:cs="Amiri"/>
          <w:sz w:val="36"/>
          <w:szCs w:val="36"/>
          <w:rtl/>
        </w:rPr>
        <w:t>الْمُنَافِقِينَ</w:t>
      </w:r>
      <w:r w:rsidR="00646F3B" w:rsidRPr="00C80DE0">
        <w:rPr>
          <w:rFonts w:ascii="Amiri" w:hAnsi="Amiri" w:cs="Amiri"/>
          <w:sz w:val="36"/>
          <w:szCs w:val="36"/>
        </w:rPr>
        <w:t xml:space="preserve"> </w:t>
      </w:r>
      <w:r w:rsidR="00646F3B" w:rsidRPr="00C80DE0">
        <w:rPr>
          <w:rFonts w:ascii="Amiri" w:hAnsi="Amiri" w:cs="Amiri"/>
          <w:sz w:val="36"/>
          <w:szCs w:val="36"/>
          <w:rtl/>
        </w:rPr>
        <w:t>يَصُدُّونَ</w:t>
      </w:r>
      <w:r w:rsidR="00646F3B" w:rsidRPr="00C80DE0">
        <w:rPr>
          <w:rFonts w:ascii="Amiri" w:hAnsi="Amiri" w:cs="Amiri"/>
          <w:sz w:val="36"/>
          <w:szCs w:val="36"/>
        </w:rPr>
        <w:t xml:space="preserve"> </w:t>
      </w:r>
      <w:r w:rsidR="00646F3B" w:rsidRPr="00C80DE0">
        <w:rPr>
          <w:rFonts w:ascii="Amiri" w:hAnsi="Amiri" w:cs="Amiri"/>
          <w:sz w:val="36"/>
          <w:szCs w:val="36"/>
          <w:rtl/>
        </w:rPr>
        <w:t>عَنْكَ</w:t>
      </w:r>
      <w:r w:rsidR="00646F3B" w:rsidRPr="00C80DE0">
        <w:rPr>
          <w:rFonts w:ascii="Amiri" w:hAnsi="Amiri" w:cs="Amiri"/>
          <w:sz w:val="36"/>
          <w:szCs w:val="36"/>
        </w:rPr>
        <w:t xml:space="preserve"> </w:t>
      </w:r>
      <w:r w:rsidR="00646F3B" w:rsidRPr="00C80DE0">
        <w:rPr>
          <w:rFonts w:ascii="Amiri" w:hAnsi="Amiri" w:cs="Amiri"/>
          <w:sz w:val="36"/>
          <w:szCs w:val="36"/>
          <w:rtl/>
        </w:rPr>
        <w:t>صُدُودًا۔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١٠٦</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وَرَبِّكَ</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يُؤْمِنُونَ</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يُحَكِّمُوكَ</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شَجَرَ</w:t>
      </w:r>
      <w:r w:rsidR="00646F3B" w:rsidRPr="00C80DE0">
        <w:rPr>
          <w:rFonts w:ascii="Amiri" w:hAnsi="Amiri" w:cs="Amiri"/>
          <w:sz w:val="36"/>
          <w:szCs w:val="36"/>
        </w:rPr>
        <w:t xml:space="preserve"> </w:t>
      </w:r>
      <w:r w:rsidR="00646F3B" w:rsidRPr="00C80DE0">
        <w:rPr>
          <w:rFonts w:ascii="Amiri" w:hAnsi="Amiri" w:cs="Amiri"/>
          <w:sz w:val="36"/>
          <w:szCs w:val="36"/>
          <w:rtl/>
        </w:rPr>
        <w:t>بَيْنَهُمْ</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يَجِدُوا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حَرَجًا</w:t>
      </w:r>
      <w:r w:rsidR="00646F3B" w:rsidRPr="00C80DE0">
        <w:rPr>
          <w:rFonts w:ascii="Amiri" w:hAnsi="Amiri" w:cs="Amiri"/>
          <w:sz w:val="36"/>
          <w:szCs w:val="36"/>
        </w:rPr>
        <w:t xml:space="preserve"> </w:t>
      </w:r>
      <w:r w:rsidR="00646F3B" w:rsidRPr="00C80DE0">
        <w:rPr>
          <w:rFonts w:ascii="Amiri" w:hAnsi="Amiri" w:cs="Amiri"/>
          <w:sz w:val="36"/>
          <w:szCs w:val="36"/>
          <w:rtl/>
        </w:rPr>
        <w:t>مِمَّا</w:t>
      </w:r>
      <w:r w:rsidR="00646F3B" w:rsidRPr="00C80DE0">
        <w:rPr>
          <w:rFonts w:ascii="Amiri" w:hAnsi="Amiri" w:cs="Amiri"/>
          <w:sz w:val="36"/>
          <w:szCs w:val="36"/>
        </w:rPr>
        <w:t xml:space="preserve"> </w:t>
      </w:r>
      <w:r w:rsidR="00646F3B" w:rsidRPr="00C80DE0">
        <w:rPr>
          <w:rFonts w:ascii="Amiri" w:hAnsi="Amiri" w:cs="Amiri"/>
          <w:sz w:val="36"/>
          <w:szCs w:val="36"/>
          <w:rtl/>
        </w:rPr>
        <w:t>قَضَيْتَ</w:t>
      </w:r>
      <w:r w:rsidR="00646F3B" w:rsidRPr="00C80DE0">
        <w:rPr>
          <w:rFonts w:ascii="Amiri" w:hAnsi="Amiri" w:cs="Amiri"/>
          <w:sz w:val="36"/>
          <w:szCs w:val="36"/>
        </w:rPr>
        <w:t xml:space="preserve"> </w:t>
      </w:r>
      <w:r w:rsidR="00646F3B" w:rsidRPr="00C80DE0">
        <w:rPr>
          <w:rFonts w:ascii="Amiri" w:hAnsi="Amiri" w:cs="Amiri"/>
          <w:sz w:val="36"/>
          <w:szCs w:val="36"/>
          <w:rtl/>
        </w:rPr>
        <w:t>وَيُسَلِّمُوا</w:t>
      </w:r>
      <w:r w:rsidR="00646F3B" w:rsidRPr="00C80DE0">
        <w:rPr>
          <w:rFonts w:ascii="Amiri" w:hAnsi="Amiri" w:cs="Amiri"/>
          <w:sz w:val="36"/>
          <w:szCs w:val="36"/>
        </w:rPr>
        <w:t xml:space="preserve"> </w:t>
      </w:r>
      <w:r w:rsidR="00646F3B" w:rsidRPr="00C80DE0">
        <w:rPr>
          <w:rFonts w:ascii="Amiri" w:hAnsi="Amiri" w:cs="Amiri"/>
          <w:sz w:val="36"/>
          <w:szCs w:val="36"/>
          <w:rtl/>
        </w:rPr>
        <w:t>تَسْلِيمًا۔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w:t>
      </w:r>
      <w:r>
        <w:rPr>
          <w:rFonts w:ascii="Amiri" w:hAnsi="Amiri" w:cs="Amiri" w:hint="cs"/>
          <w:sz w:val="36"/>
          <w:szCs w:val="36"/>
          <w:vertAlign w:val="superscript"/>
          <w:rtl/>
          <w:lang w:bidi="fa-IR"/>
        </w:rPr>
        <w:t>۷</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۷۹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أَيْنَمَا</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يُدْرِكْكُمُ</w:t>
      </w:r>
      <w:r w:rsidR="00646F3B" w:rsidRPr="00C80DE0">
        <w:rPr>
          <w:rFonts w:ascii="Amiri" w:hAnsi="Amiri" w:cs="Amiri"/>
          <w:sz w:val="36"/>
          <w:szCs w:val="36"/>
        </w:rPr>
        <w:t xml:space="preserve"> </w:t>
      </w:r>
      <w:r w:rsidR="00646F3B" w:rsidRPr="00C80DE0">
        <w:rPr>
          <w:rFonts w:ascii="Amiri" w:hAnsi="Amiri" w:cs="Amiri"/>
          <w:sz w:val="36"/>
          <w:szCs w:val="36"/>
          <w:rtl/>
        </w:rPr>
        <w:t>الْمَوْتُ</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بُرُوجٍ</w:t>
      </w:r>
      <w:r w:rsidR="00646F3B" w:rsidRPr="00C80DE0">
        <w:rPr>
          <w:rFonts w:ascii="Amiri" w:hAnsi="Amiri" w:cs="Amiri"/>
          <w:sz w:val="36"/>
          <w:szCs w:val="36"/>
        </w:rPr>
        <w:t xml:space="preserve"> </w:t>
      </w:r>
      <w:r w:rsidR="00646F3B" w:rsidRPr="00C80DE0">
        <w:rPr>
          <w:rFonts w:ascii="Amiri" w:hAnsi="Amiri" w:cs="Amiri"/>
          <w:sz w:val="36"/>
          <w:szCs w:val="36"/>
          <w:rtl/>
        </w:rPr>
        <w:t>مُشَيَّدَةٍ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تُصِبْهُمْ</w:t>
      </w:r>
      <w:r w:rsidR="00646F3B" w:rsidRPr="00C80DE0">
        <w:rPr>
          <w:rFonts w:ascii="Amiri" w:hAnsi="Amiri" w:cs="Amiri"/>
          <w:sz w:val="36"/>
          <w:szCs w:val="36"/>
        </w:rPr>
        <w:t xml:space="preserve"> </w:t>
      </w:r>
      <w:r w:rsidR="00646F3B" w:rsidRPr="00C80DE0">
        <w:rPr>
          <w:rFonts w:ascii="Amiri" w:hAnsi="Amiri" w:cs="Amiri"/>
          <w:sz w:val="36"/>
          <w:szCs w:val="36"/>
          <w:rtl/>
        </w:rPr>
        <w:t>حَسَنَةٌ</w:t>
      </w:r>
      <w:r w:rsidR="00646F3B" w:rsidRPr="00C80DE0">
        <w:rPr>
          <w:rFonts w:ascii="Amiri" w:hAnsi="Amiri" w:cs="Amiri"/>
          <w:sz w:val="36"/>
          <w:szCs w:val="36"/>
        </w:rPr>
        <w:t xml:space="preserve"> </w:t>
      </w:r>
      <w:r w:rsidR="00646F3B" w:rsidRPr="00C80DE0">
        <w:rPr>
          <w:rFonts w:ascii="Amiri" w:hAnsi="Amiri" w:cs="Amiri"/>
          <w:sz w:val="36"/>
          <w:szCs w:val="36"/>
          <w:rtl/>
        </w:rPr>
        <w:t>يَقُولُوا</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تُصِبْهُمْ</w:t>
      </w:r>
      <w:r w:rsidR="00646F3B" w:rsidRPr="00C80DE0">
        <w:rPr>
          <w:rFonts w:ascii="Amiri" w:hAnsi="Amiri" w:cs="Amiri"/>
          <w:sz w:val="36"/>
          <w:szCs w:val="36"/>
        </w:rPr>
        <w:t xml:space="preserve"> </w:t>
      </w:r>
      <w:r w:rsidR="00646F3B" w:rsidRPr="00C80DE0">
        <w:rPr>
          <w:rFonts w:ascii="Amiri" w:hAnsi="Amiri" w:cs="Amiri"/>
          <w:sz w:val="36"/>
          <w:szCs w:val="36"/>
          <w:rtl/>
        </w:rPr>
        <w:t>سَيِّئَةٌ</w:t>
      </w:r>
      <w:r w:rsidR="00646F3B" w:rsidRPr="00C80DE0">
        <w:rPr>
          <w:rFonts w:ascii="Amiri" w:hAnsi="Amiri" w:cs="Amiri"/>
          <w:sz w:val="36"/>
          <w:szCs w:val="36"/>
        </w:rPr>
        <w:t xml:space="preserve"> </w:t>
      </w:r>
      <w:r w:rsidR="00646F3B" w:rsidRPr="00C80DE0">
        <w:rPr>
          <w:rFonts w:ascii="Amiri" w:hAnsi="Amiri" w:cs="Amiri"/>
          <w:sz w:val="36"/>
          <w:szCs w:val="36"/>
          <w:rtl/>
        </w:rPr>
        <w:t>يَقُولُوا</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فَمَالِ</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الْقَوْمِ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يَكَادُونَ</w:t>
      </w:r>
      <w:r w:rsidR="00646F3B" w:rsidRPr="00C80DE0">
        <w:rPr>
          <w:rFonts w:ascii="Amiri" w:hAnsi="Amiri" w:cs="Amiri"/>
          <w:sz w:val="36"/>
          <w:szCs w:val="36"/>
        </w:rPr>
        <w:t xml:space="preserve"> </w:t>
      </w:r>
      <w:r w:rsidR="00646F3B" w:rsidRPr="00C80DE0">
        <w:rPr>
          <w:rFonts w:ascii="Amiri" w:hAnsi="Amiri" w:cs="Amiri"/>
          <w:sz w:val="36"/>
          <w:szCs w:val="36"/>
          <w:rtl/>
        </w:rPr>
        <w:t>يَفْقَهُونَ</w:t>
      </w:r>
      <w:r w:rsidR="00646F3B" w:rsidRPr="00C80DE0">
        <w:rPr>
          <w:rFonts w:ascii="Amiri" w:hAnsi="Amiri" w:cs="Amiri"/>
          <w:sz w:val="36"/>
          <w:szCs w:val="36"/>
        </w:rPr>
        <w:t xml:space="preserve"> </w:t>
      </w:r>
      <w:r w:rsidR="00646F3B" w:rsidRPr="00C80DE0">
        <w:rPr>
          <w:rFonts w:ascii="Amiri" w:hAnsi="Amiri" w:cs="Amiri"/>
          <w:sz w:val="36"/>
          <w:szCs w:val="36"/>
          <w:rtl/>
        </w:rPr>
        <w:t>حَدِيثًا۔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w:t>
      </w:r>
      <w:r>
        <w:rPr>
          <w:rFonts w:ascii="Amiri" w:hAnsi="Amiri" w:cs="Amiri" w:hint="cs"/>
          <w:sz w:val="36"/>
          <w:szCs w:val="36"/>
          <w:vertAlign w:val="superscript"/>
          <w:rtl/>
          <w:lang w:bidi="fa-IR"/>
        </w:rPr>
        <w:t>۸</w:t>
      </w:r>
      <w:r w:rsidR="00E55886" w:rsidRPr="00322DE4">
        <w:rPr>
          <w:rFonts w:ascii="Amiri" w:hAnsi="Amiri" w:cs="Amiri" w:hint="cs"/>
          <w:sz w:val="36"/>
          <w:szCs w:val="36"/>
          <w:vertAlign w:val="superscript"/>
          <w:rtl/>
        </w:rPr>
        <w:t xml:space="preserve"> )</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أَصَابَكَ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حَسَنَةٍ</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أَصَابَكَ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سَيِّئَةٍ</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نَفْسِكَ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وَأَرْسَلْنَاكَ</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رَسُولًا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وَكَفَىٰ</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شَهِيدًا۔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١٠</w:t>
      </w:r>
      <w:r>
        <w:rPr>
          <w:rFonts w:ascii="Amiri" w:hAnsi="Amiri" w:cs="Amiri" w:hint="cs"/>
          <w:sz w:val="36"/>
          <w:szCs w:val="36"/>
          <w:vertAlign w:val="superscript"/>
          <w:rtl/>
          <w:lang w:bidi="fa-IR"/>
        </w:rPr>
        <w:t>۹</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۸</w:t>
      </w:r>
      <w:r>
        <w:rPr>
          <w:rFonts w:ascii="Amiri" w:hAnsi="Amiri" w:cs="Amiri" w:hint="cs"/>
          <w:sz w:val="36"/>
          <w:szCs w:val="36"/>
          <w:rtl/>
        </w:rPr>
        <w:t>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طَاعَةٌ</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بَرَزُوا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عِنْدِكَ</w:t>
      </w:r>
      <w:r w:rsidR="00646F3B" w:rsidRPr="00C80DE0">
        <w:rPr>
          <w:rFonts w:ascii="Amiri" w:hAnsi="Amiri" w:cs="Amiri"/>
          <w:sz w:val="36"/>
          <w:szCs w:val="36"/>
        </w:rPr>
        <w:t xml:space="preserve"> </w:t>
      </w:r>
      <w:r w:rsidR="00646F3B" w:rsidRPr="00C80DE0">
        <w:rPr>
          <w:rFonts w:ascii="Amiri" w:hAnsi="Amiri" w:cs="Amiri"/>
          <w:sz w:val="36"/>
          <w:szCs w:val="36"/>
          <w:rtl/>
        </w:rPr>
        <w:t>بَيَّتَ</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تَقُولُ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يَكْتُبُ</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يُبَيِّتُونَ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فَأَعْرِضْ</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وَتَوَكَّلْ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وَكَفَىٰ</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وَكِيلًا۔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١١٠</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ضَرَبْتُمْ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فَتَبَيَّنُوا</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تَقُولُوا</w:t>
      </w:r>
      <w:r w:rsidR="00646F3B" w:rsidRPr="00C80DE0">
        <w:rPr>
          <w:rFonts w:ascii="Amiri" w:hAnsi="Amiri" w:cs="Amiri"/>
          <w:sz w:val="36"/>
          <w:szCs w:val="36"/>
        </w:rPr>
        <w:t xml:space="preserve"> </w:t>
      </w:r>
      <w:r w:rsidR="00646F3B" w:rsidRPr="00C80DE0">
        <w:rPr>
          <w:rFonts w:ascii="Amiri" w:hAnsi="Amiri" w:cs="Amiri"/>
          <w:sz w:val="36"/>
          <w:szCs w:val="36"/>
          <w:rtl/>
        </w:rPr>
        <w:t>لِمَنْ</w:t>
      </w:r>
      <w:r w:rsidR="00646F3B" w:rsidRPr="00C80DE0">
        <w:rPr>
          <w:rFonts w:ascii="Amiri" w:hAnsi="Amiri" w:cs="Amiri"/>
          <w:sz w:val="36"/>
          <w:szCs w:val="36"/>
        </w:rPr>
        <w:t xml:space="preserve"> </w:t>
      </w:r>
      <w:r w:rsidR="00646F3B" w:rsidRPr="00C80DE0">
        <w:rPr>
          <w:rFonts w:ascii="Amiri" w:hAnsi="Amiri" w:cs="Amiri"/>
          <w:sz w:val="36"/>
          <w:szCs w:val="36"/>
          <w:rtl/>
        </w:rPr>
        <w:t>أَلْقَىٰ</w:t>
      </w:r>
      <w:r w:rsidR="00646F3B" w:rsidRPr="00C80DE0">
        <w:rPr>
          <w:rFonts w:ascii="Amiri" w:hAnsi="Amiri" w:cs="Amiri"/>
          <w:sz w:val="36"/>
          <w:szCs w:val="36"/>
        </w:rPr>
        <w:t xml:space="preserve"> </w:t>
      </w:r>
      <w:r w:rsidR="00646F3B" w:rsidRPr="00C80DE0">
        <w:rPr>
          <w:rFonts w:ascii="Amiri" w:hAnsi="Amiri" w:cs="Amiri"/>
          <w:sz w:val="36"/>
          <w:szCs w:val="36"/>
          <w:rtl/>
        </w:rPr>
        <w:t>إِلَيْكُمُ</w:t>
      </w:r>
      <w:r w:rsidR="00646F3B" w:rsidRPr="00C80DE0">
        <w:rPr>
          <w:rFonts w:ascii="Amiri" w:hAnsi="Amiri" w:cs="Amiri"/>
          <w:sz w:val="36"/>
          <w:szCs w:val="36"/>
        </w:rPr>
        <w:t xml:space="preserve"> </w:t>
      </w:r>
      <w:r w:rsidR="00646F3B" w:rsidRPr="00C80DE0">
        <w:rPr>
          <w:rFonts w:ascii="Amiri" w:hAnsi="Amiri" w:cs="Amiri"/>
          <w:sz w:val="36"/>
          <w:szCs w:val="36"/>
          <w:rtl/>
        </w:rPr>
        <w:t>السَّلَامَ</w:t>
      </w:r>
      <w:r w:rsidR="00646F3B" w:rsidRPr="00C80DE0">
        <w:rPr>
          <w:rFonts w:ascii="Amiri" w:hAnsi="Amiri" w:cs="Amiri"/>
          <w:sz w:val="36"/>
          <w:szCs w:val="36"/>
        </w:rPr>
        <w:t xml:space="preserve"> </w:t>
      </w:r>
      <w:r w:rsidR="00646F3B" w:rsidRPr="00C80DE0">
        <w:rPr>
          <w:rFonts w:ascii="Amiri" w:hAnsi="Amiri" w:cs="Amiri"/>
          <w:sz w:val="36"/>
          <w:szCs w:val="36"/>
          <w:rtl/>
        </w:rPr>
        <w:t>لَسْتَ</w:t>
      </w:r>
      <w:r w:rsidR="00646F3B" w:rsidRPr="00C80DE0">
        <w:rPr>
          <w:rFonts w:ascii="Amiri" w:hAnsi="Amiri" w:cs="Amiri"/>
          <w:sz w:val="36"/>
          <w:szCs w:val="36"/>
        </w:rPr>
        <w:t xml:space="preserve"> </w:t>
      </w:r>
      <w:r w:rsidR="00646F3B" w:rsidRPr="00C80DE0">
        <w:rPr>
          <w:rFonts w:ascii="Amiri" w:hAnsi="Amiri" w:cs="Amiri"/>
          <w:sz w:val="36"/>
          <w:szCs w:val="36"/>
          <w:rtl/>
        </w:rPr>
        <w:t>مُؤْمِنًا</w:t>
      </w:r>
      <w:r w:rsidR="00646F3B" w:rsidRPr="00C80DE0">
        <w:rPr>
          <w:rFonts w:ascii="Amiri" w:hAnsi="Amiri" w:cs="Amiri"/>
          <w:sz w:val="36"/>
          <w:szCs w:val="36"/>
        </w:rPr>
        <w:t xml:space="preserve"> </w:t>
      </w:r>
      <w:r w:rsidR="00646F3B" w:rsidRPr="00C80DE0">
        <w:rPr>
          <w:rFonts w:ascii="Amiri" w:hAnsi="Amiri" w:cs="Amiri"/>
          <w:sz w:val="36"/>
          <w:szCs w:val="36"/>
          <w:rtl/>
        </w:rPr>
        <w:t>تَبْتَغُونَ</w:t>
      </w:r>
      <w:r w:rsidR="00646F3B" w:rsidRPr="00C80DE0">
        <w:rPr>
          <w:rFonts w:ascii="Amiri" w:hAnsi="Amiri" w:cs="Amiri"/>
          <w:sz w:val="36"/>
          <w:szCs w:val="36"/>
        </w:rPr>
        <w:t xml:space="preserve"> </w:t>
      </w:r>
      <w:r w:rsidR="00646F3B" w:rsidRPr="00C80DE0">
        <w:rPr>
          <w:rFonts w:ascii="Amiri" w:hAnsi="Amiri" w:cs="Amiri"/>
          <w:sz w:val="36"/>
          <w:szCs w:val="36"/>
          <w:rtl/>
        </w:rPr>
        <w:t>عَرَضَ</w:t>
      </w:r>
      <w:r w:rsidR="00646F3B" w:rsidRPr="00C80DE0">
        <w:rPr>
          <w:rFonts w:ascii="Amiri" w:hAnsi="Amiri" w:cs="Amiri"/>
          <w:sz w:val="36"/>
          <w:szCs w:val="36"/>
        </w:rPr>
        <w:t xml:space="preserve"> </w:t>
      </w:r>
      <w:r w:rsidR="00646F3B" w:rsidRPr="00C80DE0">
        <w:rPr>
          <w:rFonts w:ascii="Amiri" w:hAnsi="Amiri" w:cs="Amiri"/>
          <w:sz w:val="36"/>
          <w:szCs w:val="36"/>
          <w:rtl/>
        </w:rPr>
        <w:t>الْحَيَاةِ</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فَعِنْدَ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مَغَانِمُ</w:t>
      </w:r>
      <w:r w:rsidR="00646F3B" w:rsidRPr="00C80DE0">
        <w:rPr>
          <w:rFonts w:ascii="Amiri" w:hAnsi="Amiri" w:cs="Amiri"/>
          <w:sz w:val="36"/>
          <w:szCs w:val="36"/>
        </w:rPr>
        <w:t xml:space="preserve"> </w:t>
      </w:r>
      <w:r w:rsidR="00646F3B" w:rsidRPr="00C80DE0">
        <w:rPr>
          <w:rFonts w:ascii="Amiri" w:hAnsi="Amiri" w:cs="Amiri"/>
          <w:sz w:val="36"/>
          <w:szCs w:val="36"/>
          <w:rtl/>
        </w:rPr>
        <w:t>كَثِيرَةٌ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فَتَبَيَّنُوا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تَعْمَلُونَ</w:t>
      </w:r>
      <w:r w:rsidR="00646F3B" w:rsidRPr="00C80DE0">
        <w:rPr>
          <w:rFonts w:ascii="Amiri" w:hAnsi="Amiri" w:cs="Amiri"/>
          <w:sz w:val="36"/>
          <w:szCs w:val="36"/>
        </w:rPr>
        <w:t xml:space="preserve"> </w:t>
      </w:r>
      <w:r w:rsidR="00646F3B" w:rsidRPr="00C80DE0">
        <w:rPr>
          <w:rFonts w:ascii="Amiri" w:hAnsi="Amiri" w:cs="Amiri"/>
          <w:sz w:val="36"/>
          <w:szCs w:val="36"/>
          <w:rtl/>
        </w:rPr>
        <w:t>خَبِيرًا۔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١١١</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دَرَجَاتٍ</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وَمَغْفِرَةً</w:t>
      </w:r>
      <w:r w:rsidR="00646F3B" w:rsidRPr="00C80DE0">
        <w:rPr>
          <w:rFonts w:ascii="Amiri" w:hAnsi="Amiri" w:cs="Amiri"/>
          <w:sz w:val="36"/>
          <w:szCs w:val="36"/>
        </w:rPr>
        <w:t xml:space="preserve"> </w:t>
      </w:r>
      <w:r w:rsidR="00646F3B" w:rsidRPr="00C80DE0">
        <w:rPr>
          <w:rFonts w:ascii="Amiri" w:hAnsi="Amiri" w:cs="Amiri"/>
          <w:sz w:val="36"/>
          <w:szCs w:val="36"/>
          <w:rtl/>
        </w:rPr>
        <w:t>وَرَحْمَةً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١١٢</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فَأُولَٰئِكَ</w:t>
      </w:r>
      <w:r w:rsidR="00646F3B" w:rsidRPr="00C80DE0">
        <w:rPr>
          <w:rFonts w:ascii="Amiri" w:hAnsi="Amiri" w:cs="Amiri"/>
          <w:sz w:val="36"/>
          <w:szCs w:val="36"/>
        </w:rPr>
        <w:t xml:space="preserve"> </w:t>
      </w:r>
      <w:r w:rsidR="00646F3B" w:rsidRPr="00C80DE0">
        <w:rPr>
          <w:rFonts w:ascii="Amiri" w:hAnsi="Amiri" w:cs="Amiri"/>
          <w:sz w:val="36"/>
          <w:szCs w:val="36"/>
          <w:rtl/>
        </w:rPr>
        <w:t>عَسَى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يَعْفُوَ</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عَفُوًّا</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w:t>
      </w:r>
      <w:r>
        <w:rPr>
          <w:rFonts w:ascii="Amiri" w:hAnsi="Amiri" w:cs="Amiri" w:hint="cs"/>
          <w:sz w:val="36"/>
          <w:szCs w:val="36"/>
          <w:vertAlign w:val="superscript"/>
          <w:rtl/>
          <w:lang w:bidi="fa-IR"/>
        </w:rPr>
        <w:t>۳</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قَضَيْتُمُ</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فَاذْكُرُوا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قِيَامًا</w:t>
      </w:r>
      <w:r w:rsidR="00646F3B" w:rsidRPr="00C80DE0">
        <w:rPr>
          <w:rFonts w:ascii="Amiri" w:hAnsi="Amiri" w:cs="Amiri"/>
          <w:sz w:val="36"/>
          <w:szCs w:val="36"/>
        </w:rPr>
        <w:t xml:space="preserve"> </w:t>
      </w:r>
      <w:r w:rsidR="00646F3B" w:rsidRPr="00C80DE0">
        <w:rPr>
          <w:rFonts w:ascii="Amiri" w:hAnsi="Amiri" w:cs="Amiri"/>
          <w:sz w:val="36"/>
          <w:szCs w:val="36"/>
          <w:rtl/>
        </w:rPr>
        <w:t>وَقُعُودًا</w:t>
      </w:r>
      <w:r w:rsidR="00646F3B" w:rsidRPr="00C80DE0">
        <w:rPr>
          <w:rFonts w:ascii="Amiri" w:hAnsi="Amiri" w:cs="Amiri"/>
          <w:sz w:val="36"/>
          <w:szCs w:val="36"/>
        </w:rPr>
        <w:t xml:space="preserve"> </w:t>
      </w:r>
      <w:r w:rsidR="00646F3B" w:rsidRPr="00C80DE0">
        <w:rPr>
          <w:rFonts w:ascii="Amiri" w:hAnsi="Amiri" w:cs="Amiri"/>
          <w:sz w:val="36"/>
          <w:szCs w:val="36"/>
          <w:rtl/>
        </w:rPr>
        <w:t>وَعَلَىٰ</w:t>
      </w:r>
      <w:r w:rsidR="00646F3B" w:rsidRPr="00C80DE0">
        <w:rPr>
          <w:rFonts w:ascii="Amiri" w:hAnsi="Amiri" w:cs="Amiri"/>
          <w:sz w:val="36"/>
          <w:szCs w:val="36"/>
        </w:rPr>
        <w:t xml:space="preserve"> </w:t>
      </w:r>
      <w:r w:rsidR="00646F3B" w:rsidRPr="00C80DE0">
        <w:rPr>
          <w:rFonts w:ascii="Amiri" w:hAnsi="Amiri" w:cs="Amiri"/>
          <w:sz w:val="36"/>
          <w:szCs w:val="36"/>
          <w:rtl/>
        </w:rPr>
        <w:t>جُنُوبِكُمْ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اطْمَأْنَنْتُمْ</w:t>
      </w:r>
      <w:r w:rsidR="00646F3B" w:rsidRPr="00C80DE0">
        <w:rPr>
          <w:rFonts w:ascii="Amiri" w:hAnsi="Amiri" w:cs="Amiri"/>
          <w:sz w:val="36"/>
          <w:szCs w:val="36"/>
        </w:rPr>
        <w:t xml:space="preserve"> </w:t>
      </w:r>
      <w:r w:rsidR="00646F3B" w:rsidRPr="00C80DE0">
        <w:rPr>
          <w:rFonts w:ascii="Amiri" w:hAnsi="Amiri" w:cs="Amiri"/>
          <w:sz w:val="36"/>
          <w:szCs w:val="36"/>
          <w:rtl/>
        </w:rPr>
        <w:t>فَأَقِيمُوا</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كَانَتْ</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الْمُؤْمِنِينَ</w:t>
      </w:r>
      <w:r w:rsidR="00646F3B" w:rsidRPr="00C80DE0">
        <w:rPr>
          <w:rFonts w:ascii="Amiri" w:hAnsi="Amiri" w:cs="Amiri"/>
          <w:sz w:val="36"/>
          <w:szCs w:val="36"/>
        </w:rPr>
        <w:t xml:space="preserve"> </w:t>
      </w:r>
      <w:r w:rsidR="00646F3B" w:rsidRPr="00C80DE0">
        <w:rPr>
          <w:rFonts w:ascii="Amiri" w:hAnsi="Amiri" w:cs="Amiri"/>
          <w:sz w:val="36"/>
          <w:szCs w:val="36"/>
          <w:rtl/>
        </w:rPr>
        <w:t>كِتَابًا</w:t>
      </w:r>
      <w:r w:rsidR="00646F3B" w:rsidRPr="00C80DE0">
        <w:rPr>
          <w:rFonts w:ascii="Amiri" w:hAnsi="Amiri" w:cs="Amiri"/>
          <w:sz w:val="36"/>
          <w:szCs w:val="36"/>
        </w:rPr>
        <w:t xml:space="preserve"> </w:t>
      </w:r>
      <w:r w:rsidR="00646F3B" w:rsidRPr="00C80DE0">
        <w:rPr>
          <w:rFonts w:ascii="Amiri" w:hAnsi="Amiri" w:cs="Amiri"/>
          <w:sz w:val="36"/>
          <w:szCs w:val="36"/>
          <w:rtl/>
        </w:rPr>
        <w:t>مَوْقُوتًا۔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١١٤</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تَهِنُوا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ابْتِغَاءِ</w:t>
      </w:r>
      <w:r w:rsidR="00646F3B" w:rsidRPr="00C80DE0">
        <w:rPr>
          <w:rFonts w:ascii="Amiri" w:hAnsi="Amiri" w:cs="Amiri"/>
          <w:sz w:val="36"/>
          <w:szCs w:val="36"/>
        </w:rPr>
        <w:t xml:space="preserve"> </w:t>
      </w:r>
      <w:r w:rsidR="00646F3B" w:rsidRPr="00C80DE0">
        <w:rPr>
          <w:rFonts w:ascii="Amiri" w:hAnsi="Amiri" w:cs="Amiri"/>
          <w:sz w:val="36"/>
          <w:szCs w:val="36"/>
          <w:rtl/>
        </w:rPr>
        <w:t>الْقَوْمِ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تَأْلَمُونَ</w:t>
      </w:r>
      <w:r w:rsidR="00646F3B" w:rsidRPr="00C80DE0">
        <w:rPr>
          <w:rFonts w:ascii="Amiri" w:hAnsi="Amiri" w:cs="Amiri"/>
          <w:sz w:val="36"/>
          <w:szCs w:val="36"/>
        </w:rPr>
        <w:t xml:space="preserve"> </w:t>
      </w:r>
      <w:r w:rsidR="00646F3B" w:rsidRPr="00C80DE0">
        <w:rPr>
          <w:rFonts w:ascii="Amiri" w:hAnsi="Amiri" w:cs="Amiri"/>
          <w:sz w:val="36"/>
          <w:szCs w:val="36"/>
          <w:rtl/>
        </w:rPr>
        <w:t>فَإِنَّهُمْ</w:t>
      </w:r>
      <w:r w:rsidR="00646F3B" w:rsidRPr="00C80DE0">
        <w:rPr>
          <w:rFonts w:ascii="Amiri" w:hAnsi="Amiri" w:cs="Amiri"/>
          <w:sz w:val="36"/>
          <w:szCs w:val="36"/>
        </w:rPr>
        <w:t xml:space="preserve"> </w:t>
      </w:r>
      <w:r w:rsidR="00646F3B" w:rsidRPr="00C80DE0">
        <w:rPr>
          <w:rFonts w:ascii="Amiri" w:hAnsi="Amiri" w:cs="Amiri"/>
          <w:sz w:val="36"/>
          <w:szCs w:val="36"/>
          <w:rtl/>
        </w:rPr>
        <w:t>يَأْلَمُونَ</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تَأْلَمُونَ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وَتَرْجُونَ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يَرْجُونَ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عَلِيمًا</w:t>
      </w:r>
      <w:r w:rsidR="00646F3B" w:rsidRPr="00C80DE0">
        <w:rPr>
          <w:rFonts w:ascii="Amiri" w:hAnsi="Amiri" w:cs="Amiri"/>
          <w:sz w:val="36"/>
          <w:szCs w:val="36"/>
        </w:rPr>
        <w:t xml:space="preserve"> </w:t>
      </w:r>
      <w:r w:rsidR="00646F3B" w:rsidRPr="00C80DE0">
        <w:rPr>
          <w:rFonts w:ascii="Amiri" w:hAnsi="Amiri" w:cs="Amiri"/>
          <w:sz w:val="36"/>
          <w:szCs w:val="36"/>
          <w:rtl/>
        </w:rPr>
        <w:t>حَكِيمًا۔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١١٥</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وَاسْتَغْفِرِ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١١٦</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۸۸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يَعْمَلْ</w:t>
      </w:r>
      <w:r w:rsidR="00646F3B" w:rsidRPr="00C80DE0">
        <w:rPr>
          <w:rFonts w:ascii="Amiri" w:hAnsi="Amiri" w:cs="Amiri"/>
          <w:sz w:val="36"/>
          <w:szCs w:val="36"/>
        </w:rPr>
        <w:t xml:space="preserve"> </w:t>
      </w:r>
      <w:r w:rsidR="00646F3B" w:rsidRPr="00C80DE0">
        <w:rPr>
          <w:rFonts w:ascii="Amiri" w:hAnsi="Amiri" w:cs="Amiri"/>
          <w:sz w:val="36"/>
          <w:szCs w:val="36"/>
          <w:rtl/>
        </w:rPr>
        <w:t>سُوءًا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يَظْلِمْ</w:t>
      </w:r>
      <w:r w:rsidR="00646F3B" w:rsidRPr="00C80DE0">
        <w:rPr>
          <w:rFonts w:ascii="Amiri" w:hAnsi="Amiri" w:cs="Amiri"/>
          <w:sz w:val="36"/>
          <w:szCs w:val="36"/>
        </w:rPr>
        <w:t xml:space="preserve"> </w:t>
      </w:r>
      <w:r w:rsidR="00646F3B" w:rsidRPr="00C80DE0">
        <w:rPr>
          <w:rFonts w:ascii="Amiri" w:hAnsi="Amiri" w:cs="Amiri"/>
          <w:sz w:val="36"/>
          <w:szCs w:val="36"/>
          <w:rtl/>
        </w:rPr>
        <w:t>نَفْسَهُ</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يَسْتَغْفِرِ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يَجِدِ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w:t>
      </w:r>
      <w:r>
        <w:rPr>
          <w:rFonts w:ascii="Amiri" w:hAnsi="Amiri" w:cs="Amiri" w:hint="cs"/>
          <w:sz w:val="36"/>
          <w:szCs w:val="36"/>
          <w:vertAlign w:val="superscript"/>
          <w:rtl/>
          <w:lang w:bidi="fa-IR"/>
        </w:rPr>
        <w:t>۷</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۸۹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وَلَوْلَا</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وَرَحْمَتُهُ</w:t>
      </w:r>
      <w:r w:rsidR="00646F3B" w:rsidRPr="00C80DE0">
        <w:rPr>
          <w:rFonts w:ascii="Amiri" w:hAnsi="Amiri" w:cs="Amiri"/>
          <w:sz w:val="36"/>
          <w:szCs w:val="36"/>
        </w:rPr>
        <w:t xml:space="preserve"> </w:t>
      </w:r>
      <w:r w:rsidR="00646F3B" w:rsidRPr="00C80DE0">
        <w:rPr>
          <w:rFonts w:ascii="Amiri" w:hAnsi="Amiri" w:cs="Amiri"/>
          <w:sz w:val="36"/>
          <w:szCs w:val="36"/>
          <w:rtl/>
        </w:rPr>
        <w:t>لَهَمَّتْ</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يُضِلُّوكَ</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يُضِلُّونَ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يَضُرُّونَكَ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وَأَنْزَلَ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وَعَلَّمَكَ</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تَكُنْ</w:t>
      </w:r>
      <w:r w:rsidR="00646F3B" w:rsidRPr="00C80DE0">
        <w:rPr>
          <w:rFonts w:ascii="Amiri" w:hAnsi="Amiri" w:cs="Amiri"/>
          <w:sz w:val="36"/>
          <w:szCs w:val="36"/>
        </w:rPr>
        <w:t xml:space="preserve"> </w:t>
      </w:r>
      <w:r w:rsidR="00646F3B" w:rsidRPr="00C80DE0">
        <w:rPr>
          <w:rFonts w:ascii="Amiri" w:hAnsi="Amiri" w:cs="Amiri"/>
          <w:sz w:val="36"/>
          <w:szCs w:val="36"/>
          <w:rtl/>
        </w:rPr>
        <w:t>تَعْلَمُ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عَظِيمًا۔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w:t>
      </w:r>
      <w:r>
        <w:rPr>
          <w:rFonts w:ascii="Amiri" w:hAnsi="Amiri" w:cs="Amiri" w:hint="cs"/>
          <w:sz w:val="36"/>
          <w:szCs w:val="36"/>
          <w:vertAlign w:val="superscript"/>
          <w:rtl/>
          <w:lang w:bidi="fa-IR"/>
        </w:rPr>
        <w:t>۸</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٠</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وَلَنْ</w:t>
      </w:r>
      <w:r w:rsidR="00646F3B" w:rsidRPr="00C80DE0">
        <w:rPr>
          <w:rFonts w:ascii="Amiri" w:hAnsi="Amiri" w:cs="Amiri"/>
          <w:sz w:val="36"/>
          <w:szCs w:val="36"/>
        </w:rPr>
        <w:t xml:space="preserve"> </w:t>
      </w:r>
      <w:r w:rsidR="00646F3B" w:rsidRPr="00C80DE0">
        <w:rPr>
          <w:rFonts w:ascii="Amiri" w:hAnsi="Amiri" w:cs="Amiri"/>
          <w:sz w:val="36"/>
          <w:szCs w:val="36"/>
          <w:rtl/>
        </w:rPr>
        <w:t>تَسْتَطِيعُوا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تَعْدِلُوا</w:t>
      </w:r>
      <w:r w:rsidR="00646F3B" w:rsidRPr="00C80DE0">
        <w:rPr>
          <w:rFonts w:ascii="Amiri" w:hAnsi="Amiri" w:cs="Amiri"/>
          <w:sz w:val="36"/>
          <w:szCs w:val="36"/>
        </w:rPr>
        <w:t xml:space="preserve"> </w:t>
      </w:r>
      <w:r w:rsidR="00646F3B" w:rsidRPr="00C80DE0">
        <w:rPr>
          <w:rFonts w:ascii="Amiri" w:hAnsi="Amiri" w:cs="Amiri"/>
          <w:sz w:val="36"/>
          <w:szCs w:val="36"/>
          <w:rtl/>
        </w:rPr>
        <w:t>بَيْنَ</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حَرَصْتُمْ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تَمِيلُوا</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الْمَيْلِ</w:t>
      </w:r>
      <w:r w:rsidR="00646F3B" w:rsidRPr="00C80DE0">
        <w:rPr>
          <w:rFonts w:ascii="Amiri" w:hAnsi="Amiri" w:cs="Amiri"/>
          <w:sz w:val="36"/>
          <w:szCs w:val="36"/>
        </w:rPr>
        <w:t xml:space="preserve"> </w:t>
      </w:r>
      <w:r w:rsidR="00646F3B" w:rsidRPr="00C80DE0">
        <w:rPr>
          <w:rFonts w:ascii="Amiri" w:hAnsi="Amiri" w:cs="Amiri"/>
          <w:sz w:val="36"/>
          <w:szCs w:val="36"/>
          <w:rtl/>
        </w:rPr>
        <w:t>فَتَذَرُوهَا</w:t>
      </w:r>
      <w:r w:rsidR="00646F3B" w:rsidRPr="00C80DE0">
        <w:rPr>
          <w:rFonts w:ascii="Amiri" w:hAnsi="Amiri" w:cs="Amiri"/>
          <w:sz w:val="36"/>
          <w:szCs w:val="36"/>
        </w:rPr>
        <w:t xml:space="preserve"> </w:t>
      </w:r>
      <w:r w:rsidR="00646F3B" w:rsidRPr="00C80DE0">
        <w:rPr>
          <w:rFonts w:ascii="Amiri" w:hAnsi="Amiri" w:cs="Amiri"/>
          <w:sz w:val="36"/>
          <w:szCs w:val="36"/>
          <w:rtl/>
        </w:rPr>
        <w:t>كَالْمُعَلَّقَةِ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تُصْلِحُوا</w:t>
      </w:r>
      <w:r w:rsidR="00646F3B" w:rsidRPr="00C80DE0">
        <w:rPr>
          <w:rFonts w:ascii="Amiri" w:hAnsi="Amiri" w:cs="Amiri"/>
          <w:sz w:val="36"/>
          <w:szCs w:val="36"/>
        </w:rPr>
        <w:t xml:space="preserve"> </w:t>
      </w:r>
      <w:r w:rsidR="00646F3B" w:rsidRPr="00C80DE0">
        <w:rPr>
          <w:rFonts w:ascii="Amiri" w:hAnsi="Amiri" w:cs="Amiri"/>
          <w:sz w:val="36"/>
          <w:szCs w:val="36"/>
          <w:rtl/>
        </w:rPr>
        <w:t>وَتَتَّقُوا</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١١</w:t>
      </w:r>
      <w:r>
        <w:rPr>
          <w:rFonts w:ascii="Amiri" w:hAnsi="Amiri" w:cs="Amiri" w:hint="cs"/>
          <w:sz w:val="36"/>
          <w:szCs w:val="36"/>
          <w:vertAlign w:val="superscript"/>
          <w:rtl/>
          <w:lang w:bidi="fa-IR"/>
        </w:rPr>
        <w:t>۹</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١</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يَتَفَرَّقَا</w:t>
      </w:r>
      <w:r w:rsidR="00646F3B" w:rsidRPr="00C80DE0">
        <w:rPr>
          <w:rFonts w:ascii="Amiri" w:hAnsi="Amiri" w:cs="Amiri"/>
          <w:sz w:val="36"/>
          <w:szCs w:val="36"/>
        </w:rPr>
        <w:t xml:space="preserve"> </w:t>
      </w:r>
      <w:r w:rsidR="00646F3B" w:rsidRPr="00C80DE0">
        <w:rPr>
          <w:rFonts w:ascii="Amiri" w:hAnsi="Amiri" w:cs="Amiri"/>
          <w:sz w:val="36"/>
          <w:szCs w:val="36"/>
          <w:rtl/>
        </w:rPr>
        <w:t>يُغْنِ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كُلًّا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سَعَتِهِ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وَاسِعًا</w:t>
      </w:r>
      <w:r w:rsidR="00646F3B" w:rsidRPr="00C80DE0">
        <w:rPr>
          <w:rFonts w:ascii="Amiri" w:hAnsi="Amiri" w:cs="Amiri"/>
          <w:sz w:val="36"/>
          <w:szCs w:val="36"/>
        </w:rPr>
        <w:t xml:space="preserve"> </w:t>
      </w:r>
      <w:r w:rsidR="00646F3B" w:rsidRPr="00C80DE0">
        <w:rPr>
          <w:rFonts w:ascii="Amiri" w:hAnsi="Amiri" w:cs="Amiri"/>
          <w:sz w:val="36"/>
          <w:szCs w:val="36"/>
          <w:rtl/>
        </w:rPr>
        <w:t>حَكِيمًا۔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١٢٠</w:t>
      </w:r>
      <w:r w:rsidR="00E55886" w:rsidRPr="00322DE4">
        <w:rPr>
          <w:rFonts w:ascii="Amiri" w:hAnsi="Amiri" w:cs="Amiri" w:hint="cs"/>
          <w:sz w:val="36"/>
          <w:szCs w:val="36"/>
          <w:vertAlign w:val="superscript"/>
          <w:rtl/>
        </w:rPr>
        <w:t>)</w:t>
      </w:r>
    </w:p>
    <w:p w:rsidR="001D2221"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ازْدَادُوا</w:t>
      </w:r>
      <w:r w:rsidR="00646F3B" w:rsidRPr="00C80DE0">
        <w:rPr>
          <w:rFonts w:ascii="Amiri" w:hAnsi="Amiri" w:cs="Amiri"/>
          <w:sz w:val="36"/>
          <w:szCs w:val="36"/>
        </w:rPr>
        <w:t xml:space="preserve"> </w:t>
      </w:r>
      <w:r w:rsidR="00646F3B" w:rsidRPr="00C80DE0">
        <w:rPr>
          <w:rFonts w:ascii="Amiri" w:hAnsi="Amiri" w:cs="Amiri"/>
          <w:sz w:val="36"/>
          <w:szCs w:val="36"/>
          <w:rtl/>
        </w:rPr>
        <w:t>كُفْرًا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يَكُنِ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لِيَغْفِرَ</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لِيَهْدِيَهُمْ</w:t>
      </w:r>
      <w:r w:rsidR="00646F3B" w:rsidRPr="00C80DE0">
        <w:rPr>
          <w:rFonts w:ascii="Amiri" w:hAnsi="Amiri" w:cs="Amiri"/>
          <w:sz w:val="36"/>
          <w:szCs w:val="36"/>
        </w:rPr>
        <w:t xml:space="preserve"> </w:t>
      </w:r>
      <w:r w:rsidR="00646F3B" w:rsidRPr="00C80DE0">
        <w:rPr>
          <w:rFonts w:ascii="Amiri" w:hAnsi="Amiri" w:cs="Amiri"/>
          <w:sz w:val="36"/>
          <w:szCs w:val="36"/>
          <w:rtl/>
        </w:rPr>
        <w:t>سَبِيلًا۔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١٢١</w:t>
      </w:r>
      <w:r w:rsidR="00E55886" w:rsidRPr="00322DE4">
        <w:rPr>
          <w:rFonts w:ascii="Amiri" w:hAnsi="Amiri" w:cs="Amiri" w:hint="cs"/>
          <w:sz w:val="36"/>
          <w:szCs w:val="36"/>
          <w:vertAlign w:val="superscript"/>
          <w:rtl/>
        </w:rPr>
        <w:t>)</w:t>
      </w:r>
    </w:p>
    <w:p w:rsidR="001D2221" w:rsidRDefault="00FD1804" w:rsidP="0089417B">
      <w:pPr>
        <w:bidi/>
        <w:jc w:val="both"/>
        <w:rPr>
          <w:rFonts w:ascii="Amiri" w:hAnsi="Amiri" w:cs="Amiri"/>
          <w:sz w:val="36"/>
          <w:szCs w:val="36"/>
          <w:vertAlign w:val="superscript"/>
          <w:rtl/>
          <w:lang w:bidi="ur-PK"/>
        </w:rPr>
      </w:pPr>
      <w:r>
        <w:rPr>
          <w:rFonts w:ascii="Amiri" w:hAnsi="Amiri" w:cs="Amiri" w:hint="cs"/>
          <w:sz w:val="36"/>
          <w:szCs w:val="36"/>
          <w:rtl/>
          <w:lang w:bidi="fa-IR"/>
        </w:rPr>
        <w:t>۹۳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يَفْعَلُ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بِعَذَابِكُمْ</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شَكَرْتُمْ</w:t>
      </w:r>
      <w:r w:rsidR="00646F3B" w:rsidRPr="00C80DE0">
        <w:rPr>
          <w:rFonts w:ascii="Amiri" w:hAnsi="Amiri" w:cs="Amiri"/>
          <w:sz w:val="36"/>
          <w:szCs w:val="36"/>
        </w:rPr>
        <w:t xml:space="preserve"> </w:t>
      </w:r>
      <w:r w:rsidR="00646F3B" w:rsidRPr="00C80DE0">
        <w:rPr>
          <w:rFonts w:ascii="Amiri" w:hAnsi="Amiri" w:cs="Amiri"/>
          <w:sz w:val="36"/>
          <w:szCs w:val="36"/>
          <w:rtl/>
        </w:rPr>
        <w:t>وَآمَنْتُمْ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شَاكِرًا</w:t>
      </w:r>
      <w:r w:rsidR="00646F3B" w:rsidRPr="00C80DE0">
        <w:rPr>
          <w:rFonts w:ascii="Amiri" w:hAnsi="Amiri" w:cs="Amiri"/>
          <w:sz w:val="36"/>
          <w:szCs w:val="36"/>
        </w:rPr>
        <w:t xml:space="preserve"> </w:t>
      </w:r>
      <w:r w:rsidR="00646F3B" w:rsidRPr="00C80DE0">
        <w:rPr>
          <w:rFonts w:ascii="Amiri" w:hAnsi="Amiri" w:cs="Amiri"/>
          <w:sz w:val="36"/>
          <w:szCs w:val="36"/>
          <w:rtl/>
        </w:rPr>
        <w:t>عَلِيمًا۔</w:t>
      </w:r>
      <w:r w:rsidR="00E55886" w:rsidRPr="00322DE4">
        <w:rPr>
          <w:rFonts w:ascii="Amiri" w:hAnsi="Amiri" w:cs="Amiri" w:hint="cs"/>
          <w:sz w:val="36"/>
          <w:szCs w:val="36"/>
          <w:vertAlign w:val="superscript"/>
          <w:rtl/>
        </w:rPr>
        <w:t>(</w:t>
      </w:r>
      <w:r>
        <w:rPr>
          <w:rFonts w:ascii="Amiri" w:hAnsi="Amiri" w:cs="Amiri" w:hint="cs"/>
          <w:sz w:val="36"/>
          <w:szCs w:val="36"/>
          <w:vertAlign w:val="superscript"/>
          <w:rtl/>
        </w:rPr>
        <w:t>١٢٢</w:t>
      </w:r>
      <w:r w:rsidR="00E55886" w:rsidRPr="00322DE4">
        <w:rPr>
          <w:rFonts w:ascii="Amiri" w:hAnsi="Amiri" w:cs="Amiri" w:hint="cs"/>
          <w:sz w:val="36"/>
          <w:szCs w:val="36"/>
          <w:vertAlign w:val="superscript"/>
          <w:rtl/>
        </w:rPr>
        <w:t>)</w:t>
      </w:r>
    </w:p>
    <w:p w:rsidR="00986ACD" w:rsidRDefault="00986ACD"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986ACD" w:rsidRDefault="00986ACD" w:rsidP="0089417B">
      <w:pPr>
        <w:bidi/>
        <w:jc w:val="both"/>
        <w:rPr>
          <w:rFonts w:ascii="Amiri" w:hAnsi="Amiri" w:cs="Amiri"/>
          <w:sz w:val="36"/>
          <w:szCs w:val="36"/>
          <w:rtl/>
        </w:rPr>
      </w:pP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۳</w:t>
      </w:r>
      <w:r>
        <w:rPr>
          <w:rFonts w:ascii="Amiri" w:hAnsi="Amiri" w:cs="Amiri" w:hint="cs"/>
          <w:sz w:val="36"/>
          <w:szCs w:val="36"/>
          <w:rtl/>
        </w:rPr>
        <w:t>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w:t>
      </w:r>
    </w:p>
    <w:p w:rsidR="00997755" w:rsidRDefault="00FD1804" w:rsidP="0089417B">
      <w:pPr>
        <w:bidi/>
        <w:jc w:val="both"/>
        <w:rPr>
          <w:rFonts w:ascii="Amiri" w:hAnsi="Amiri" w:cs="Amiri"/>
          <w:sz w:val="36"/>
          <w:szCs w:val="36"/>
          <w:rtl/>
        </w:rPr>
      </w:pPr>
      <w:r>
        <w:rPr>
          <w:rFonts w:ascii="Amiri" w:hAnsi="Amiri" w:cs="Amiri" w:hint="cs"/>
          <w:sz w:val="36"/>
          <w:szCs w:val="36"/>
          <w:rtl/>
          <w:lang w:bidi="fa-IR"/>
        </w:rPr>
        <w:t>۳</w:t>
      </w:r>
      <w:r>
        <w:rPr>
          <w:rFonts w:ascii="Amiri" w:hAnsi="Amiri" w:cs="Amiri" w:hint="cs"/>
          <w:sz w:val="36"/>
          <w:szCs w:val="36"/>
          <w:rtl/>
        </w:rPr>
        <w:t>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١٣</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٢٥</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٢٦</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٣٠</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w:t>
      </w:r>
      <w:r>
        <w:rPr>
          <w:rFonts w:ascii="Amiri" w:hAnsi="Amiri" w:cs="Amiri" w:hint="cs"/>
          <w:sz w:val="36"/>
          <w:szCs w:val="36"/>
          <w:rtl/>
        </w:rPr>
        <w:t>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٣٢</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٤٣</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۳۹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٥٤</w:t>
      </w:r>
    </w:p>
    <w:p w:rsidR="00C60A52" w:rsidRDefault="00FD1804" w:rsidP="0089417B">
      <w:pPr>
        <w:bidi/>
        <w:jc w:val="both"/>
        <w:rPr>
          <w:rFonts w:ascii="Amiri" w:hAnsi="Amiri" w:cs="Amiri"/>
          <w:sz w:val="36"/>
          <w:szCs w:val="36"/>
          <w:rtl/>
        </w:rPr>
      </w:pPr>
      <w:r>
        <w:rPr>
          <w:rFonts w:ascii="Amiri" w:hAnsi="Amiri" w:cs="Amiri" w:hint="cs"/>
          <w:sz w:val="36"/>
          <w:szCs w:val="36"/>
          <w:rtl/>
        </w:rPr>
        <w:t>٤٠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٥٧</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٧٩</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٩٣</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٩٦</w:t>
      </w:r>
    </w:p>
    <w:p w:rsidR="00986ACD" w:rsidRPr="00C80DE0" w:rsidRDefault="00FD1804" w:rsidP="0089417B">
      <w:pPr>
        <w:bidi/>
        <w:jc w:val="both"/>
        <w:rPr>
          <w:rFonts w:ascii="Amiri" w:hAnsi="Amiri" w:cs="Amiri"/>
          <w:sz w:val="36"/>
          <w:szCs w:val="36"/>
        </w:rPr>
      </w:pPr>
      <w:r>
        <w:rPr>
          <w:rFonts w:ascii="Amiri" w:hAnsi="Amiri" w:cs="Amiri" w:hint="cs"/>
          <w:sz w:val="36"/>
          <w:szCs w:val="36"/>
          <w:rtl/>
        </w:rPr>
        <w:lastRenderedPageBreak/>
        <w:t>٤٥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١٠٢</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١١٧</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١٢٠</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١٢٨</w:t>
      </w:r>
    </w:p>
    <w:p w:rsidR="00986ACD" w:rsidRPr="00C80DE0" w:rsidRDefault="00FD1804" w:rsidP="0089417B">
      <w:pPr>
        <w:bidi/>
        <w:jc w:val="both"/>
        <w:rPr>
          <w:rFonts w:ascii="Amiri" w:hAnsi="Amiri" w:cs="Amiri"/>
          <w:sz w:val="36"/>
          <w:szCs w:val="36"/>
        </w:rPr>
      </w:pPr>
      <w:r>
        <w:rPr>
          <w:rFonts w:ascii="Amiri" w:hAnsi="Amiri" w:cs="Amiri" w:hint="cs"/>
          <w:sz w:val="36"/>
          <w:szCs w:val="36"/>
          <w:rtl/>
        </w:rPr>
        <w:t>٤</w:t>
      </w:r>
      <w:r>
        <w:rPr>
          <w:rFonts w:ascii="Amiri" w:hAnsi="Amiri" w:cs="Amiri" w:hint="cs"/>
          <w:sz w:val="36"/>
          <w:szCs w:val="36"/>
          <w:rtl/>
          <w:lang w:bidi="fa-IR"/>
        </w:rPr>
        <w:t>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١٢٩</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١٣٨</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١٥١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١٥٣</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١٥٩</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١٦٥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١٧٨</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١٨١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١٨٧</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١٩٠</w:t>
      </w:r>
    </w:p>
    <w:p w:rsidR="00986ACD" w:rsidRPr="00C80DE0" w:rsidRDefault="00FD1804" w:rsidP="0089417B">
      <w:pPr>
        <w:bidi/>
        <w:jc w:val="both"/>
        <w:rPr>
          <w:rFonts w:ascii="Amiri" w:hAnsi="Amiri" w:cs="Amiri"/>
          <w:sz w:val="36"/>
          <w:szCs w:val="36"/>
        </w:rPr>
      </w:pPr>
      <w:r>
        <w:rPr>
          <w:rFonts w:ascii="Amiri" w:hAnsi="Amiri" w:cs="Amiri" w:hint="cs"/>
          <w:sz w:val="36"/>
          <w:szCs w:val="36"/>
          <w:rtl/>
        </w:rPr>
        <w:t>٥</w:t>
      </w:r>
      <w:r>
        <w:rPr>
          <w:rFonts w:ascii="Amiri" w:hAnsi="Amiri" w:cs="Amiri" w:hint="cs"/>
          <w:sz w:val="36"/>
          <w:szCs w:val="36"/>
          <w:rtl/>
          <w:lang w:bidi="fa-IR"/>
        </w:rPr>
        <w:t>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١٩١</w:t>
      </w:r>
    </w:p>
    <w:p w:rsidR="00986ACD" w:rsidRPr="00C80DE0" w:rsidRDefault="00FD1804" w:rsidP="0089417B">
      <w:pPr>
        <w:bidi/>
        <w:jc w:val="both"/>
        <w:rPr>
          <w:rFonts w:ascii="Amiri" w:hAnsi="Amiri" w:cs="Amiri"/>
          <w:sz w:val="36"/>
          <w:szCs w:val="36"/>
        </w:rPr>
      </w:pPr>
      <w:r>
        <w:rPr>
          <w:rFonts w:ascii="Amiri" w:hAnsi="Amiri" w:cs="Amiri" w:hint="cs"/>
          <w:sz w:val="36"/>
          <w:szCs w:val="36"/>
          <w:rtl/>
        </w:rPr>
        <w:lastRenderedPageBreak/>
        <w:t>٦٠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١٩٤</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١٩٩</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٢٠٥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٢١٠</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٢١٦</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٢١٨</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٢٢٢</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٢٣١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٦</w:t>
      </w:r>
      <w:r>
        <w:rPr>
          <w:rFonts w:ascii="Amiri" w:hAnsi="Amiri" w:cs="Amiri" w:hint="cs"/>
          <w:sz w:val="36"/>
          <w:szCs w:val="36"/>
          <w:rtl/>
          <w:lang w:bidi="fa-IR"/>
        </w:rPr>
        <w:t>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٢٣٧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٢٣٩</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٢٤٣</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٢٤٤</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٢٤٧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٢٧٩</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۷</w:t>
      </w:r>
      <w:r>
        <w:rPr>
          <w:rFonts w:ascii="Amiri" w:hAnsi="Amiri" w:cs="Amiri" w:hint="cs"/>
          <w:sz w:val="36"/>
          <w:szCs w:val="36"/>
          <w:rtl/>
        </w:rPr>
        <w:t>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البقرۃ</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٢٨٢</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w:t>
      </w:r>
      <w:r>
        <w:rPr>
          <w:rFonts w:ascii="Amiri" w:hAnsi="Amiri" w:cs="Amiri" w:hint="cs"/>
          <w:sz w:val="36"/>
          <w:szCs w:val="36"/>
          <w:rtl/>
        </w:rPr>
        <w:t>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٣١</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٣٦</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۷۹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٤٣</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٤٧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٥٤</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٥٩</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٦٦</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٦٨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w:t>
      </w:r>
      <w:r>
        <w:rPr>
          <w:rFonts w:ascii="Amiri" w:hAnsi="Amiri" w:cs="Amiri" w:hint="cs"/>
          <w:sz w:val="36"/>
          <w:szCs w:val="36"/>
          <w:rtl/>
        </w:rPr>
        <w:t>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٧٦</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٧٨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٨١</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۸۹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٩٠</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lastRenderedPageBreak/>
        <w:t>۹</w:t>
      </w:r>
      <w:r>
        <w:rPr>
          <w:rFonts w:ascii="Amiri" w:hAnsi="Amiri" w:cs="Amiri" w:hint="cs"/>
          <w:sz w:val="36"/>
          <w:szCs w:val="36"/>
          <w:rtl/>
        </w:rPr>
        <w:t>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٩١</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١٠٢</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١٠٦</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١١٧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٤</w:t>
      </w:r>
      <w:r w:rsidR="00986ACD" w:rsidRPr="00C80DE0">
        <w:rPr>
          <w:rFonts w:ascii="Amiri" w:hAnsi="Amiri" w:cs="Amiri"/>
          <w:sz w:val="36"/>
          <w:szCs w:val="36"/>
          <w:rtl/>
        </w:rPr>
        <w:t>۔</w:t>
      </w:r>
      <w:r w:rsidR="00995382" w:rsidRPr="00995382">
        <w:rPr>
          <w:rFonts w:ascii="Amiri" w:hAnsi="Amiri" w:cs="Amiri"/>
          <w:sz w:val="36"/>
          <w:szCs w:val="36"/>
          <w:rtl/>
        </w:rPr>
        <w:t xml:space="preserve"> </w:t>
      </w:r>
      <w:r w:rsidR="00995382">
        <w:rPr>
          <w:rFonts w:ascii="Amiri" w:hAnsi="Amiri" w:cs="Amiri"/>
          <w:sz w:val="36"/>
          <w:szCs w:val="36"/>
          <w:rtl/>
        </w:rPr>
        <w:tab/>
      </w:r>
      <w:r w:rsidR="00995382" w:rsidRPr="00C80DE0">
        <w:rPr>
          <w:rFonts w:ascii="Amiri" w:hAnsi="Amiri" w:cs="Amiri"/>
          <w:sz w:val="36"/>
          <w:szCs w:val="36"/>
          <w:rtl/>
        </w:rPr>
        <w:t>القرآن</w:t>
      </w:r>
      <w:r w:rsidR="00995382" w:rsidRPr="00C80DE0">
        <w:rPr>
          <w:rFonts w:ascii="Amiri" w:hAnsi="Amiri" w:cs="Amiri"/>
          <w:sz w:val="36"/>
          <w:szCs w:val="36"/>
        </w:rPr>
        <w:t xml:space="preserve"> </w:t>
      </w:r>
      <w:r w:rsidR="00995382" w:rsidRPr="00C80DE0">
        <w:rPr>
          <w:rFonts w:ascii="Amiri" w:hAnsi="Amiri" w:cs="Amiri"/>
          <w:sz w:val="36"/>
          <w:szCs w:val="36"/>
          <w:rtl/>
        </w:rPr>
        <w:t>الکریم</w:t>
      </w:r>
      <w:r w:rsidR="00995382" w:rsidRPr="00C80DE0">
        <w:rPr>
          <w:rFonts w:ascii="Amiri" w:hAnsi="Amiri" w:cs="Amiri"/>
          <w:sz w:val="36"/>
          <w:szCs w:val="36"/>
        </w:rPr>
        <w:t xml:space="preserve"> </w:t>
      </w:r>
      <w:r w:rsidR="00995382" w:rsidRPr="00C80DE0">
        <w:rPr>
          <w:rFonts w:ascii="Amiri" w:hAnsi="Amiri" w:cs="Amiri"/>
          <w:sz w:val="36"/>
          <w:szCs w:val="36"/>
          <w:rtl/>
        </w:rPr>
        <w:t>سورۃ</w:t>
      </w:r>
      <w:r w:rsidR="00995382" w:rsidRPr="00C80DE0">
        <w:rPr>
          <w:rFonts w:ascii="Amiri" w:hAnsi="Amiri" w:cs="Amiri"/>
          <w:sz w:val="36"/>
          <w:szCs w:val="36"/>
        </w:rPr>
        <w:t xml:space="preserve"> </w:t>
      </w:r>
      <w:r w:rsidR="00995382" w:rsidRPr="00C80DE0">
        <w:rPr>
          <w:rFonts w:ascii="Amiri" w:hAnsi="Amiri" w:cs="Amiri"/>
          <w:sz w:val="36"/>
          <w:szCs w:val="36"/>
          <w:rtl/>
        </w:rPr>
        <w:t>آل</w:t>
      </w:r>
      <w:r w:rsidR="00995382" w:rsidRPr="00C80DE0">
        <w:rPr>
          <w:rFonts w:ascii="Amiri" w:hAnsi="Amiri" w:cs="Amiri"/>
          <w:sz w:val="36"/>
          <w:szCs w:val="36"/>
        </w:rPr>
        <w:t xml:space="preserve"> </w:t>
      </w:r>
      <w:r w:rsidR="00995382" w:rsidRPr="00C80DE0">
        <w:rPr>
          <w:rFonts w:ascii="Amiri" w:hAnsi="Amiri" w:cs="Amiri"/>
          <w:sz w:val="36"/>
          <w:szCs w:val="36"/>
          <w:rtl/>
        </w:rPr>
        <w:t>عمران</w:t>
      </w:r>
      <w:r w:rsidR="00995382" w:rsidRPr="00C80DE0">
        <w:rPr>
          <w:rFonts w:ascii="Amiri" w:hAnsi="Amiri" w:cs="Amiri"/>
          <w:sz w:val="36"/>
          <w:szCs w:val="36"/>
        </w:rPr>
        <w:t xml:space="preserve"> </w:t>
      </w:r>
      <w:r w:rsidR="00995382" w:rsidRPr="00C80DE0">
        <w:rPr>
          <w:rFonts w:ascii="Amiri" w:hAnsi="Amiri" w:cs="Amiri"/>
          <w:sz w:val="36"/>
          <w:szCs w:val="36"/>
          <w:rtl/>
        </w:rPr>
        <w:t>آیۃ</w:t>
      </w:r>
      <w:r w:rsidR="00995382" w:rsidRPr="00C80DE0">
        <w:rPr>
          <w:rFonts w:ascii="Amiri" w:hAnsi="Amiri" w:cs="Amiri"/>
          <w:sz w:val="36"/>
          <w:szCs w:val="36"/>
        </w:rPr>
        <w:t xml:space="preserve"> </w:t>
      </w:r>
      <w:r w:rsidR="00995382" w:rsidRPr="00C80DE0">
        <w:rPr>
          <w:rFonts w:ascii="Amiri" w:hAnsi="Amiri" w:cs="Amiri"/>
          <w:sz w:val="36"/>
          <w:szCs w:val="36"/>
          <w:rtl/>
        </w:rPr>
        <w:t>١٤٤</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٥</w:t>
      </w:r>
      <w:r w:rsidR="00986ACD" w:rsidRPr="00C80DE0">
        <w:rPr>
          <w:rFonts w:ascii="Amiri" w:hAnsi="Amiri" w:cs="Amiri"/>
          <w:sz w:val="36"/>
          <w:szCs w:val="36"/>
          <w:rtl/>
        </w:rPr>
        <w:t>۔</w:t>
      </w:r>
      <w:r w:rsidR="00986ACD" w:rsidRPr="00C80DE0">
        <w:rPr>
          <w:rFonts w:ascii="Amiri" w:hAnsi="Amiri" w:cs="Amiri"/>
          <w:sz w:val="36"/>
          <w:szCs w:val="36"/>
        </w:rPr>
        <w:t xml:space="preserve">   </w:t>
      </w:r>
      <w:r w:rsidR="00995382" w:rsidRPr="00C80DE0">
        <w:rPr>
          <w:rFonts w:ascii="Amiri" w:hAnsi="Amiri" w:cs="Amiri"/>
          <w:sz w:val="36"/>
          <w:szCs w:val="36"/>
          <w:rtl/>
        </w:rPr>
        <w:t>القرآن</w:t>
      </w:r>
      <w:r w:rsidR="00995382" w:rsidRPr="00C80DE0">
        <w:rPr>
          <w:rFonts w:ascii="Amiri" w:hAnsi="Amiri" w:cs="Amiri"/>
          <w:sz w:val="36"/>
          <w:szCs w:val="36"/>
        </w:rPr>
        <w:t xml:space="preserve"> </w:t>
      </w:r>
      <w:r w:rsidR="00995382" w:rsidRPr="00C80DE0">
        <w:rPr>
          <w:rFonts w:ascii="Amiri" w:hAnsi="Amiri" w:cs="Amiri"/>
          <w:sz w:val="36"/>
          <w:szCs w:val="36"/>
          <w:rtl/>
        </w:rPr>
        <w:t>الکریم</w:t>
      </w:r>
      <w:r w:rsidR="00995382" w:rsidRPr="00C80DE0">
        <w:rPr>
          <w:rFonts w:ascii="Amiri" w:hAnsi="Amiri" w:cs="Amiri"/>
          <w:sz w:val="36"/>
          <w:szCs w:val="36"/>
        </w:rPr>
        <w:t xml:space="preserve"> </w:t>
      </w:r>
      <w:r w:rsidR="00995382" w:rsidRPr="00C80DE0">
        <w:rPr>
          <w:rFonts w:ascii="Amiri" w:hAnsi="Amiri" w:cs="Amiri"/>
          <w:sz w:val="36"/>
          <w:szCs w:val="36"/>
          <w:rtl/>
        </w:rPr>
        <w:t>سورۃ</w:t>
      </w:r>
      <w:r w:rsidR="00995382" w:rsidRPr="00C80DE0">
        <w:rPr>
          <w:rFonts w:ascii="Amiri" w:hAnsi="Amiri" w:cs="Amiri"/>
          <w:sz w:val="36"/>
          <w:szCs w:val="36"/>
        </w:rPr>
        <w:t xml:space="preserve"> </w:t>
      </w:r>
      <w:r w:rsidR="00995382" w:rsidRPr="00C80DE0">
        <w:rPr>
          <w:rFonts w:ascii="Amiri" w:hAnsi="Amiri" w:cs="Amiri"/>
          <w:sz w:val="36"/>
          <w:szCs w:val="36"/>
          <w:rtl/>
        </w:rPr>
        <w:t>آل</w:t>
      </w:r>
      <w:r w:rsidR="00995382" w:rsidRPr="00C80DE0">
        <w:rPr>
          <w:rFonts w:ascii="Amiri" w:hAnsi="Amiri" w:cs="Amiri"/>
          <w:sz w:val="36"/>
          <w:szCs w:val="36"/>
        </w:rPr>
        <w:t xml:space="preserve"> </w:t>
      </w:r>
      <w:r w:rsidR="00995382" w:rsidRPr="00C80DE0">
        <w:rPr>
          <w:rFonts w:ascii="Amiri" w:hAnsi="Amiri" w:cs="Amiri"/>
          <w:sz w:val="36"/>
          <w:szCs w:val="36"/>
          <w:rtl/>
        </w:rPr>
        <w:t>عمران</w:t>
      </w:r>
      <w:r w:rsidR="00995382" w:rsidRPr="00C80DE0">
        <w:rPr>
          <w:rFonts w:ascii="Amiri" w:hAnsi="Amiri" w:cs="Amiri"/>
          <w:sz w:val="36"/>
          <w:szCs w:val="36"/>
        </w:rPr>
        <w:t xml:space="preserve"> </w:t>
      </w:r>
      <w:r w:rsidR="00995382" w:rsidRPr="00C80DE0">
        <w:rPr>
          <w:rFonts w:ascii="Amiri" w:hAnsi="Amiri" w:cs="Amiri"/>
          <w:sz w:val="36"/>
          <w:szCs w:val="36"/>
          <w:rtl/>
        </w:rPr>
        <w:t>آیۃ</w:t>
      </w:r>
      <w:r w:rsidR="00995382" w:rsidRPr="00C80DE0">
        <w:rPr>
          <w:rFonts w:ascii="Amiri" w:hAnsi="Amiri" w:cs="Amiri"/>
          <w:sz w:val="36"/>
          <w:szCs w:val="36"/>
        </w:rPr>
        <w:t xml:space="preserve"> </w:t>
      </w:r>
      <w:r w:rsidR="00995382" w:rsidRPr="00C80DE0">
        <w:rPr>
          <w:rFonts w:ascii="Amiri" w:hAnsi="Amiri" w:cs="Amiri"/>
          <w:sz w:val="36"/>
          <w:szCs w:val="36"/>
          <w:rtl/>
        </w:rPr>
        <w:t>١٤٨</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w:t>
      </w:r>
      <w:r>
        <w:rPr>
          <w:rFonts w:ascii="Amiri" w:hAnsi="Amiri" w:cs="Amiri" w:hint="cs"/>
          <w:sz w:val="36"/>
          <w:szCs w:val="36"/>
          <w:rtl/>
        </w:rPr>
        <w:t>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١٥٤</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١٥٩</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١٨٧</w:t>
      </w:r>
    </w:p>
    <w:p w:rsidR="00986ACD" w:rsidRPr="00C80DE0" w:rsidRDefault="00FD1804" w:rsidP="0089417B">
      <w:pPr>
        <w:bidi/>
        <w:jc w:val="both"/>
        <w:rPr>
          <w:rFonts w:ascii="Amiri" w:hAnsi="Amiri" w:cs="Amiri"/>
          <w:sz w:val="36"/>
          <w:szCs w:val="36"/>
        </w:rPr>
      </w:pPr>
      <w:r>
        <w:rPr>
          <w:rFonts w:ascii="Amiri" w:hAnsi="Amiri" w:cs="Amiri" w:hint="cs"/>
          <w:sz w:val="36"/>
          <w:szCs w:val="36"/>
          <w:rtl/>
          <w:lang w:bidi="fa-IR"/>
        </w:rPr>
        <w:t>۹۹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١٩٣</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آل</w:t>
      </w:r>
      <w:r w:rsidR="00986ACD" w:rsidRPr="00C80DE0">
        <w:rPr>
          <w:rFonts w:ascii="Amiri" w:hAnsi="Amiri" w:cs="Amiri"/>
          <w:sz w:val="36"/>
          <w:szCs w:val="36"/>
        </w:rPr>
        <w:t xml:space="preserve"> </w:t>
      </w:r>
      <w:r w:rsidR="00986ACD" w:rsidRPr="00C80DE0">
        <w:rPr>
          <w:rFonts w:ascii="Amiri" w:hAnsi="Amiri" w:cs="Amiri"/>
          <w:sz w:val="36"/>
          <w:szCs w:val="36"/>
          <w:rtl/>
        </w:rPr>
        <w:t>عمران</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١٩٥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١٦</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٢٥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w:t>
      </w:r>
      <w:r>
        <w:rPr>
          <w:rFonts w:ascii="Amiri" w:hAnsi="Amiri" w:cs="Amiri" w:hint="cs"/>
          <w:sz w:val="36"/>
          <w:szCs w:val="36"/>
          <w:rtl/>
          <w:lang w:bidi="fa-IR"/>
        </w:rPr>
        <w:t>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٣٧</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٣٨</w:t>
      </w:r>
    </w:p>
    <w:p w:rsidR="00986ACD" w:rsidRPr="00C80DE0" w:rsidRDefault="00FD1804" w:rsidP="0089417B">
      <w:pPr>
        <w:bidi/>
        <w:jc w:val="both"/>
        <w:rPr>
          <w:rFonts w:ascii="Amiri" w:hAnsi="Amiri" w:cs="Amiri"/>
          <w:sz w:val="36"/>
          <w:szCs w:val="36"/>
        </w:rPr>
      </w:pPr>
      <w:r>
        <w:rPr>
          <w:rFonts w:ascii="Amiri" w:hAnsi="Amiri" w:cs="Amiri" w:hint="cs"/>
          <w:sz w:val="36"/>
          <w:szCs w:val="36"/>
          <w:rtl/>
        </w:rPr>
        <w:lastRenderedPageBreak/>
        <w:t>١٠٥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٤١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٦١</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w:t>
      </w:r>
      <w:r>
        <w:rPr>
          <w:rFonts w:ascii="Amiri" w:hAnsi="Amiri" w:cs="Amiri" w:hint="cs"/>
          <w:sz w:val="36"/>
          <w:szCs w:val="36"/>
          <w:rtl/>
          <w:lang w:bidi="fa-IR"/>
        </w:rPr>
        <w:t>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٦٥</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w:t>
      </w:r>
      <w:r>
        <w:rPr>
          <w:rFonts w:ascii="Amiri" w:hAnsi="Amiri" w:cs="Amiri" w:hint="cs"/>
          <w:sz w:val="36"/>
          <w:szCs w:val="36"/>
          <w:rtl/>
          <w:lang w:bidi="fa-IR"/>
        </w:rPr>
        <w:t>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٧٨</w:t>
      </w:r>
    </w:p>
    <w:p w:rsidR="00986ACD" w:rsidRPr="00C80DE0" w:rsidRDefault="00FD1804" w:rsidP="0089417B">
      <w:pPr>
        <w:bidi/>
        <w:jc w:val="both"/>
        <w:rPr>
          <w:rFonts w:ascii="Amiri" w:hAnsi="Amiri" w:cs="Amiri"/>
          <w:sz w:val="36"/>
          <w:szCs w:val="36"/>
        </w:rPr>
      </w:pPr>
      <w:r>
        <w:rPr>
          <w:rFonts w:ascii="Amiri" w:hAnsi="Amiri" w:cs="Amiri" w:hint="cs"/>
          <w:sz w:val="36"/>
          <w:szCs w:val="36"/>
          <w:rtl/>
        </w:rPr>
        <w:t>١٠</w:t>
      </w:r>
      <w:r>
        <w:rPr>
          <w:rFonts w:ascii="Amiri" w:hAnsi="Amiri" w:cs="Amiri" w:hint="cs"/>
          <w:sz w:val="36"/>
          <w:szCs w:val="36"/>
          <w:rtl/>
          <w:lang w:bidi="fa-IR"/>
        </w:rPr>
        <w:t>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٧٩</w:t>
      </w:r>
    </w:p>
    <w:p w:rsidR="00986ACD" w:rsidRDefault="00FD1804" w:rsidP="0089417B">
      <w:pPr>
        <w:bidi/>
        <w:jc w:val="both"/>
        <w:rPr>
          <w:rFonts w:ascii="Amiri" w:hAnsi="Amiri" w:cs="Amiri"/>
          <w:sz w:val="36"/>
          <w:szCs w:val="36"/>
        </w:rPr>
      </w:pPr>
      <w:r>
        <w:rPr>
          <w:rFonts w:ascii="Amiri" w:hAnsi="Amiri" w:cs="Amiri" w:hint="cs"/>
          <w:sz w:val="36"/>
          <w:szCs w:val="36"/>
          <w:rtl/>
        </w:rPr>
        <w:t>١١٠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٨١</w:t>
      </w:r>
    </w:p>
    <w:p w:rsidR="00F75619" w:rsidRPr="00C80DE0" w:rsidRDefault="00FD1804" w:rsidP="0089417B">
      <w:pPr>
        <w:bidi/>
        <w:jc w:val="both"/>
        <w:rPr>
          <w:rFonts w:ascii="Amiri" w:hAnsi="Amiri" w:cs="Amiri"/>
          <w:sz w:val="36"/>
          <w:szCs w:val="36"/>
          <w:lang w:bidi="ur-PK"/>
        </w:rPr>
      </w:pPr>
      <w:r>
        <w:rPr>
          <w:rFonts w:ascii="Amiri" w:hAnsi="Amiri" w:cs="Amiri" w:hint="cs"/>
          <w:sz w:val="36"/>
          <w:szCs w:val="36"/>
          <w:rtl/>
          <w:lang w:bidi="ur-PK"/>
        </w:rPr>
        <w:t>١١١</w:t>
      </w:r>
      <w:r w:rsidR="00F75619">
        <w:rPr>
          <w:rFonts w:ascii="Amiri" w:hAnsi="Amiri" w:cs="Amiri" w:hint="cs"/>
          <w:sz w:val="36"/>
          <w:szCs w:val="36"/>
          <w:rtl/>
          <w:lang w:bidi="ur-PK"/>
        </w:rPr>
        <w:t>۔</w:t>
      </w:r>
      <w:r w:rsidR="00F75619">
        <w:rPr>
          <w:rFonts w:ascii="Amiri" w:hAnsi="Amiri" w:cs="Amiri" w:hint="cs"/>
          <w:sz w:val="36"/>
          <w:szCs w:val="36"/>
          <w:rtl/>
          <w:lang w:bidi="ur-PK"/>
        </w:rPr>
        <w:tab/>
        <w:t xml:space="preserve">القرآن الکریم سورۃ النساء ایۃ </w:t>
      </w:r>
      <w:r>
        <w:rPr>
          <w:rFonts w:ascii="Amiri" w:hAnsi="Amiri" w:cs="Amiri" w:hint="cs"/>
          <w:sz w:val="36"/>
          <w:szCs w:val="36"/>
          <w:rtl/>
          <w:lang w:bidi="fa-IR"/>
        </w:rPr>
        <w:t>۹</w:t>
      </w:r>
      <w:r>
        <w:rPr>
          <w:rFonts w:ascii="Amiri" w:hAnsi="Amiri" w:cs="Amiri" w:hint="cs"/>
          <w:sz w:val="36"/>
          <w:szCs w:val="36"/>
          <w:rtl/>
          <w:lang w:bidi="ur-PK"/>
        </w:rPr>
        <w:t>٤</w:t>
      </w:r>
    </w:p>
    <w:p w:rsidR="00650E96" w:rsidRDefault="00FD1804" w:rsidP="0089417B">
      <w:pPr>
        <w:bidi/>
        <w:jc w:val="both"/>
        <w:rPr>
          <w:rFonts w:ascii="Amiri" w:hAnsi="Amiri" w:cs="Amiri"/>
          <w:sz w:val="36"/>
          <w:szCs w:val="36"/>
        </w:rPr>
      </w:pPr>
      <w:r>
        <w:rPr>
          <w:rFonts w:ascii="Amiri" w:hAnsi="Amiri" w:cs="Amiri"/>
          <w:sz w:val="36"/>
          <w:szCs w:val="36"/>
          <w:rtl/>
        </w:rPr>
        <w:t>٢</w:t>
      </w:r>
      <w:r>
        <w:rPr>
          <w:rFonts w:ascii="Amiri" w:hAnsi="Amiri" w:cs="Amiri" w:hint="cs"/>
          <w:sz w:val="36"/>
          <w:szCs w:val="36"/>
          <w:rtl/>
        </w:rPr>
        <w:t>١١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٩٦</w:t>
      </w:r>
    </w:p>
    <w:p w:rsidR="00986ACD" w:rsidRPr="00C80DE0" w:rsidRDefault="00FD1804" w:rsidP="0089417B">
      <w:pPr>
        <w:bidi/>
        <w:jc w:val="both"/>
        <w:rPr>
          <w:rFonts w:ascii="Amiri" w:hAnsi="Amiri" w:cs="Amiri"/>
          <w:sz w:val="36"/>
          <w:szCs w:val="36"/>
        </w:rPr>
      </w:pPr>
      <w:r>
        <w:rPr>
          <w:rFonts w:ascii="Amiri" w:hAnsi="Amiri" w:cs="Amiri"/>
          <w:sz w:val="36"/>
          <w:szCs w:val="36"/>
          <w:rtl/>
        </w:rPr>
        <w:t>١١</w:t>
      </w:r>
      <w:r>
        <w:rPr>
          <w:rFonts w:ascii="Amiri" w:hAnsi="Amiri" w:cs="Amiri"/>
          <w:sz w:val="36"/>
          <w:szCs w:val="36"/>
          <w:rtl/>
          <w:lang w:bidi="fa-IR"/>
        </w:rPr>
        <w:t>۳</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٩٩</w:t>
      </w:r>
    </w:p>
    <w:p w:rsidR="00986ACD" w:rsidRPr="00C80DE0" w:rsidRDefault="00FD1804" w:rsidP="0089417B">
      <w:pPr>
        <w:bidi/>
        <w:jc w:val="both"/>
        <w:rPr>
          <w:rFonts w:ascii="Amiri" w:hAnsi="Amiri" w:cs="Amiri"/>
          <w:sz w:val="36"/>
          <w:szCs w:val="36"/>
        </w:rPr>
      </w:pPr>
      <w:r>
        <w:rPr>
          <w:rFonts w:ascii="Amiri" w:hAnsi="Amiri" w:cs="Amiri"/>
          <w:sz w:val="36"/>
          <w:szCs w:val="36"/>
          <w:rtl/>
        </w:rPr>
        <w:t>١١٤</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١٠٣</w:t>
      </w:r>
    </w:p>
    <w:p w:rsidR="00986ACD" w:rsidRPr="00C80DE0" w:rsidRDefault="00FD1804" w:rsidP="0089417B">
      <w:pPr>
        <w:bidi/>
        <w:jc w:val="both"/>
        <w:rPr>
          <w:rFonts w:ascii="Amiri" w:hAnsi="Amiri" w:cs="Amiri"/>
          <w:sz w:val="36"/>
          <w:szCs w:val="36"/>
        </w:rPr>
      </w:pPr>
      <w:r>
        <w:rPr>
          <w:rFonts w:ascii="Amiri" w:hAnsi="Amiri" w:cs="Amiri"/>
          <w:sz w:val="36"/>
          <w:szCs w:val="36"/>
          <w:rtl/>
        </w:rPr>
        <w:t>١١٥</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١٠٤</w:t>
      </w:r>
    </w:p>
    <w:p w:rsidR="00986ACD" w:rsidRPr="00C80DE0" w:rsidRDefault="00FD1804" w:rsidP="0089417B">
      <w:pPr>
        <w:bidi/>
        <w:jc w:val="both"/>
        <w:rPr>
          <w:rFonts w:ascii="Amiri" w:hAnsi="Amiri" w:cs="Amiri"/>
          <w:sz w:val="36"/>
          <w:szCs w:val="36"/>
        </w:rPr>
      </w:pPr>
      <w:r>
        <w:rPr>
          <w:rFonts w:ascii="Amiri" w:hAnsi="Amiri" w:cs="Amiri"/>
          <w:sz w:val="36"/>
          <w:szCs w:val="36"/>
          <w:rtl/>
        </w:rPr>
        <w:t>١١٦</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١٠٦</w:t>
      </w:r>
    </w:p>
    <w:p w:rsidR="00986ACD" w:rsidRPr="00C80DE0" w:rsidRDefault="00FD1804" w:rsidP="0089417B">
      <w:pPr>
        <w:bidi/>
        <w:jc w:val="both"/>
        <w:rPr>
          <w:rFonts w:ascii="Amiri" w:hAnsi="Amiri" w:cs="Amiri"/>
          <w:sz w:val="36"/>
          <w:szCs w:val="36"/>
        </w:rPr>
      </w:pPr>
      <w:r>
        <w:rPr>
          <w:rFonts w:ascii="Amiri" w:hAnsi="Amiri" w:cs="Amiri"/>
          <w:sz w:val="36"/>
          <w:szCs w:val="36"/>
          <w:rtl/>
        </w:rPr>
        <w:t>١١</w:t>
      </w:r>
      <w:r>
        <w:rPr>
          <w:rFonts w:ascii="Amiri" w:hAnsi="Amiri" w:cs="Amiri"/>
          <w:sz w:val="36"/>
          <w:szCs w:val="36"/>
          <w:rtl/>
          <w:lang w:bidi="fa-IR"/>
        </w:rPr>
        <w:t>۷</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١١٠</w:t>
      </w:r>
    </w:p>
    <w:p w:rsidR="00986ACD" w:rsidRPr="00C80DE0" w:rsidRDefault="00FD1804" w:rsidP="0089417B">
      <w:pPr>
        <w:bidi/>
        <w:jc w:val="both"/>
        <w:rPr>
          <w:rFonts w:ascii="Amiri" w:hAnsi="Amiri" w:cs="Amiri"/>
          <w:sz w:val="36"/>
          <w:szCs w:val="36"/>
        </w:rPr>
      </w:pPr>
      <w:r>
        <w:rPr>
          <w:rFonts w:ascii="Amiri" w:hAnsi="Amiri" w:cs="Amiri"/>
          <w:sz w:val="36"/>
          <w:szCs w:val="36"/>
          <w:rtl/>
        </w:rPr>
        <w:t>١١</w:t>
      </w:r>
      <w:r>
        <w:rPr>
          <w:rFonts w:ascii="Amiri" w:hAnsi="Amiri" w:cs="Amiri"/>
          <w:sz w:val="36"/>
          <w:szCs w:val="36"/>
          <w:rtl/>
          <w:lang w:bidi="fa-IR"/>
        </w:rPr>
        <w:t>۸</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١١٣</w:t>
      </w:r>
    </w:p>
    <w:p w:rsidR="00986ACD" w:rsidRPr="00C80DE0" w:rsidRDefault="00FD1804" w:rsidP="0089417B">
      <w:pPr>
        <w:bidi/>
        <w:jc w:val="both"/>
        <w:rPr>
          <w:rFonts w:ascii="Amiri" w:hAnsi="Amiri" w:cs="Amiri"/>
          <w:sz w:val="36"/>
          <w:szCs w:val="36"/>
        </w:rPr>
      </w:pPr>
      <w:r>
        <w:rPr>
          <w:rFonts w:ascii="Amiri" w:hAnsi="Amiri" w:cs="Amiri"/>
          <w:sz w:val="36"/>
          <w:szCs w:val="36"/>
          <w:rtl/>
        </w:rPr>
        <w:t>١١</w:t>
      </w:r>
      <w:r>
        <w:rPr>
          <w:rFonts w:ascii="Amiri" w:hAnsi="Amiri" w:cs="Amiri"/>
          <w:sz w:val="36"/>
          <w:szCs w:val="36"/>
          <w:rtl/>
          <w:lang w:bidi="fa-IR"/>
        </w:rPr>
        <w:t>۹</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١٢٩</w:t>
      </w:r>
    </w:p>
    <w:p w:rsidR="00986ACD" w:rsidRPr="00C80DE0" w:rsidRDefault="00FD1804" w:rsidP="0089417B">
      <w:pPr>
        <w:bidi/>
        <w:jc w:val="both"/>
        <w:rPr>
          <w:rFonts w:ascii="Amiri" w:hAnsi="Amiri" w:cs="Amiri"/>
          <w:sz w:val="36"/>
          <w:szCs w:val="36"/>
        </w:rPr>
      </w:pPr>
      <w:r>
        <w:rPr>
          <w:rFonts w:ascii="Amiri" w:hAnsi="Amiri" w:cs="Amiri"/>
          <w:sz w:val="36"/>
          <w:szCs w:val="36"/>
          <w:rtl/>
        </w:rPr>
        <w:lastRenderedPageBreak/>
        <w:t>١٢٠</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١٣٠</w:t>
      </w:r>
    </w:p>
    <w:p w:rsidR="00986ACD" w:rsidRPr="00C80DE0" w:rsidRDefault="00FD1804" w:rsidP="0089417B">
      <w:pPr>
        <w:bidi/>
        <w:jc w:val="both"/>
        <w:rPr>
          <w:rFonts w:ascii="Amiri" w:hAnsi="Amiri" w:cs="Amiri"/>
          <w:sz w:val="36"/>
          <w:szCs w:val="36"/>
        </w:rPr>
      </w:pPr>
      <w:r>
        <w:rPr>
          <w:rFonts w:ascii="Amiri" w:hAnsi="Amiri" w:cs="Amiri"/>
          <w:sz w:val="36"/>
          <w:szCs w:val="36"/>
          <w:rtl/>
        </w:rPr>
        <w:t>١٢١</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١٣٧</w:t>
      </w:r>
    </w:p>
    <w:p w:rsidR="00986ACD" w:rsidRDefault="00FD1804" w:rsidP="0089417B">
      <w:pPr>
        <w:bidi/>
        <w:jc w:val="both"/>
        <w:rPr>
          <w:rFonts w:ascii="Amiri" w:hAnsi="Amiri" w:cs="Amiri"/>
          <w:sz w:val="36"/>
          <w:szCs w:val="36"/>
        </w:rPr>
      </w:pPr>
      <w:r>
        <w:rPr>
          <w:rFonts w:ascii="Amiri" w:hAnsi="Amiri" w:cs="Amiri"/>
          <w:sz w:val="36"/>
          <w:szCs w:val="36"/>
          <w:rtl/>
        </w:rPr>
        <w:t>١٢٢</w:t>
      </w:r>
      <w:r w:rsidR="00986ACD" w:rsidRPr="00C80DE0">
        <w:rPr>
          <w:rFonts w:ascii="Amiri" w:hAnsi="Amiri" w:cs="Amiri"/>
          <w:sz w:val="36"/>
          <w:szCs w:val="36"/>
          <w:rtl/>
        </w:rPr>
        <w:t>۔</w:t>
      </w:r>
      <w:r w:rsidR="00986ACD" w:rsidRPr="00C80DE0">
        <w:rPr>
          <w:rFonts w:ascii="Amiri" w:hAnsi="Amiri" w:cs="Amiri"/>
          <w:sz w:val="36"/>
          <w:szCs w:val="36"/>
        </w:rPr>
        <w:t xml:space="preserve">   </w:t>
      </w:r>
      <w:r w:rsidR="00986ACD" w:rsidRPr="00C80DE0">
        <w:rPr>
          <w:rFonts w:ascii="Amiri" w:hAnsi="Amiri" w:cs="Amiri"/>
          <w:sz w:val="36"/>
          <w:szCs w:val="36"/>
          <w:rtl/>
        </w:rPr>
        <w:t>القرآن</w:t>
      </w:r>
      <w:r w:rsidR="00986ACD" w:rsidRPr="00C80DE0">
        <w:rPr>
          <w:rFonts w:ascii="Amiri" w:hAnsi="Amiri" w:cs="Amiri"/>
          <w:sz w:val="36"/>
          <w:szCs w:val="36"/>
        </w:rPr>
        <w:t xml:space="preserve"> </w:t>
      </w:r>
      <w:r w:rsidR="00986ACD" w:rsidRPr="00C80DE0">
        <w:rPr>
          <w:rFonts w:ascii="Amiri" w:hAnsi="Amiri" w:cs="Amiri"/>
          <w:sz w:val="36"/>
          <w:szCs w:val="36"/>
          <w:rtl/>
        </w:rPr>
        <w:t>الکریم</w:t>
      </w:r>
      <w:r w:rsidR="00986ACD" w:rsidRPr="00C80DE0">
        <w:rPr>
          <w:rFonts w:ascii="Amiri" w:hAnsi="Amiri" w:cs="Amiri"/>
          <w:sz w:val="36"/>
          <w:szCs w:val="36"/>
        </w:rPr>
        <w:t xml:space="preserve"> </w:t>
      </w:r>
      <w:r w:rsidR="00986ACD" w:rsidRPr="00C80DE0">
        <w:rPr>
          <w:rFonts w:ascii="Amiri" w:hAnsi="Amiri" w:cs="Amiri"/>
          <w:sz w:val="36"/>
          <w:szCs w:val="36"/>
          <w:rtl/>
        </w:rPr>
        <w:t>سورۃ</w:t>
      </w:r>
      <w:r w:rsidR="00986ACD" w:rsidRPr="00C80DE0">
        <w:rPr>
          <w:rFonts w:ascii="Amiri" w:hAnsi="Amiri" w:cs="Amiri"/>
          <w:sz w:val="36"/>
          <w:szCs w:val="36"/>
        </w:rPr>
        <w:t xml:space="preserve"> </w:t>
      </w:r>
      <w:r w:rsidR="00986ACD" w:rsidRPr="00C80DE0">
        <w:rPr>
          <w:rFonts w:ascii="Amiri" w:hAnsi="Amiri" w:cs="Amiri"/>
          <w:sz w:val="36"/>
          <w:szCs w:val="36"/>
          <w:rtl/>
        </w:rPr>
        <w:t>النساء</w:t>
      </w:r>
      <w:r w:rsidR="00986ACD" w:rsidRPr="00C80DE0">
        <w:rPr>
          <w:rFonts w:ascii="Amiri" w:hAnsi="Amiri" w:cs="Amiri"/>
          <w:sz w:val="36"/>
          <w:szCs w:val="36"/>
        </w:rPr>
        <w:t xml:space="preserve"> </w:t>
      </w:r>
      <w:r w:rsidR="00986ACD" w:rsidRPr="00C80DE0">
        <w:rPr>
          <w:rFonts w:ascii="Amiri" w:hAnsi="Amiri" w:cs="Amiri"/>
          <w:sz w:val="36"/>
          <w:szCs w:val="36"/>
          <w:rtl/>
        </w:rPr>
        <w:t>آیۃ</w:t>
      </w:r>
      <w:r w:rsidR="00986ACD" w:rsidRPr="00C80DE0">
        <w:rPr>
          <w:rFonts w:ascii="Amiri" w:hAnsi="Amiri" w:cs="Amiri"/>
          <w:sz w:val="36"/>
          <w:szCs w:val="36"/>
        </w:rPr>
        <w:t xml:space="preserve"> </w:t>
      </w:r>
      <w:r w:rsidR="00986ACD" w:rsidRPr="00C80DE0">
        <w:rPr>
          <w:rFonts w:ascii="Amiri" w:hAnsi="Amiri" w:cs="Amiri"/>
          <w:sz w:val="36"/>
          <w:szCs w:val="36"/>
          <w:rtl/>
        </w:rPr>
        <w:t>١٤٧</w:t>
      </w:r>
    </w:p>
    <w:p w:rsidR="00986ACD" w:rsidRPr="00986ACD" w:rsidRDefault="00986ACD" w:rsidP="0089417B">
      <w:pPr>
        <w:bidi/>
        <w:jc w:val="both"/>
        <w:rPr>
          <w:rFonts w:ascii="Amiri" w:hAnsi="Amiri" w:cs="Amiri"/>
          <w:sz w:val="36"/>
          <w:szCs w:val="36"/>
          <w:rtl/>
        </w:rPr>
      </w:pPr>
    </w:p>
    <w:p w:rsidR="00986ACD" w:rsidRDefault="00986ACD" w:rsidP="0089417B">
      <w:pPr>
        <w:bidi/>
        <w:jc w:val="both"/>
        <w:rPr>
          <w:rFonts w:ascii="Amiri" w:hAnsi="Amiri" w:cs="Amiri"/>
          <w:sz w:val="36"/>
          <w:szCs w:val="36"/>
          <w:vertAlign w:val="superscript"/>
          <w:rtl/>
        </w:rPr>
      </w:pPr>
    </w:p>
    <w:p w:rsidR="00986ACD" w:rsidRDefault="00986ACD" w:rsidP="0089417B">
      <w:pPr>
        <w:bidi/>
        <w:jc w:val="both"/>
        <w:rPr>
          <w:rFonts w:ascii="Amiri" w:hAnsi="Amiri" w:cs="Amiri"/>
          <w:sz w:val="36"/>
          <w:szCs w:val="36"/>
          <w:vertAlign w:val="superscript"/>
          <w:rtl/>
        </w:rPr>
      </w:pPr>
    </w:p>
    <w:p w:rsidR="00986ACD" w:rsidRPr="00C80DE0" w:rsidRDefault="00986ACD" w:rsidP="0089417B">
      <w:pPr>
        <w:bidi/>
        <w:jc w:val="both"/>
        <w:rPr>
          <w:rFonts w:ascii="Amiri" w:hAnsi="Amiri" w:cs="Amiri"/>
          <w:sz w:val="36"/>
          <w:szCs w:val="36"/>
        </w:rPr>
      </w:pPr>
    </w:p>
    <w:p w:rsidR="006B08BA" w:rsidRDefault="006B08BA" w:rsidP="0089417B">
      <w:pPr>
        <w:bidi/>
        <w:jc w:val="both"/>
        <w:rPr>
          <w:rFonts w:ascii="Amiri" w:hAnsi="Amiri" w:cs="Amiri"/>
          <w:sz w:val="144"/>
          <w:szCs w:val="144"/>
          <w:rtl/>
        </w:rPr>
      </w:pPr>
    </w:p>
    <w:p w:rsidR="006B08BA" w:rsidRDefault="006B08BA" w:rsidP="0089417B">
      <w:pPr>
        <w:bidi/>
        <w:jc w:val="both"/>
        <w:rPr>
          <w:rFonts w:ascii="Amiri" w:hAnsi="Amiri" w:cs="Amiri"/>
          <w:sz w:val="144"/>
          <w:szCs w:val="144"/>
          <w:rtl/>
        </w:rPr>
      </w:pPr>
    </w:p>
    <w:p w:rsidR="001838DA" w:rsidRPr="00641913" w:rsidRDefault="00BF438A" w:rsidP="0089417B">
      <w:pPr>
        <w:bidi/>
        <w:jc w:val="center"/>
        <w:rPr>
          <w:rFonts w:ascii="Amiri" w:hAnsi="Amiri" w:cs="Amiri"/>
          <w:sz w:val="144"/>
          <w:szCs w:val="144"/>
          <w:rtl/>
        </w:rPr>
      </w:pPr>
      <w:r w:rsidRPr="00641913">
        <w:rPr>
          <w:rFonts w:ascii="Amiri" w:hAnsi="Amiri" w:cs="Amiri"/>
          <w:sz w:val="144"/>
          <w:szCs w:val="144"/>
          <w:rtl/>
        </w:rPr>
        <w:lastRenderedPageBreak/>
        <w:t>الباب الثانی</w:t>
      </w:r>
    </w:p>
    <w:p w:rsidR="001838DA" w:rsidRPr="00641913" w:rsidRDefault="00BF438A" w:rsidP="0089417B">
      <w:pPr>
        <w:bidi/>
        <w:jc w:val="center"/>
        <w:rPr>
          <w:rFonts w:ascii="Amiri" w:hAnsi="Amiri" w:cs="Amiri"/>
          <w:sz w:val="72"/>
          <w:szCs w:val="72"/>
          <w:rtl/>
          <w:lang w:bidi="ur-PK"/>
        </w:rPr>
      </w:pPr>
      <w:r w:rsidRPr="00641913">
        <w:rPr>
          <w:rFonts w:ascii="Amiri" w:hAnsi="Amiri" w:cs="Amiri"/>
          <w:sz w:val="72"/>
          <w:szCs w:val="72"/>
          <w:rtl/>
          <w:lang w:bidi="ur-PK"/>
        </w:rPr>
        <w:t>فیہ ثلاثۃ فصول</w:t>
      </w:r>
    </w:p>
    <w:p w:rsidR="005D5AED" w:rsidRPr="00641913" w:rsidRDefault="005D5AED" w:rsidP="0089417B">
      <w:pPr>
        <w:bidi/>
        <w:jc w:val="center"/>
        <w:rPr>
          <w:rFonts w:ascii="Amiri" w:hAnsi="Amiri" w:cs="Amiri"/>
          <w:sz w:val="56"/>
          <w:szCs w:val="56"/>
          <w:rtl/>
          <w:lang w:bidi="ur-PK"/>
        </w:rPr>
      </w:pPr>
      <w:r w:rsidRPr="00641913">
        <w:rPr>
          <w:rFonts w:ascii="Amiri" w:hAnsi="Amiri" w:cs="Amiri"/>
          <w:b/>
          <w:bCs/>
          <w:sz w:val="56"/>
          <w:szCs w:val="56"/>
          <w:rtl/>
          <w:lang w:bidi="ur-PK"/>
        </w:rPr>
        <w:t>الفصل الاول:</w:t>
      </w:r>
      <w:r w:rsidRPr="00641913">
        <w:rPr>
          <w:rFonts w:ascii="Amiri" w:hAnsi="Amiri" w:cs="Amiri"/>
          <w:sz w:val="56"/>
          <w:szCs w:val="56"/>
          <w:rtl/>
          <w:lang w:bidi="ur-PK"/>
        </w:rPr>
        <w:tab/>
        <w:t>دراسۃ تطبیقیۃ فی الجزء الاول من القرآن الکریم</w:t>
      </w:r>
    </w:p>
    <w:p w:rsidR="005D5AED" w:rsidRPr="00641913" w:rsidRDefault="005D5AED" w:rsidP="0089417B">
      <w:pPr>
        <w:bidi/>
        <w:jc w:val="center"/>
        <w:rPr>
          <w:rFonts w:ascii="Amiri" w:hAnsi="Amiri" w:cs="Amiri"/>
          <w:sz w:val="56"/>
          <w:szCs w:val="56"/>
          <w:rtl/>
          <w:lang w:bidi="ur-PK"/>
        </w:rPr>
      </w:pPr>
      <w:r w:rsidRPr="00641913">
        <w:rPr>
          <w:rFonts w:ascii="Amiri" w:hAnsi="Amiri" w:cs="Amiri"/>
          <w:b/>
          <w:bCs/>
          <w:sz w:val="56"/>
          <w:szCs w:val="56"/>
          <w:rtl/>
          <w:lang w:bidi="ur-PK"/>
        </w:rPr>
        <w:t>الفصل الثانی:</w:t>
      </w:r>
      <w:r w:rsidRPr="00641913">
        <w:rPr>
          <w:rFonts w:ascii="Amiri" w:hAnsi="Amiri" w:cs="Amiri"/>
          <w:sz w:val="56"/>
          <w:szCs w:val="56"/>
          <w:rtl/>
          <w:lang w:bidi="ur-PK"/>
        </w:rPr>
        <w:tab/>
        <w:t>دراسۃ تطبیقیۃ فی الجزء الثانی من القرآن الکریم</w:t>
      </w:r>
    </w:p>
    <w:p w:rsidR="005D5AED" w:rsidRPr="00C80DE0" w:rsidRDefault="005D5AED" w:rsidP="0089417B">
      <w:pPr>
        <w:bidi/>
        <w:jc w:val="center"/>
        <w:rPr>
          <w:rFonts w:ascii="Amiri" w:hAnsi="Amiri" w:cs="Amiri"/>
          <w:sz w:val="36"/>
          <w:szCs w:val="36"/>
          <w:rtl/>
          <w:lang w:bidi="ur-PK"/>
        </w:rPr>
      </w:pPr>
      <w:r w:rsidRPr="00641913">
        <w:rPr>
          <w:rFonts w:ascii="Amiri" w:hAnsi="Amiri" w:cs="Amiri"/>
          <w:b/>
          <w:bCs/>
          <w:sz w:val="56"/>
          <w:szCs w:val="56"/>
          <w:rtl/>
          <w:lang w:bidi="ur-PK"/>
        </w:rPr>
        <w:t>الفصل الثالث:</w:t>
      </w:r>
      <w:r w:rsidRPr="00641913">
        <w:rPr>
          <w:rFonts w:ascii="Amiri" w:hAnsi="Amiri" w:cs="Amiri"/>
          <w:sz w:val="56"/>
          <w:szCs w:val="56"/>
          <w:rtl/>
          <w:lang w:bidi="ur-PK"/>
        </w:rPr>
        <w:tab/>
        <w:t>دراسۃ تطبیقیۃ فی الجزء الثالث من القرآن الکریم</w:t>
      </w:r>
    </w:p>
    <w:p w:rsidR="00BF438A" w:rsidRPr="00C80DE0" w:rsidRDefault="00BF438A" w:rsidP="0089417B">
      <w:pPr>
        <w:bidi/>
        <w:jc w:val="both"/>
        <w:rPr>
          <w:rFonts w:ascii="Amiri" w:hAnsi="Amiri" w:cs="Amiri"/>
          <w:sz w:val="36"/>
          <w:szCs w:val="36"/>
          <w:rtl/>
        </w:rPr>
      </w:pPr>
    </w:p>
    <w:p w:rsidR="00641913" w:rsidRDefault="00641913" w:rsidP="0089417B">
      <w:pPr>
        <w:bidi/>
        <w:jc w:val="center"/>
        <w:rPr>
          <w:rFonts w:ascii="Amiri" w:hAnsi="Amiri" w:cs="Amiri"/>
          <w:sz w:val="144"/>
          <w:szCs w:val="144"/>
          <w:rtl/>
        </w:rPr>
      </w:pPr>
    </w:p>
    <w:p w:rsidR="00BF438A" w:rsidRPr="00641913" w:rsidRDefault="00BF438A" w:rsidP="0089417B">
      <w:pPr>
        <w:bidi/>
        <w:jc w:val="center"/>
        <w:rPr>
          <w:rFonts w:ascii="Amiri" w:hAnsi="Amiri" w:cs="Amiri"/>
          <w:sz w:val="144"/>
          <w:szCs w:val="144"/>
          <w:rtl/>
        </w:rPr>
      </w:pPr>
      <w:r w:rsidRPr="00641913">
        <w:rPr>
          <w:rFonts w:ascii="Amiri" w:hAnsi="Amiri" w:cs="Amiri"/>
          <w:sz w:val="144"/>
          <w:szCs w:val="144"/>
          <w:rtl/>
        </w:rPr>
        <w:t>الفصل الاول</w:t>
      </w:r>
    </w:p>
    <w:p w:rsidR="00BF438A" w:rsidRPr="00641913" w:rsidRDefault="00BF438A" w:rsidP="0089417B">
      <w:pPr>
        <w:bidi/>
        <w:jc w:val="center"/>
        <w:rPr>
          <w:rFonts w:ascii="Amiri" w:hAnsi="Amiri" w:cs="Amiri"/>
          <w:sz w:val="72"/>
          <w:szCs w:val="72"/>
          <w:rtl/>
          <w:lang w:bidi="ur-PK"/>
        </w:rPr>
      </w:pPr>
      <w:r w:rsidRPr="00641913">
        <w:rPr>
          <w:rFonts w:ascii="Amiri" w:hAnsi="Amiri" w:cs="Amiri"/>
          <w:sz w:val="72"/>
          <w:szCs w:val="72"/>
          <w:rtl/>
          <w:lang w:bidi="ur-PK"/>
        </w:rPr>
        <w:t>دراسۃ تطبیقیۃ فی الجزء الاول من القرآن الکریم</w:t>
      </w:r>
    </w:p>
    <w:p w:rsidR="00BF438A" w:rsidRPr="00C80DE0" w:rsidRDefault="00BF438A" w:rsidP="0089417B">
      <w:pPr>
        <w:bidi/>
        <w:jc w:val="center"/>
        <w:rPr>
          <w:rFonts w:ascii="Amiri" w:hAnsi="Amiri" w:cs="Amiri"/>
          <w:sz w:val="36"/>
          <w:szCs w:val="36"/>
          <w:rtl/>
        </w:rPr>
      </w:pPr>
    </w:p>
    <w:p w:rsidR="00646F3B" w:rsidRDefault="00646F3B" w:rsidP="0089417B">
      <w:pPr>
        <w:bidi/>
        <w:jc w:val="center"/>
        <w:rPr>
          <w:rFonts w:ascii="Amiri" w:hAnsi="Amiri" w:cs="Amiri"/>
          <w:sz w:val="36"/>
          <w:szCs w:val="36"/>
          <w:rtl/>
        </w:rPr>
      </w:pPr>
    </w:p>
    <w:p w:rsidR="00641913" w:rsidRDefault="00641913" w:rsidP="0089417B">
      <w:pPr>
        <w:bidi/>
        <w:jc w:val="both"/>
        <w:rPr>
          <w:rFonts w:ascii="Amiri" w:hAnsi="Amiri" w:cs="Amiri"/>
          <w:sz w:val="36"/>
          <w:szCs w:val="36"/>
          <w:rtl/>
        </w:rPr>
      </w:pPr>
    </w:p>
    <w:p w:rsidR="00641913" w:rsidRDefault="00641913" w:rsidP="0089417B">
      <w:pPr>
        <w:bidi/>
        <w:jc w:val="both"/>
        <w:rPr>
          <w:rFonts w:ascii="Amiri" w:hAnsi="Amiri" w:cs="Amiri"/>
          <w:sz w:val="36"/>
          <w:szCs w:val="36"/>
          <w:rtl/>
        </w:rPr>
      </w:pPr>
    </w:p>
    <w:p w:rsidR="00385F2D" w:rsidRPr="00C80DE0" w:rsidRDefault="00385F2D" w:rsidP="0089417B">
      <w:pPr>
        <w:bidi/>
        <w:jc w:val="both"/>
        <w:rPr>
          <w:rFonts w:ascii="Amiri" w:hAnsi="Amiri" w:cs="Amiri"/>
          <w:sz w:val="36"/>
          <w:szCs w:val="36"/>
        </w:rPr>
      </w:pP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١۔</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يَقُولُ</w:t>
      </w:r>
      <w:r w:rsidRPr="00C80DE0">
        <w:rPr>
          <w:rFonts w:ascii="Amiri" w:hAnsi="Amiri" w:cs="Amiri"/>
          <w:sz w:val="36"/>
          <w:szCs w:val="36"/>
          <w:u w:val="single"/>
        </w:rPr>
        <w:t xml:space="preserve"> </w:t>
      </w:r>
      <w:r w:rsidRPr="00C80DE0">
        <w:rPr>
          <w:rFonts w:ascii="Amiri" w:hAnsi="Amiri" w:cs="Amiri"/>
          <w:sz w:val="36"/>
          <w:szCs w:val="36"/>
          <w:u w:val="single"/>
          <w:rtl/>
        </w:rPr>
        <w:t>آمَنَّا</w:t>
      </w:r>
      <w:r w:rsidRPr="00C80DE0">
        <w:rPr>
          <w:rFonts w:ascii="Amiri" w:hAnsi="Amiri" w:cs="Amiri"/>
          <w:sz w:val="36"/>
          <w:szCs w:val="36"/>
        </w:rPr>
        <w:t xml:space="preserve"> </w:t>
      </w:r>
      <w:r w:rsidRPr="00C80DE0">
        <w:rPr>
          <w:rFonts w:ascii="Amiri" w:hAnsi="Amiri" w:cs="Amiri"/>
          <w:sz w:val="36"/>
          <w:szCs w:val="36"/>
          <w:rtl/>
        </w:rPr>
        <w:t>بِاللَّهِ</w:t>
      </w:r>
      <w:r w:rsidRPr="00C80DE0">
        <w:rPr>
          <w:rFonts w:ascii="Amiri" w:hAnsi="Amiri" w:cs="Amiri"/>
          <w:sz w:val="36"/>
          <w:szCs w:val="36"/>
        </w:rPr>
        <w:t xml:space="preserve"> </w:t>
      </w:r>
      <w:r w:rsidRPr="00C80DE0">
        <w:rPr>
          <w:rFonts w:ascii="Amiri" w:hAnsi="Amiri" w:cs="Amiri"/>
          <w:sz w:val="36"/>
          <w:szCs w:val="36"/>
          <w:rtl/>
        </w:rPr>
        <w:t>وَبِالْيَوْمِ</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u w:val="single"/>
        </w:rPr>
        <w:t xml:space="preserve"> </w:t>
      </w:r>
      <w:r w:rsidRPr="00C80DE0">
        <w:rPr>
          <w:rFonts w:ascii="Amiri" w:hAnsi="Amiri" w:cs="Amiri"/>
          <w:sz w:val="36"/>
          <w:szCs w:val="36"/>
          <w:u w:val="single"/>
          <w:rtl/>
        </w:rPr>
        <w:t>بِمُؤْمِنِينَ</w:t>
      </w:r>
      <w:r w:rsidRPr="00C80DE0">
        <w:rPr>
          <w:rFonts w:ascii="Amiri" w:hAnsi="Amiri" w:cs="Amiri"/>
          <w:sz w:val="36"/>
          <w:szCs w:val="36"/>
          <w:rtl/>
        </w:rPr>
        <w:t>۔</w:t>
      </w:r>
      <w:r w:rsidR="00473160">
        <w:rPr>
          <w:rFonts w:ascii="Amiri" w:hAnsi="Amiri" w:cs="Amiri" w:hint="cs"/>
          <w:sz w:val="36"/>
          <w:szCs w:val="36"/>
          <w:rtl/>
        </w:rPr>
        <w:t>(</w:t>
      </w:r>
      <w:r w:rsidR="00FD1804">
        <w:rPr>
          <w:rFonts w:ascii="Amiri" w:hAnsi="Amiri" w:cs="Amiri" w:hint="cs"/>
          <w:sz w:val="36"/>
          <w:szCs w:val="36"/>
          <w:rtl/>
        </w:rPr>
        <w:t>١٢</w:t>
      </w:r>
      <w:r w:rsidR="00FD1804">
        <w:rPr>
          <w:rFonts w:ascii="Amiri" w:hAnsi="Amiri" w:cs="Amiri" w:hint="cs"/>
          <w:sz w:val="36"/>
          <w:szCs w:val="36"/>
          <w:rtl/>
          <w:lang w:bidi="fa-IR"/>
        </w:rPr>
        <w:t>۳</w:t>
      </w:r>
      <w:r w:rsidR="00473160">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﴿آمنا﴾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﴿آمنا﴾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﴿آمنا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00B66D65">
        <w:rPr>
          <w:rFonts w:ascii="Amiri" w:hAnsi="Amiri" w:cs="Amiri"/>
          <w:sz w:val="36"/>
          <w:szCs w:val="36"/>
          <w:rtl/>
        </w:rPr>
        <w:t>﴿</w:t>
      </w:r>
      <w:r w:rsidR="00B66D65">
        <w:rPr>
          <w:rFonts w:ascii="Amiri" w:hAnsi="Amiri" w:cs="Amiri" w:hint="cs"/>
          <w:sz w:val="36"/>
          <w:szCs w:val="36"/>
          <w:rtl/>
        </w:rPr>
        <w:t>ایمان</w:t>
      </w:r>
      <w:r w:rsidRPr="00C80DE0">
        <w:rPr>
          <w:rFonts w:ascii="Amiri" w:hAnsi="Amiri" w:cs="Amiri"/>
          <w:sz w:val="36"/>
          <w:szCs w:val="36"/>
          <w:rtl/>
        </w:rPr>
        <w:t>﴾</w:t>
      </w:r>
      <w:r w:rsidR="006F1ECE">
        <w:rPr>
          <w:rFonts w:ascii="Amiri" w:hAnsi="Amiri" w:cs="Amiri" w:hint="cs"/>
          <w:sz w:val="36"/>
          <w:szCs w:val="36"/>
          <w:rtl/>
        </w:rPr>
        <w:t>(</w:t>
      </w:r>
      <w:r w:rsidR="00FD1804">
        <w:rPr>
          <w:rFonts w:ascii="Amiri" w:hAnsi="Amiri" w:cs="Amiri" w:hint="cs"/>
          <w:sz w:val="36"/>
          <w:szCs w:val="36"/>
          <w:rtl/>
        </w:rPr>
        <w:t>١٢٤</w:t>
      </w:r>
      <w:r w:rsidR="006F1EC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67C5" w:rsidRDefault="00646F3B" w:rsidP="0089417B">
      <w:pPr>
        <w:bidi/>
        <w:jc w:val="both"/>
        <w:rPr>
          <w:rFonts w:ascii="Amiri" w:hAnsi="Amiri" w:cs="Amiri"/>
          <w:sz w:val="36"/>
          <w:szCs w:val="36"/>
          <w:vertAlign w:val="superscript"/>
          <w:rtl/>
        </w:rPr>
      </w:pPr>
      <w:r w:rsidRPr="00C80DE0">
        <w:rPr>
          <w:rFonts w:ascii="Amiri" w:hAnsi="Amiri" w:cs="Amiri"/>
          <w:sz w:val="36"/>
          <w:szCs w:val="36"/>
          <w:rtl/>
        </w:rPr>
        <w:t>٢۔</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قُلُوبِهِمْ</w:t>
      </w:r>
      <w:r w:rsidRPr="00C80DE0">
        <w:rPr>
          <w:rFonts w:ascii="Amiri" w:hAnsi="Amiri" w:cs="Amiri"/>
          <w:sz w:val="36"/>
          <w:szCs w:val="36"/>
          <w:u w:val="single"/>
        </w:rPr>
        <w:t xml:space="preserve"> </w:t>
      </w:r>
      <w:r w:rsidRPr="00C80DE0">
        <w:rPr>
          <w:rFonts w:ascii="Amiri" w:hAnsi="Amiri" w:cs="Amiri"/>
          <w:sz w:val="36"/>
          <w:szCs w:val="36"/>
          <w:u w:val="single"/>
          <w:rtl/>
        </w:rPr>
        <w:t>مَرَضٌ</w:t>
      </w:r>
      <w:r w:rsidRPr="00C80DE0">
        <w:rPr>
          <w:rFonts w:ascii="Amiri" w:hAnsi="Amiri" w:cs="Amiri"/>
          <w:sz w:val="36"/>
          <w:szCs w:val="36"/>
        </w:rPr>
        <w:t xml:space="preserve"> </w:t>
      </w:r>
      <w:r w:rsidRPr="00C80DE0">
        <w:rPr>
          <w:rFonts w:ascii="Amiri" w:hAnsi="Amiri" w:cs="Amiri"/>
          <w:sz w:val="36"/>
          <w:szCs w:val="36"/>
          <w:rtl/>
        </w:rPr>
        <w:t>فَزَادَهُمُ</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u w:val="single"/>
          <w:rtl/>
        </w:rPr>
        <w:t>مَرَضًا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وَلَهُمْ</w:t>
      </w:r>
      <w:r w:rsidRPr="00C80DE0">
        <w:rPr>
          <w:rFonts w:ascii="Amiri" w:hAnsi="Amiri" w:cs="Amiri"/>
          <w:sz w:val="36"/>
          <w:szCs w:val="36"/>
        </w:rPr>
        <w:t xml:space="preserve"> </w:t>
      </w:r>
      <w:r w:rsidRPr="00C80DE0">
        <w:rPr>
          <w:rFonts w:ascii="Amiri" w:hAnsi="Amiri" w:cs="Amiri"/>
          <w:sz w:val="36"/>
          <w:szCs w:val="36"/>
          <w:rtl/>
        </w:rPr>
        <w:t>عَذَابٌ</w:t>
      </w:r>
      <w:r w:rsidRPr="00C80DE0">
        <w:rPr>
          <w:rFonts w:ascii="Amiri" w:hAnsi="Amiri" w:cs="Amiri"/>
          <w:sz w:val="36"/>
          <w:szCs w:val="36"/>
        </w:rPr>
        <w:t xml:space="preserve"> </w:t>
      </w:r>
      <w:r w:rsidRPr="00C80DE0">
        <w:rPr>
          <w:rFonts w:ascii="Amiri" w:hAnsi="Amiri" w:cs="Amiri"/>
          <w:sz w:val="36"/>
          <w:szCs w:val="36"/>
          <w:rtl/>
        </w:rPr>
        <w:t>أَلِيمٌ</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C80DE0">
        <w:rPr>
          <w:rFonts w:ascii="Amiri" w:hAnsi="Amiri" w:cs="Amiri"/>
          <w:sz w:val="36"/>
          <w:szCs w:val="36"/>
          <w:rtl/>
        </w:rPr>
        <w:t>يَكْذِبُونَ۔</w:t>
      </w:r>
      <w:r w:rsidR="003C3DD6">
        <w:rPr>
          <w:rFonts w:ascii="Amiri" w:hAnsi="Amiri" w:cs="Amiri" w:hint="cs"/>
          <w:sz w:val="36"/>
          <w:szCs w:val="36"/>
          <w:rtl/>
        </w:rPr>
        <w:t>(</w:t>
      </w:r>
      <w:r w:rsidR="00FD1804">
        <w:rPr>
          <w:rFonts w:ascii="Amiri" w:hAnsi="Amiri" w:cs="Amiri" w:hint="cs"/>
          <w:sz w:val="36"/>
          <w:szCs w:val="36"/>
          <w:rtl/>
        </w:rPr>
        <w:t>١٢٥</w:t>
      </w:r>
      <w:r w:rsidR="003C3DD6">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﴿مرضا﴾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﴿مرض﴾</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﴿مرض﴾</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﴿مرضا﴾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lastRenderedPageBreak/>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٣۔</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كَمَا</w:t>
      </w:r>
      <w:r w:rsidRPr="00C80DE0">
        <w:rPr>
          <w:rFonts w:ascii="Amiri" w:hAnsi="Amiri" w:cs="Amiri"/>
          <w:sz w:val="36"/>
          <w:szCs w:val="36"/>
        </w:rPr>
        <w:t xml:space="preserve"> </w:t>
      </w:r>
      <w:r w:rsidRPr="00C80DE0">
        <w:rPr>
          <w:rFonts w:ascii="Amiri" w:hAnsi="Amiri" w:cs="Amiri"/>
          <w:sz w:val="36"/>
          <w:szCs w:val="36"/>
          <w:rtl/>
        </w:rPr>
        <w:t>آمَنَ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أَنُؤْمِنُ</w:t>
      </w:r>
      <w:r w:rsidRPr="00C80DE0">
        <w:rPr>
          <w:rFonts w:ascii="Amiri" w:hAnsi="Amiri" w:cs="Amiri"/>
          <w:sz w:val="36"/>
          <w:szCs w:val="36"/>
        </w:rPr>
        <w:t xml:space="preserve"> </w:t>
      </w:r>
      <w:r w:rsidRPr="00C80DE0">
        <w:rPr>
          <w:rFonts w:ascii="Amiri" w:hAnsi="Amiri" w:cs="Amiri"/>
          <w:sz w:val="36"/>
          <w:szCs w:val="36"/>
          <w:rtl/>
        </w:rPr>
        <w:t>كَمَا</w:t>
      </w:r>
      <w:r w:rsidRPr="00C80DE0">
        <w:rPr>
          <w:rFonts w:ascii="Amiri" w:hAnsi="Amiri" w:cs="Amiri"/>
          <w:sz w:val="36"/>
          <w:szCs w:val="36"/>
        </w:rPr>
        <w:t xml:space="preserve"> </w:t>
      </w:r>
      <w:r w:rsidRPr="00C80DE0">
        <w:rPr>
          <w:rFonts w:ascii="Amiri" w:hAnsi="Amiri" w:cs="Amiri"/>
          <w:sz w:val="36"/>
          <w:szCs w:val="36"/>
          <w:rtl/>
        </w:rPr>
        <w:t>آمَنَ</w:t>
      </w:r>
      <w:r w:rsidRPr="00C80DE0">
        <w:rPr>
          <w:rFonts w:ascii="Amiri" w:hAnsi="Amiri" w:cs="Amiri"/>
          <w:sz w:val="36"/>
          <w:szCs w:val="36"/>
          <w:u w:val="single"/>
        </w:rPr>
        <w:t xml:space="preserve"> </w:t>
      </w:r>
      <w:r w:rsidRPr="00C80DE0">
        <w:rPr>
          <w:rFonts w:ascii="Amiri" w:hAnsi="Amiri" w:cs="Amiri"/>
          <w:sz w:val="36"/>
          <w:szCs w:val="36"/>
          <w:u w:val="single"/>
          <w:rtl/>
        </w:rPr>
        <w:t>السُّفَهَاءُ</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أَلَا</w:t>
      </w:r>
      <w:r w:rsidRPr="00C80DE0">
        <w:rPr>
          <w:rFonts w:ascii="Amiri" w:hAnsi="Amiri" w:cs="Amiri"/>
          <w:sz w:val="36"/>
          <w:szCs w:val="36"/>
        </w:rPr>
        <w:t xml:space="preserve"> </w:t>
      </w:r>
      <w:r w:rsidRPr="00C80DE0">
        <w:rPr>
          <w:rFonts w:ascii="Amiri" w:hAnsi="Amiri" w:cs="Amiri"/>
          <w:sz w:val="36"/>
          <w:szCs w:val="36"/>
          <w:rtl/>
        </w:rPr>
        <w:t>إِنَّهُمْ</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u w:val="single"/>
        </w:rPr>
        <w:t xml:space="preserve"> </w:t>
      </w:r>
      <w:r w:rsidRPr="00C80DE0">
        <w:rPr>
          <w:rFonts w:ascii="Amiri" w:hAnsi="Amiri" w:cs="Amiri"/>
          <w:sz w:val="36"/>
          <w:szCs w:val="36"/>
          <w:u w:val="single"/>
          <w:rtl/>
        </w:rPr>
        <w:t>السُّفَهَاءُ</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يَعْلَمُونَ۔</w:t>
      </w:r>
      <w:r w:rsidR="003C3DD6">
        <w:rPr>
          <w:rFonts w:ascii="Amiri" w:hAnsi="Amiri" w:cs="Amiri" w:hint="cs"/>
          <w:sz w:val="36"/>
          <w:szCs w:val="36"/>
          <w:rtl/>
        </w:rPr>
        <w:t>(</w:t>
      </w:r>
      <w:r w:rsidR="00FD1804">
        <w:rPr>
          <w:rFonts w:ascii="Amiri" w:hAnsi="Amiri" w:cs="Amiri" w:hint="cs"/>
          <w:sz w:val="36"/>
          <w:szCs w:val="36"/>
          <w:rtl/>
        </w:rPr>
        <w:t>١٢٦</w:t>
      </w:r>
      <w:r w:rsidR="003C3DD6">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﴿السفھاء﴾</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﴿السفھاء﴾</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﴿السفھاء﴾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﴿السفھاء﴾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5F28F8" w:rsidRDefault="00646F3B" w:rsidP="0089417B">
      <w:pPr>
        <w:bidi/>
        <w:jc w:val="both"/>
        <w:rPr>
          <w:rFonts w:ascii="Amiri" w:hAnsi="Amiri" w:cs="Amiri"/>
          <w:sz w:val="36"/>
          <w:szCs w:val="36"/>
          <w:rtl/>
        </w:rPr>
      </w:pPr>
      <w:r w:rsidRPr="00C80DE0">
        <w:rPr>
          <w:rFonts w:ascii="Amiri" w:hAnsi="Amiri" w:cs="Amiri"/>
          <w:sz w:val="36"/>
          <w:szCs w:val="36"/>
          <w:rtl/>
        </w:rPr>
        <w:t>٤۔</w:t>
      </w:r>
      <w:r w:rsidRPr="00C80DE0">
        <w:rPr>
          <w:rFonts w:ascii="Amiri" w:hAnsi="Amiri" w:cs="Amiri"/>
          <w:sz w:val="36"/>
          <w:szCs w:val="36"/>
        </w:rPr>
        <w:t xml:space="preserve">    </w:t>
      </w:r>
      <w:r w:rsidRPr="00C80DE0">
        <w:rPr>
          <w:rFonts w:ascii="Amiri" w:hAnsi="Amiri" w:cs="Amiri"/>
          <w:sz w:val="36"/>
          <w:szCs w:val="36"/>
          <w:rtl/>
        </w:rPr>
        <w:t>وَبَشِّرِ</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وَعَمِلُوا</w:t>
      </w:r>
      <w:r w:rsidRPr="00C80DE0">
        <w:rPr>
          <w:rFonts w:ascii="Amiri" w:hAnsi="Amiri" w:cs="Amiri"/>
          <w:sz w:val="36"/>
          <w:szCs w:val="36"/>
        </w:rPr>
        <w:t xml:space="preserve"> </w:t>
      </w:r>
      <w:r w:rsidRPr="00C80DE0">
        <w:rPr>
          <w:rFonts w:ascii="Amiri" w:hAnsi="Amiri" w:cs="Amiri"/>
          <w:sz w:val="36"/>
          <w:szCs w:val="36"/>
          <w:rtl/>
        </w:rPr>
        <w:t>الصَّالِحَاتِ</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جَنَّاتٍ</w:t>
      </w:r>
      <w:r w:rsidRPr="00C80DE0">
        <w:rPr>
          <w:rFonts w:ascii="Amiri" w:hAnsi="Amiri" w:cs="Amiri"/>
          <w:sz w:val="36"/>
          <w:szCs w:val="36"/>
        </w:rPr>
        <w:t xml:space="preserve"> </w:t>
      </w:r>
      <w:r w:rsidRPr="00C80DE0">
        <w:rPr>
          <w:rFonts w:ascii="Amiri" w:hAnsi="Amiri" w:cs="Amiri"/>
          <w:sz w:val="36"/>
          <w:szCs w:val="36"/>
          <w:rtl/>
        </w:rPr>
        <w:t>تَجْرِي</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تَحْتِهَا</w:t>
      </w:r>
      <w:r w:rsidRPr="00C80DE0">
        <w:rPr>
          <w:rFonts w:ascii="Amiri" w:hAnsi="Amiri" w:cs="Amiri"/>
          <w:sz w:val="36"/>
          <w:szCs w:val="36"/>
        </w:rPr>
        <w:t xml:space="preserve"> </w:t>
      </w:r>
      <w:r w:rsidRPr="00C80DE0">
        <w:rPr>
          <w:rFonts w:ascii="Amiri" w:hAnsi="Amiri" w:cs="Amiri"/>
          <w:sz w:val="36"/>
          <w:szCs w:val="36"/>
          <w:rtl/>
        </w:rPr>
        <w:t>الْأَنْهَارُ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كُلَّمَا</w:t>
      </w:r>
      <w:r w:rsidRPr="00C80DE0">
        <w:rPr>
          <w:rFonts w:ascii="Amiri" w:hAnsi="Amiri" w:cs="Amiri"/>
          <w:sz w:val="36"/>
          <w:szCs w:val="36"/>
          <w:u w:val="single"/>
        </w:rPr>
        <w:t xml:space="preserve"> </w:t>
      </w:r>
      <w:r w:rsidRPr="00C80DE0">
        <w:rPr>
          <w:rFonts w:ascii="Amiri" w:hAnsi="Amiri" w:cs="Amiri"/>
          <w:sz w:val="36"/>
          <w:szCs w:val="36"/>
          <w:u w:val="single"/>
          <w:rtl/>
        </w:rPr>
        <w:t>رُزِقُوا</w:t>
      </w:r>
      <w:r w:rsidRPr="00C80DE0">
        <w:rPr>
          <w:rFonts w:ascii="Amiri" w:hAnsi="Amiri" w:cs="Amiri"/>
          <w:sz w:val="36"/>
          <w:szCs w:val="36"/>
        </w:rPr>
        <w:t xml:space="preserve"> </w:t>
      </w:r>
      <w:r w:rsidRPr="00C80DE0">
        <w:rPr>
          <w:rFonts w:ascii="Amiri" w:hAnsi="Amiri" w:cs="Amiri"/>
          <w:sz w:val="36"/>
          <w:szCs w:val="36"/>
          <w:rtl/>
        </w:rPr>
        <w:t>مِنْهَا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ثَمَرَةٍ</w:t>
      </w:r>
      <w:r w:rsidRPr="00C80DE0">
        <w:rPr>
          <w:rFonts w:ascii="Amiri" w:hAnsi="Amiri" w:cs="Amiri"/>
          <w:sz w:val="36"/>
          <w:szCs w:val="36"/>
        </w:rPr>
        <w:t xml:space="preserve"> </w:t>
      </w:r>
      <w:r w:rsidRPr="00C80DE0">
        <w:rPr>
          <w:rFonts w:ascii="Amiri" w:hAnsi="Amiri" w:cs="Amiri"/>
          <w:sz w:val="36"/>
          <w:szCs w:val="36"/>
          <w:u w:val="single"/>
          <w:rtl/>
        </w:rPr>
        <w:t>رِزْقًا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هَٰذَا</w:t>
      </w:r>
      <w:r w:rsidRPr="00C80DE0">
        <w:rPr>
          <w:rFonts w:ascii="Amiri" w:hAnsi="Amiri" w:cs="Amiri"/>
          <w:sz w:val="36"/>
          <w:szCs w:val="36"/>
        </w:rPr>
        <w:t xml:space="preserve"> </w:t>
      </w:r>
      <w:r w:rsidRPr="00C80DE0">
        <w:rPr>
          <w:rFonts w:ascii="Amiri" w:hAnsi="Amiri" w:cs="Amiri"/>
          <w:sz w:val="36"/>
          <w:szCs w:val="36"/>
          <w:rtl/>
        </w:rPr>
        <w:t>الَّذِي</w:t>
      </w:r>
      <w:r w:rsidRPr="00C80DE0">
        <w:rPr>
          <w:rFonts w:ascii="Amiri" w:hAnsi="Amiri" w:cs="Amiri"/>
          <w:sz w:val="36"/>
          <w:szCs w:val="36"/>
        </w:rPr>
        <w:t xml:space="preserve"> </w:t>
      </w:r>
      <w:r w:rsidRPr="00C80DE0">
        <w:rPr>
          <w:rFonts w:ascii="Amiri" w:hAnsi="Amiri" w:cs="Amiri"/>
          <w:sz w:val="36"/>
          <w:szCs w:val="36"/>
          <w:rtl/>
        </w:rPr>
        <w:t>رُزِقْنَا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قَبْلُ</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وَأُتُوا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مُتَشَابِهًا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وَلَهُمْ</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أَزْوَاجٌ</w:t>
      </w:r>
      <w:r w:rsidRPr="00C80DE0">
        <w:rPr>
          <w:rFonts w:ascii="Amiri" w:hAnsi="Amiri" w:cs="Amiri"/>
          <w:sz w:val="36"/>
          <w:szCs w:val="36"/>
        </w:rPr>
        <w:t xml:space="preserve"> </w:t>
      </w:r>
      <w:r w:rsidRPr="00C80DE0">
        <w:rPr>
          <w:rFonts w:ascii="Amiri" w:hAnsi="Amiri" w:cs="Amiri"/>
          <w:sz w:val="36"/>
          <w:szCs w:val="36"/>
          <w:rtl/>
        </w:rPr>
        <w:t>مُطَهَّرَةٌ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وَهُمْ</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خَالِدُونَ۔</w:t>
      </w:r>
      <w:r w:rsidR="003C3DD6">
        <w:rPr>
          <w:rFonts w:ascii="Amiri" w:hAnsi="Amiri" w:cs="Amiri" w:hint="cs"/>
          <w:sz w:val="36"/>
          <w:szCs w:val="36"/>
          <w:rtl/>
        </w:rPr>
        <w:t>(</w:t>
      </w:r>
      <w:r w:rsidR="00FD1804">
        <w:rPr>
          <w:rFonts w:ascii="Amiri" w:hAnsi="Amiri" w:cs="Amiri" w:hint="cs"/>
          <w:sz w:val="36"/>
          <w:szCs w:val="36"/>
          <w:rtl/>
        </w:rPr>
        <w:t>١٢</w:t>
      </w:r>
      <w:r w:rsidR="00FD1804">
        <w:rPr>
          <w:rFonts w:ascii="Amiri" w:hAnsi="Amiri" w:cs="Amiri" w:hint="cs"/>
          <w:sz w:val="36"/>
          <w:szCs w:val="36"/>
          <w:rtl/>
          <w:lang w:bidi="fa-IR"/>
        </w:rPr>
        <w:t>۷</w:t>
      </w:r>
      <w:r w:rsidR="003C3DD6">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﴿رزقا﴾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﴿رزقوا﴾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﴿رزقوا﴾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﴿رزقا﴾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﴿رزقوا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رزقا﴾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﴿رزق﴾</w:t>
      </w:r>
      <w:r w:rsidR="003C3DD6">
        <w:rPr>
          <w:rFonts w:ascii="Amiri" w:hAnsi="Amiri" w:cs="Amiri" w:hint="cs"/>
          <w:sz w:val="36"/>
          <w:szCs w:val="36"/>
          <w:rtl/>
        </w:rPr>
        <w:t>(</w:t>
      </w:r>
      <w:r w:rsidR="00FD1804">
        <w:rPr>
          <w:rFonts w:ascii="Amiri" w:hAnsi="Amiri" w:cs="Amiri" w:hint="cs"/>
          <w:sz w:val="36"/>
          <w:szCs w:val="36"/>
          <w:rtl/>
        </w:rPr>
        <w:t>١٢</w:t>
      </w:r>
      <w:r w:rsidR="00FD1804">
        <w:rPr>
          <w:rFonts w:ascii="Amiri" w:hAnsi="Amiri" w:cs="Amiri" w:hint="cs"/>
          <w:sz w:val="36"/>
          <w:szCs w:val="36"/>
          <w:rtl/>
          <w:lang w:bidi="fa-IR"/>
        </w:rPr>
        <w:t>۸</w:t>
      </w:r>
      <w:r w:rsidR="003C3DD6">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٥</w:t>
      </w:r>
      <w:r w:rsidR="00CB67C5">
        <w:rPr>
          <w:rFonts w:ascii="Amiri" w:hAnsi="Amiri" w:cs="Amiri" w:hint="cs"/>
          <w:sz w:val="36"/>
          <w:szCs w:val="36"/>
          <w:rtl/>
        </w:rPr>
        <w:t>۔</w:t>
      </w:r>
      <w:r w:rsidR="00CB67C5">
        <w:rPr>
          <w:rFonts w:ascii="Amiri" w:hAnsi="Amiri" w:cs="Amiri" w:hint="cs"/>
          <w:sz w:val="36"/>
          <w:szCs w:val="36"/>
          <w:rtl/>
        </w:rPr>
        <w:tab/>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يَسْتَحْيِي</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C80DE0">
        <w:rPr>
          <w:rFonts w:ascii="Amiri" w:hAnsi="Amiri" w:cs="Amiri"/>
          <w:sz w:val="36"/>
          <w:szCs w:val="36"/>
          <w:rtl/>
        </w:rPr>
        <w:t>يَضْرِبَ</w:t>
      </w:r>
      <w:r w:rsidRPr="00C80DE0">
        <w:rPr>
          <w:rFonts w:ascii="Amiri" w:hAnsi="Amiri" w:cs="Amiri"/>
          <w:sz w:val="36"/>
          <w:szCs w:val="36"/>
          <w:u w:val="single"/>
        </w:rPr>
        <w:t xml:space="preserve"> </w:t>
      </w:r>
      <w:r w:rsidRPr="00C80DE0">
        <w:rPr>
          <w:rFonts w:ascii="Amiri" w:hAnsi="Amiri" w:cs="Amiri"/>
          <w:sz w:val="36"/>
          <w:szCs w:val="36"/>
          <w:u w:val="single"/>
          <w:rtl/>
        </w:rPr>
        <w:t>مَثَلًا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بَعُوضَةً</w:t>
      </w:r>
      <w:r w:rsidRPr="00C80DE0">
        <w:rPr>
          <w:rFonts w:ascii="Amiri" w:hAnsi="Amiri" w:cs="Amiri"/>
          <w:sz w:val="36"/>
          <w:szCs w:val="36"/>
        </w:rPr>
        <w:t xml:space="preserve"> </w:t>
      </w:r>
      <w:r w:rsidRPr="00C80DE0">
        <w:rPr>
          <w:rFonts w:ascii="Amiri" w:hAnsi="Amiri" w:cs="Amiri"/>
          <w:sz w:val="36"/>
          <w:szCs w:val="36"/>
          <w:rtl/>
        </w:rPr>
        <w:t>فَمَا</w:t>
      </w:r>
      <w:r w:rsidRPr="00C80DE0">
        <w:rPr>
          <w:rFonts w:ascii="Amiri" w:hAnsi="Amiri" w:cs="Amiri"/>
          <w:sz w:val="36"/>
          <w:szCs w:val="36"/>
        </w:rPr>
        <w:t xml:space="preserve"> </w:t>
      </w:r>
      <w:r w:rsidRPr="00C80DE0">
        <w:rPr>
          <w:rFonts w:ascii="Amiri" w:hAnsi="Amiri" w:cs="Amiri"/>
          <w:sz w:val="36"/>
          <w:szCs w:val="36"/>
          <w:rtl/>
        </w:rPr>
        <w:t>فَوْقَهَا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فَأَمَّا</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فَيَعْلَمُونَ</w:t>
      </w:r>
      <w:r w:rsidRPr="00C80DE0">
        <w:rPr>
          <w:rFonts w:ascii="Amiri" w:hAnsi="Amiri" w:cs="Amiri"/>
          <w:sz w:val="36"/>
          <w:szCs w:val="36"/>
        </w:rPr>
        <w:t xml:space="preserve"> </w:t>
      </w:r>
      <w:r w:rsidRPr="00C80DE0">
        <w:rPr>
          <w:rFonts w:ascii="Amiri" w:hAnsi="Amiri" w:cs="Amiri"/>
          <w:sz w:val="36"/>
          <w:szCs w:val="36"/>
          <w:rtl/>
        </w:rPr>
        <w:t>أَنَّهُ</w:t>
      </w:r>
      <w:r w:rsidRPr="00C80DE0">
        <w:rPr>
          <w:rFonts w:ascii="Amiri" w:hAnsi="Amiri" w:cs="Amiri"/>
          <w:sz w:val="36"/>
          <w:szCs w:val="36"/>
        </w:rPr>
        <w:t xml:space="preserve"> </w:t>
      </w:r>
      <w:r w:rsidRPr="00C80DE0">
        <w:rPr>
          <w:rFonts w:ascii="Amiri" w:hAnsi="Amiri" w:cs="Amiri"/>
          <w:sz w:val="36"/>
          <w:szCs w:val="36"/>
          <w:rtl/>
        </w:rPr>
        <w:t>الْحَقُّ</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رَبِّهِمْ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وَأَمَّا</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كَفَرُوا</w:t>
      </w:r>
      <w:r w:rsidRPr="00C80DE0">
        <w:rPr>
          <w:rFonts w:ascii="Amiri" w:hAnsi="Amiri" w:cs="Amiri"/>
          <w:sz w:val="36"/>
          <w:szCs w:val="36"/>
        </w:rPr>
        <w:t xml:space="preserve"> </w:t>
      </w:r>
      <w:r w:rsidRPr="00C80DE0">
        <w:rPr>
          <w:rFonts w:ascii="Amiri" w:hAnsi="Amiri" w:cs="Amiri"/>
          <w:sz w:val="36"/>
          <w:szCs w:val="36"/>
          <w:rtl/>
        </w:rPr>
        <w:t>فَيَقُولُونَ</w:t>
      </w:r>
      <w:r w:rsidRPr="00C80DE0">
        <w:rPr>
          <w:rFonts w:ascii="Amiri" w:hAnsi="Amiri" w:cs="Amiri"/>
          <w:sz w:val="36"/>
          <w:szCs w:val="36"/>
        </w:rPr>
        <w:t xml:space="preserve"> </w:t>
      </w:r>
      <w:r w:rsidRPr="00C80DE0">
        <w:rPr>
          <w:rFonts w:ascii="Amiri" w:hAnsi="Amiri" w:cs="Amiri"/>
          <w:sz w:val="36"/>
          <w:szCs w:val="36"/>
          <w:rtl/>
        </w:rPr>
        <w:t>مَاذَا</w:t>
      </w:r>
      <w:r w:rsidRPr="00C80DE0">
        <w:rPr>
          <w:rFonts w:ascii="Amiri" w:hAnsi="Amiri" w:cs="Amiri"/>
          <w:sz w:val="36"/>
          <w:szCs w:val="36"/>
        </w:rPr>
        <w:t xml:space="preserve"> </w:t>
      </w:r>
      <w:r w:rsidRPr="00C80DE0">
        <w:rPr>
          <w:rFonts w:ascii="Amiri" w:hAnsi="Amiri" w:cs="Amiri"/>
          <w:sz w:val="36"/>
          <w:szCs w:val="36"/>
          <w:rtl/>
        </w:rPr>
        <w:t>أَرَادَ</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بِهَٰذَا</w:t>
      </w:r>
      <w:r w:rsidRPr="00C80DE0">
        <w:rPr>
          <w:rFonts w:ascii="Amiri" w:hAnsi="Amiri" w:cs="Amiri"/>
          <w:sz w:val="36"/>
          <w:szCs w:val="36"/>
          <w:u w:val="single"/>
        </w:rPr>
        <w:t xml:space="preserve"> </w:t>
      </w:r>
      <w:r w:rsidRPr="00C80DE0">
        <w:rPr>
          <w:rFonts w:ascii="Amiri" w:hAnsi="Amiri" w:cs="Amiri"/>
          <w:sz w:val="36"/>
          <w:szCs w:val="36"/>
          <w:u w:val="single"/>
          <w:rtl/>
        </w:rPr>
        <w:t>مَثَلًا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يُضِلُّ</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كَثِيرًا</w:t>
      </w:r>
      <w:r w:rsidRPr="00C80DE0">
        <w:rPr>
          <w:rFonts w:ascii="Amiri" w:hAnsi="Amiri" w:cs="Amiri"/>
          <w:sz w:val="36"/>
          <w:szCs w:val="36"/>
        </w:rPr>
        <w:t xml:space="preserve"> </w:t>
      </w:r>
      <w:r w:rsidRPr="00C80DE0">
        <w:rPr>
          <w:rFonts w:ascii="Amiri" w:hAnsi="Amiri" w:cs="Amiri"/>
          <w:sz w:val="36"/>
          <w:szCs w:val="36"/>
          <w:rtl/>
        </w:rPr>
        <w:t>وَيَهْدِي</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كَثِيرًا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يُضِلُّ</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الْفَاسِقِينَ۔</w:t>
      </w:r>
      <w:r w:rsidR="005F28F8">
        <w:rPr>
          <w:rFonts w:ascii="Amiri" w:hAnsi="Amiri" w:cs="Amiri" w:hint="cs"/>
          <w:sz w:val="36"/>
          <w:szCs w:val="36"/>
          <w:rtl/>
        </w:rPr>
        <w:t>(</w:t>
      </w:r>
      <w:r w:rsidR="00FD1804">
        <w:rPr>
          <w:rFonts w:ascii="Amiri" w:hAnsi="Amiri" w:cs="Amiri" w:hint="cs"/>
          <w:sz w:val="36"/>
          <w:szCs w:val="36"/>
          <w:rtl/>
        </w:rPr>
        <w:t>١٢</w:t>
      </w:r>
      <w:r w:rsidR="00FD1804">
        <w:rPr>
          <w:rFonts w:ascii="Amiri" w:hAnsi="Amiri" w:cs="Amiri" w:hint="cs"/>
          <w:sz w:val="36"/>
          <w:szCs w:val="36"/>
          <w:rtl/>
          <w:lang w:bidi="fa-IR"/>
        </w:rPr>
        <w:t>۹</w:t>
      </w:r>
      <w:r w:rsidR="005F28F8">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﴿مثلا﴾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٦۔</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رَبُّكَ</w:t>
      </w:r>
      <w:r w:rsidRPr="00C80DE0">
        <w:rPr>
          <w:rFonts w:ascii="Amiri" w:hAnsi="Amiri" w:cs="Amiri"/>
          <w:sz w:val="36"/>
          <w:szCs w:val="36"/>
        </w:rPr>
        <w:t xml:space="preserve"> </w:t>
      </w:r>
      <w:r w:rsidRPr="00C80DE0">
        <w:rPr>
          <w:rFonts w:ascii="Amiri" w:hAnsi="Amiri" w:cs="Amiri"/>
          <w:sz w:val="36"/>
          <w:szCs w:val="36"/>
          <w:rtl/>
        </w:rPr>
        <w:t>لِلْمَلَائِكَةِ</w:t>
      </w:r>
      <w:r w:rsidRPr="00C80DE0">
        <w:rPr>
          <w:rFonts w:ascii="Amiri" w:hAnsi="Amiri" w:cs="Amiri"/>
          <w:sz w:val="36"/>
          <w:szCs w:val="36"/>
        </w:rPr>
        <w:t xml:space="preserve"> </w:t>
      </w:r>
      <w:r w:rsidRPr="00C80DE0">
        <w:rPr>
          <w:rFonts w:ascii="Amiri" w:hAnsi="Amiri" w:cs="Amiri"/>
          <w:sz w:val="36"/>
          <w:szCs w:val="36"/>
          <w:rtl/>
        </w:rPr>
        <w:t>إِنِّي</w:t>
      </w:r>
      <w:r w:rsidRPr="00C80DE0">
        <w:rPr>
          <w:rFonts w:ascii="Amiri" w:hAnsi="Amiri" w:cs="Amiri"/>
          <w:sz w:val="36"/>
          <w:szCs w:val="36"/>
        </w:rPr>
        <w:t xml:space="preserve"> </w:t>
      </w:r>
      <w:r w:rsidRPr="00C80DE0">
        <w:rPr>
          <w:rFonts w:ascii="Amiri" w:hAnsi="Amiri" w:cs="Amiri"/>
          <w:sz w:val="36"/>
          <w:szCs w:val="36"/>
          <w:rtl/>
        </w:rPr>
        <w:t>جَاعِلٌ</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الْأَرْضِ</w:t>
      </w:r>
      <w:r w:rsidRPr="00C80DE0">
        <w:rPr>
          <w:rFonts w:ascii="Amiri" w:hAnsi="Amiri" w:cs="Amiri"/>
          <w:sz w:val="36"/>
          <w:szCs w:val="36"/>
        </w:rPr>
        <w:t xml:space="preserve"> </w:t>
      </w:r>
      <w:r w:rsidRPr="00C80DE0">
        <w:rPr>
          <w:rFonts w:ascii="Amiri" w:hAnsi="Amiri" w:cs="Amiri"/>
          <w:sz w:val="36"/>
          <w:szCs w:val="36"/>
          <w:rtl/>
        </w:rPr>
        <w:t>خَلِيفَةً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أَتَجْعَلُ</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يُفْسِدُ</w:t>
      </w:r>
      <w:r w:rsidRPr="00C80DE0">
        <w:rPr>
          <w:rFonts w:ascii="Amiri" w:hAnsi="Amiri" w:cs="Amiri"/>
          <w:sz w:val="36"/>
          <w:szCs w:val="36"/>
        </w:rPr>
        <w:t xml:space="preserve"> </w:t>
      </w:r>
      <w:r w:rsidRPr="00C80DE0">
        <w:rPr>
          <w:rFonts w:ascii="Amiri" w:hAnsi="Amiri" w:cs="Amiri"/>
          <w:sz w:val="36"/>
          <w:szCs w:val="36"/>
          <w:rtl/>
        </w:rPr>
        <w:t>فِيهَا</w:t>
      </w:r>
      <w:r w:rsidRPr="00C80DE0">
        <w:rPr>
          <w:rFonts w:ascii="Amiri" w:hAnsi="Amiri" w:cs="Amiri"/>
          <w:sz w:val="36"/>
          <w:szCs w:val="36"/>
        </w:rPr>
        <w:t xml:space="preserve"> </w:t>
      </w:r>
      <w:r w:rsidRPr="00C80DE0">
        <w:rPr>
          <w:rFonts w:ascii="Amiri" w:hAnsi="Amiri" w:cs="Amiri"/>
          <w:sz w:val="36"/>
          <w:szCs w:val="36"/>
          <w:rtl/>
        </w:rPr>
        <w:t>وَيَسْفِكُ</w:t>
      </w:r>
      <w:r w:rsidRPr="00C80DE0">
        <w:rPr>
          <w:rFonts w:ascii="Amiri" w:hAnsi="Amiri" w:cs="Amiri"/>
          <w:sz w:val="36"/>
          <w:szCs w:val="36"/>
        </w:rPr>
        <w:t xml:space="preserve"> </w:t>
      </w:r>
      <w:r w:rsidRPr="00C80DE0">
        <w:rPr>
          <w:rFonts w:ascii="Amiri" w:hAnsi="Amiri" w:cs="Amiri"/>
          <w:sz w:val="36"/>
          <w:szCs w:val="36"/>
          <w:rtl/>
        </w:rPr>
        <w:t>الدِّمَاءَ</w:t>
      </w:r>
      <w:r w:rsidRPr="00C80DE0">
        <w:rPr>
          <w:rFonts w:ascii="Amiri" w:hAnsi="Amiri" w:cs="Amiri"/>
          <w:sz w:val="36"/>
          <w:szCs w:val="36"/>
        </w:rPr>
        <w:t xml:space="preserve"> </w:t>
      </w:r>
      <w:r w:rsidRPr="00C80DE0">
        <w:rPr>
          <w:rFonts w:ascii="Amiri" w:hAnsi="Amiri" w:cs="Amiri"/>
          <w:sz w:val="36"/>
          <w:szCs w:val="36"/>
          <w:rtl/>
        </w:rPr>
        <w:t>وَنَحْنُ</w:t>
      </w:r>
      <w:r w:rsidRPr="00C80DE0">
        <w:rPr>
          <w:rFonts w:ascii="Amiri" w:hAnsi="Amiri" w:cs="Amiri"/>
          <w:sz w:val="36"/>
          <w:szCs w:val="36"/>
        </w:rPr>
        <w:t xml:space="preserve"> </w:t>
      </w:r>
      <w:r w:rsidRPr="00C80DE0">
        <w:rPr>
          <w:rFonts w:ascii="Amiri" w:hAnsi="Amiri" w:cs="Amiri"/>
          <w:sz w:val="36"/>
          <w:szCs w:val="36"/>
          <w:rtl/>
        </w:rPr>
        <w:t>نُسَبِّحُ</w:t>
      </w:r>
      <w:r w:rsidRPr="00C80DE0">
        <w:rPr>
          <w:rFonts w:ascii="Amiri" w:hAnsi="Amiri" w:cs="Amiri"/>
          <w:sz w:val="36"/>
          <w:szCs w:val="36"/>
        </w:rPr>
        <w:t xml:space="preserve"> </w:t>
      </w:r>
      <w:r w:rsidRPr="00C80DE0">
        <w:rPr>
          <w:rFonts w:ascii="Amiri" w:hAnsi="Amiri" w:cs="Amiri"/>
          <w:sz w:val="36"/>
          <w:szCs w:val="36"/>
          <w:rtl/>
        </w:rPr>
        <w:t>بِحَمْدِكَ</w:t>
      </w:r>
      <w:r w:rsidRPr="00C80DE0">
        <w:rPr>
          <w:rFonts w:ascii="Amiri" w:hAnsi="Amiri" w:cs="Amiri"/>
          <w:sz w:val="36"/>
          <w:szCs w:val="36"/>
        </w:rPr>
        <w:t xml:space="preserve"> </w:t>
      </w:r>
      <w:r w:rsidRPr="00C80DE0">
        <w:rPr>
          <w:rFonts w:ascii="Amiri" w:hAnsi="Amiri" w:cs="Amiri"/>
          <w:sz w:val="36"/>
          <w:szCs w:val="36"/>
          <w:rtl/>
        </w:rPr>
        <w:t>وَنُقَدِّسُ</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إِنِّي</w:t>
      </w:r>
      <w:r w:rsidRPr="00C80DE0">
        <w:rPr>
          <w:rFonts w:ascii="Amiri" w:hAnsi="Amiri" w:cs="Amiri"/>
          <w:sz w:val="36"/>
          <w:szCs w:val="36"/>
        </w:rPr>
        <w:t xml:space="preserve"> </w:t>
      </w:r>
      <w:r w:rsidRPr="00653DD2">
        <w:rPr>
          <w:rFonts w:ascii="Amiri" w:hAnsi="Amiri" w:cs="Amiri"/>
          <w:sz w:val="36"/>
          <w:szCs w:val="36"/>
          <w:u w:val="single"/>
          <w:rtl/>
        </w:rPr>
        <w:t>أَعْلَمُ</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لَا</w:t>
      </w:r>
      <w:r w:rsidRPr="00653DD2">
        <w:rPr>
          <w:rFonts w:ascii="Amiri" w:hAnsi="Amiri" w:cs="Amiri"/>
          <w:sz w:val="36"/>
          <w:szCs w:val="36"/>
          <w:u w:val="single"/>
        </w:rPr>
        <w:t xml:space="preserve"> </w:t>
      </w:r>
      <w:r w:rsidRPr="00653DD2">
        <w:rPr>
          <w:rFonts w:ascii="Amiri" w:hAnsi="Amiri" w:cs="Amiri"/>
          <w:sz w:val="36"/>
          <w:szCs w:val="36"/>
          <w:u w:val="single"/>
          <w:rtl/>
        </w:rPr>
        <w:t>تَعْلَمُونَ</w:t>
      </w:r>
      <w:r w:rsidRPr="00C80DE0">
        <w:rPr>
          <w:rFonts w:ascii="Amiri" w:hAnsi="Amiri" w:cs="Amiri"/>
          <w:sz w:val="36"/>
          <w:szCs w:val="36"/>
          <w:rtl/>
        </w:rPr>
        <w:t>۔</w:t>
      </w:r>
      <w:r w:rsidRPr="00C80DE0">
        <w:rPr>
          <w:rFonts w:ascii="Amiri" w:hAnsi="Amiri" w:cs="Amiri"/>
          <w:sz w:val="36"/>
          <w:szCs w:val="36"/>
        </w:rPr>
        <w:tab/>
      </w:r>
      <w:r w:rsidR="005F28F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٠</w:t>
      </w:r>
      <w:r w:rsidR="005F28F8">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5F28F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١</w:t>
      </w:r>
      <w:r w:rsidR="005F28F8">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٧۔</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سُبْحَانَكَ</w:t>
      </w:r>
      <w:r w:rsidRPr="00C80DE0">
        <w:rPr>
          <w:rFonts w:ascii="Amiri" w:hAnsi="Amiri" w:cs="Amiri"/>
          <w:sz w:val="36"/>
          <w:szCs w:val="36"/>
        </w:rPr>
        <w:t xml:space="preserve"> </w:t>
      </w:r>
      <w:r w:rsidRPr="00C80DE0">
        <w:rPr>
          <w:rFonts w:ascii="Amiri" w:hAnsi="Amiri" w:cs="Amiri"/>
          <w:sz w:val="36"/>
          <w:szCs w:val="36"/>
          <w:rtl/>
        </w:rPr>
        <w:t>لَا</w:t>
      </w:r>
      <w:r w:rsidRPr="00653DD2">
        <w:rPr>
          <w:rFonts w:ascii="Amiri" w:hAnsi="Amiri" w:cs="Amiri"/>
          <w:sz w:val="36"/>
          <w:szCs w:val="36"/>
          <w:u w:val="single"/>
        </w:rPr>
        <w:t xml:space="preserve"> </w:t>
      </w:r>
      <w:r w:rsidRPr="00653DD2">
        <w:rPr>
          <w:rFonts w:ascii="Amiri" w:hAnsi="Amiri" w:cs="Amiri"/>
          <w:sz w:val="36"/>
          <w:szCs w:val="36"/>
          <w:u w:val="single"/>
          <w:rtl/>
        </w:rPr>
        <w:t>عِلْمَ</w:t>
      </w:r>
      <w:r w:rsidRPr="00C80DE0">
        <w:rPr>
          <w:rFonts w:ascii="Amiri" w:hAnsi="Amiri" w:cs="Amiri"/>
          <w:sz w:val="36"/>
          <w:szCs w:val="36"/>
        </w:rPr>
        <w:t xml:space="preserve"> </w:t>
      </w:r>
      <w:r w:rsidRPr="00C80DE0">
        <w:rPr>
          <w:rFonts w:ascii="Amiri" w:hAnsi="Amiri" w:cs="Amiri"/>
          <w:sz w:val="36"/>
          <w:szCs w:val="36"/>
          <w:rtl/>
        </w:rPr>
        <w:t>لَنَا</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ع</w:t>
      </w:r>
      <w:r w:rsidRPr="00653DD2">
        <w:rPr>
          <w:rFonts w:ascii="Amiri" w:hAnsi="Amiri" w:cs="Amiri"/>
          <w:sz w:val="36"/>
          <w:szCs w:val="36"/>
          <w:u w:val="single"/>
          <w:rtl/>
        </w:rPr>
        <w:t>َلَّمْتَنَا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653DD2">
        <w:rPr>
          <w:rFonts w:ascii="Amiri" w:hAnsi="Amiri" w:cs="Amiri"/>
          <w:sz w:val="36"/>
          <w:szCs w:val="36"/>
          <w:u w:val="single"/>
        </w:rPr>
        <w:t xml:space="preserve"> </w:t>
      </w:r>
      <w:r w:rsidRPr="00653DD2">
        <w:rPr>
          <w:rFonts w:ascii="Amiri" w:hAnsi="Amiri" w:cs="Amiri"/>
          <w:sz w:val="36"/>
          <w:szCs w:val="36"/>
          <w:u w:val="single"/>
          <w:rtl/>
        </w:rPr>
        <w:t>الْعَلِيمُ</w:t>
      </w:r>
      <w:r w:rsidRPr="00C80DE0">
        <w:rPr>
          <w:rFonts w:ascii="Amiri" w:hAnsi="Amiri" w:cs="Amiri"/>
          <w:sz w:val="36"/>
          <w:szCs w:val="36"/>
        </w:rPr>
        <w:t xml:space="preserve"> </w:t>
      </w:r>
      <w:r w:rsidRPr="00C80DE0">
        <w:rPr>
          <w:rFonts w:ascii="Amiri" w:hAnsi="Amiri" w:cs="Amiri"/>
          <w:sz w:val="36"/>
          <w:szCs w:val="36"/>
          <w:rtl/>
        </w:rPr>
        <w:t>الْحَكِيمُ۔</w:t>
      </w:r>
      <w:r w:rsidR="005F28F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٢</w:t>
      </w:r>
      <w:r w:rsidR="005F28F8">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﴿علمتنا﴾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﴿علمتنا﴾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علمتنا﴾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﴿علم﴾</w:t>
      </w:r>
      <w:r w:rsidR="00C941F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۳۳</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005043"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﴿العلیم﴾</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﴿العلیم﴾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العلیم﴾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F11E22">
        <w:rPr>
          <w:rFonts w:ascii="Amiri" w:hAnsi="Amiri" w:cs="Amiri" w:hint="cs"/>
          <w:sz w:val="36"/>
          <w:szCs w:val="36"/>
          <w:rtl/>
          <w:lang w:bidi="ur-PK"/>
        </w:rPr>
        <w:t>(</w:t>
      </w:r>
      <w:r w:rsidR="00FD1804">
        <w:rPr>
          <w:rFonts w:ascii="Amiri" w:hAnsi="Amiri" w:cs="Amiri" w:hint="cs"/>
          <w:sz w:val="36"/>
          <w:szCs w:val="36"/>
          <w:rtl/>
          <w:lang w:bidi="ur-PK"/>
        </w:rPr>
        <w:t>١</w:t>
      </w:r>
      <w:r w:rsidR="00FD1804">
        <w:rPr>
          <w:rFonts w:ascii="Amiri" w:hAnsi="Amiri" w:cs="Amiri" w:hint="cs"/>
          <w:sz w:val="36"/>
          <w:szCs w:val="36"/>
          <w:rtl/>
          <w:lang w:bidi="fa-IR"/>
        </w:rPr>
        <w:t>۳</w:t>
      </w:r>
      <w:r w:rsidR="00FD1804">
        <w:rPr>
          <w:rFonts w:ascii="Amiri" w:hAnsi="Amiri" w:cs="Amiri" w:hint="cs"/>
          <w:sz w:val="36"/>
          <w:szCs w:val="36"/>
          <w:rtl/>
          <w:lang w:bidi="ur-PK"/>
        </w:rPr>
        <w:t>٤</w:t>
      </w:r>
      <w:r w:rsidR="00F11E22">
        <w:rPr>
          <w:rFonts w:ascii="Amiri" w:hAnsi="Amiri" w:cs="Amiri" w:hint="cs"/>
          <w:sz w:val="36"/>
          <w:szCs w:val="36"/>
          <w:rtl/>
          <w:lang w:bidi="ur-PK"/>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005043" w:rsidRDefault="00646F3B" w:rsidP="0089417B">
      <w:pPr>
        <w:bidi/>
        <w:jc w:val="both"/>
        <w:rPr>
          <w:rFonts w:ascii="Amiri" w:hAnsi="Amiri" w:cs="Amiri"/>
          <w:sz w:val="36"/>
          <w:szCs w:val="36"/>
          <w:vertAlign w:val="superscript"/>
          <w:rtl/>
        </w:rPr>
      </w:pPr>
      <w:r w:rsidRPr="00C80DE0">
        <w:rPr>
          <w:rFonts w:ascii="Amiri" w:hAnsi="Amiri" w:cs="Amiri"/>
          <w:sz w:val="36"/>
          <w:szCs w:val="36"/>
          <w:rtl/>
        </w:rPr>
        <w:t>٨۔</w:t>
      </w:r>
      <w:r w:rsidRPr="00C80DE0">
        <w:rPr>
          <w:rFonts w:ascii="Amiri" w:hAnsi="Amiri" w:cs="Amiri"/>
          <w:sz w:val="36"/>
          <w:szCs w:val="36"/>
        </w:rPr>
        <w:t xml:space="preserve">    </w:t>
      </w:r>
      <w:r w:rsidRPr="00C80DE0">
        <w:rPr>
          <w:rFonts w:ascii="Amiri" w:hAnsi="Amiri" w:cs="Amiri"/>
          <w:sz w:val="36"/>
          <w:szCs w:val="36"/>
          <w:rtl/>
        </w:rPr>
        <w:t>فَتَلَقَّىٰ</w:t>
      </w:r>
      <w:r w:rsidRPr="00C80DE0">
        <w:rPr>
          <w:rFonts w:ascii="Amiri" w:hAnsi="Amiri" w:cs="Amiri"/>
          <w:sz w:val="36"/>
          <w:szCs w:val="36"/>
        </w:rPr>
        <w:t xml:space="preserve"> </w:t>
      </w:r>
      <w:r w:rsidRPr="00C80DE0">
        <w:rPr>
          <w:rFonts w:ascii="Amiri" w:hAnsi="Amiri" w:cs="Amiri"/>
          <w:sz w:val="36"/>
          <w:szCs w:val="36"/>
          <w:rtl/>
        </w:rPr>
        <w:t>آدَمُ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رَبِّهِ</w:t>
      </w:r>
      <w:r w:rsidRPr="00C80DE0">
        <w:rPr>
          <w:rFonts w:ascii="Amiri" w:hAnsi="Amiri" w:cs="Amiri"/>
          <w:sz w:val="36"/>
          <w:szCs w:val="36"/>
        </w:rPr>
        <w:t xml:space="preserve"> </w:t>
      </w:r>
      <w:r w:rsidRPr="00C80DE0">
        <w:rPr>
          <w:rFonts w:ascii="Amiri" w:hAnsi="Amiri" w:cs="Amiri"/>
          <w:sz w:val="36"/>
          <w:szCs w:val="36"/>
          <w:rtl/>
        </w:rPr>
        <w:t>كَلِمَاتٍ</w:t>
      </w:r>
      <w:r w:rsidRPr="00C80DE0">
        <w:rPr>
          <w:rFonts w:ascii="Amiri" w:hAnsi="Amiri" w:cs="Amiri"/>
          <w:sz w:val="36"/>
          <w:szCs w:val="36"/>
        </w:rPr>
        <w:t xml:space="preserve"> </w:t>
      </w:r>
      <w:r w:rsidRPr="00C80DE0">
        <w:rPr>
          <w:rFonts w:ascii="Amiri" w:hAnsi="Amiri" w:cs="Amiri"/>
          <w:sz w:val="36"/>
          <w:szCs w:val="36"/>
          <w:rtl/>
        </w:rPr>
        <w:t>ف</w:t>
      </w:r>
      <w:r w:rsidRPr="00653DD2">
        <w:rPr>
          <w:rFonts w:ascii="Amiri" w:hAnsi="Amiri" w:cs="Amiri"/>
          <w:sz w:val="36"/>
          <w:szCs w:val="36"/>
          <w:u w:val="single"/>
          <w:rtl/>
        </w:rPr>
        <w:t>َتَابَ</w:t>
      </w:r>
      <w:r w:rsidRPr="00653DD2">
        <w:rPr>
          <w:rFonts w:ascii="Amiri" w:hAnsi="Amiri" w:cs="Amiri"/>
          <w:sz w:val="36"/>
          <w:szCs w:val="36"/>
          <w:u w:val="single"/>
        </w:rPr>
        <w:t xml:space="preserve"> </w:t>
      </w:r>
      <w:r w:rsidRPr="00C80DE0">
        <w:rPr>
          <w:rFonts w:ascii="Amiri" w:hAnsi="Amiri" w:cs="Amiri"/>
          <w:sz w:val="36"/>
          <w:szCs w:val="36"/>
          <w:rtl/>
        </w:rPr>
        <w:t>عَلَيْهِ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ا</w:t>
      </w:r>
      <w:r w:rsidRPr="00653DD2">
        <w:rPr>
          <w:rFonts w:ascii="Amiri" w:hAnsi="Amiri" w:cs="Amiri"/>
          <w:sz w:val="36"/>
          <w:szCs w:val="36"/>
          <w:u w:val="single"/>
          <w:rtl/>
        </w:rPr>
        <w:t>لتَّوَّابُ</w:t>
      </w:r>
      <w:r w:rsidRPr="00C80DE0">
        <w:rPr>
          <w:rFonts w:ascii="Amiri" w:hAnsi="Amiri" w:cs="Amiri"/>
          <w:sz w:val="36"/>
          <w:szCs w:val="36"/>
        </w:rPr>
        <w:t xml:space="preserve"> </w:t>
      </w:r>
      <w:r w:rsidRPr="00C80DE0">
        <w:rPr>
          <w:rFonts w:ascii="Amiri" w:hAnsi="Amiri" w:cs="Amiri"/>
          <w:sz w:val="36"/>
          <w:szCs w:val="36"/>
          <w:rtl/>
        </w:rPr>
        <w:t>الرَّحِيمُ۔</w:t>
      </w:r>
      <w:r w:rsidR="00C941F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٥</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lastRenderedPageBreak/>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00005043">
        <w:rPr>
          <w:rFonts w:ascii="Amiri" w:hAnsi="Amiri" w:cs="Amiri"/>
          <w:sz w:val="36"/>
          <w:szCs w:val="36"/>
          <w:rtl/>
        </w:rPr>
        <w:t>﴿</w:t>
      </w:r>
      <w:r w:rsidR="00005043">
        <w:rPr>
          <w:rFonts w:ascii="Amiri" w:hAnsi="Amiri" w:cs="Amiri" w:hint="cs"/>
          <w:sz w:val="36"/>
          <w:szCs w:val="36"/>
          <w:rtl/>
        </w:rPr>
        <w:t>توبۃ</w:t>
      </w:r>
      <w:r w:rsidRPr="00C80DE0">
        <w:rPr>
          <w:rFonts w:ascii="Amiri" w:hAnsi="Amiri" w:cs="Amiri"/>
          <w:sz w:val="36"/>
          <w:szCs w:val="36"/>
          <w:rtl/>
        </w:rPr>
        <w:t>﴾</w:t>
      </w:r>
      <w:r w:rsidR="00C941F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٦</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٩۔</w:t>
      </w:r>
      <w:r w:rsidRPr="00C80DE0">
        <w:rPr>
          <w:rFonts w:ascii="Amiri" w:hAnsi="Amiri" w:cs="Amiri"/>
          <w:sz w:val="36"/>
          <w:szCs w:val="36"/>
        </w:rPr>
        <w:t xml:space="preserve">    </w:t>
      </w:r>
      <w:r w:rsidRPr="00C80DE0">
        <w:rPr>
          <w:rFonts w:ascii="Amiri" w:hAnsi="Amiri" w:cs="Amiri"/>
          <w:sz w:val="36"/>
          <w:szCs w:val="36"/>
          <w:rtl/>
        </w:rPr>
        <w:t>وَأَقِيمُوا</w:t>
      </w:r>
      <w:r w:rsidRPr="00C80DE0">
        <w:rPr>
          <w:rFonts w:ascii="Amiri" w:hAnsi="Amiri" w:cs="Amiri"/>
          <w:sz w:val="36"/>
          <w:szCs w:val="36"/>
        </w:rPr>
        <w:t xml:space="preserve"> </w:t>
      </w:r>
      <w:r w:rsidRPr="00C80DE0">
        <w:rPr>
          <w:rFonts w:ascii="Amiri" w:hAnsi="Amiri" w:cs="Amiri"/>
          <w:sz w:val="36"/>
          <w:szCs w:val="36"/>
          <w:rtl/>
        </w:rPr>
        <w:t>الصَّلَاةَ</w:t>
      </w:r>
      <w:r w:rsidRPr="00C80DE0">
        <w:rPr>
          <w:rFonts w:ascii="Amiri" w:hAnsi="Amiri" w:cs="Amiri"/>
          <w:sz w:val="36"/>
          <w:szCs w:val="36"/>
        </w:rPr>
        <w:t xml:space="preserve"> </w:t>
      </w:r>
      <w:r w:rsidRPr="00C80DE0">
        <w:rPr>
          <w:rFonts w:ascii="Amiri" w:hAnsi="Amiri" w:cs="Amiri"/>
          <w:sz w:val="36"/>
          <w:szCs w:val="36"/>
          <w:rtl/>
        </w:rPr>
        <w:t>وَآتُوا</w:t>
      </w:r>
      <w:r w:rsidRPr="00C80DE0">
        <w:rPr>
          <w:rFonts w:ascii="Amiri" w:hAnsi="Amiri" w:cs="Amiri"/>
          <w:sz w:val="36"/>
          <w:szCs w:val="36"/>
        </w:rPr>
        <w:t xml:space="preserve"> </w:t>
      </w:r>
      <w:r w:rsidRPr="00C80DE0">
        <w:rPr>
          <w:rFonts w:ascii="Amiri" w:hAnsi="Amiri" w:cs="Amiri"/>
          <w:sz w:val="36"/>
          <w:szCs w:val="36"/>
          <w:rtl/>
        </w:rPr>
        <w:t>الزَّكَاةَ</w:t>
      </w:r>
      <w:r w:rsidRPr="00C80DE0">
        <w:rPr>
          <w:rFonts w:ascii="Amiri" w:hAnsi="Amiri" w:cs="Amiri"/>
          <w:sz w:val="36"/>
          <w:szCs w:val="36"/>
        </w:rPr>
        <w:t xml:space="preserve"> </w:t>
      </w:r>
      <w:r w:rsidRPr="00C80DE0">
        <w:rPr>
          <w:rFonts w:ascii="Amiri" w:hAnsi="Amiri" w:cs="Amiri"/>
          <w:sz w:val="36"/>
          <w:szCs w:val="36"/>
          <w:rtl/>
        </w:rPr>
        <w:t>وَ</w:t>
      </w:r>
      <w:r w:rsidRPr="00534E72">
        <w:rPr>
          <w:rFonts w:ascii="Amiri" w:hAnsi="Amiri" w:cs="Amiri"/>
          <w:sz w:val="36"/>
          <w:szCs w:val="36"/>
          <w:u w:val="single"/>
          <w:rtl/>
        </w:rPr>
        <w:t>ارْكَعُوا</w:t>
      </w:r>
      <w:r w:rsidRPr="00C80DE0">
        <w:rPr>
          <w:rFonts w:ascii="Amiri" w:hAnsi="Amiri" w:cs="Amiri"/>
          <w:sz w:val="36"/>
          <w:szCs w:val="36"/>
        </w:rPr>
        <w:t xml:space="preserve"> </w:t>
      </w:r>
      <w:r w:rsidRPr="00C80DE0">
        <w:rPr>
          <w:rFonts w:ascii="Amiri" w:hAnsi="Amiri" w:cs="Amiri"/>
          <w:sz w:val="36"/>
          <w:szCs w:val="36"/>
          <w:rtl/>
        </w:rPr>
        <w:t>مَعَ</w:t>
      </w:r>
      <w:r w:rsidRPr="00C80DE0">
        <w:rPr>
          <w:rFonts w:ascii="Amiri" w:hAnsi="Amiri" w:cs="Amiri"/>
          <w:sz w:val="36"/>
          <w:szCs w:val="36"/>
        </w:rPr>
        <w:t xml:space="preserve"> </w:t>
      </w:r>
      <w:r w:rsidRPr="00C80DE0">
        <w:rPr>
          <w:rFonts w:ascii="Amiri" w:hAnsi="Amiri" w:cs="Amiri"/>
          <w:sz w:val="36"/>
          <w:szCs w:val="36"/>
          <w:rtl/>
        </w:rPr>
        <w:t>ا</w:t>
      </w:r>
      <w:r w:rsidRPr="00534E72">
        <w:rPr>
          <w:rFonts w:ascii="Amiri" w:hAnsi="Amiri" w:cs="Amiri"/>
          <w:sz w:val="36"/>
          <w:szCs w:val="36"/>
          <w:u w:val="single"/>
          <w:rtl/>
        </w:rPr>
        <w:t>لرَّاكِعِينَ</w:t>
      </w:r>
      <w:r w:rsidRPr="00C80DE0">
        <w:rPr>
          <w:rFonts w:ascii="Amiri" w:hAnsi="Amiri" w:cs="Amiri"/>
          <w:sz w:val="36"/>
          <w:szCs w:val="36"/>
          <w:rtl/>
        </w:rPr>
        <w:t>۔</w:t>
      </w:r>
      <w:r w:rsidR="00F11E22">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۳۷</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﴿ارکعوا﴾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﴿ارکعوا﴾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﴿ارکعوا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﴿رک</w:t>
      </w:r>
      <w:r w:rsidR="00005043">
        <w:rPr>
          <w:rFonts w:ascii="Amiri" w:hAnsi="Amiri" w:cs="Amiri" w:hint="cs"/>
          <w:sz w:val="36"/>
          <w:szCs w:val="36"/>
          <w:rtl/>
        </w:rPr>
        <w:t>و</w:t>
      </w:r>
      <w:r w:rsidRPr="00C80DE0">
        <w:rPr>
          <w:rFonts w:ascii="Amiri" w:hAnsi="Amiri" w:cs="Amiri"/>
          <w:sz w:val="36"/>
          <w:szCs w:val="36"/>
          <w:rtl/>
        </w:rPr>
        <w:t>ع﴾</w:t>
      </w:r>
      <w:r w:rsidR="00C941F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۳۸</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67C5" w:rsidRDefault="00646F3B" w:rsidP="0089417B">
      <w:pPr>
        <w:bidi/>
        <w:jc w:val="both"/>
        <w:rPr>
          <w:rFonts w:ascii="Amiri" w:hAnsi="Amiri" w:cs="Amiri"/>
          <w:sz w:val="36"/>
          <w:szCs w:val="36"/>
          <w:rtl/>
        </w:rPr>
      </w:pPr>
      <w:r w:rsidRPr="00C80DE0">
        <w:rPr>
          <w:rFonts w:ascii="Amiri" w:hAnsi="Amiri" w:cs="Amiri"/>
          <w:sz w:val="36"/>
          <w:szCs w:val="36"/>
          <w:rtl/>
        </w:rPr>
        <w:t>١٠۔</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قَالَ</w:t>
      </w:r>
      <w:r w:rsidRPr="00C80DE0">
        <w:rPr>
          <w:rFonts w:ascii="Amiri" w:hAnsi="Amiri" w:cs="Amiri"/>
          <w:sz w:val="36"/>
          <w:szCs w:val="36"/>
        </w:rPr>
        <w:t xml:space="preserve"> </w:t>
      </w:r>
      <w:r w:rsidRPr="00C80DE0">
        <w:rPr>
          <w:rFonts w:ascii="Amiri" w:hAnsi="Amiri" w:cs="Amiri"/>
          <w:sz w:val="36"/>
          <w:szCs w:val="36"/>
          <w:rtl/>
        </w:rPr>
        <w:t>مُوسَىٰ</w:t>
      </w:r>
      <w:r w:rsidRPr="00C80DE0">
        <w:rPr>
          <w:rFonts w:ascii="Amiri" w:hAnsi="Amiri" w:cs="Amiri"/>
          <w:sz w:val="36"/>
          <w:szCs w:val="36"/>
        </w:rPr>
        <w:t xml:space="preserve"> </w:t>
      </w:r>
      <w:r w:rsidRPr="00C80DE0">
        <w:rPr>
          <w:rFonts w:ascii="Amiri" w:hAnsi="Amiri" w:cs="Amiri"/>
          <w:sz w:val="36"/>
          <w:szCs w:val="36"/>
          <w:rtl/>
        </w:rPr>
        <w:t>لِقَوْمِهِ</w:t>
      </w:r>
      <w:r w:rsidRPr="00C80DE0">
        <w:rPr>
          <w:rFonts w:ascii="Amiri" w:hAnsi="Amiri" w:cs="Amiri"/>
          <w:sz w:val="36"/>
          <w:szCs w:val="36"/>
        </w:rPr>
        <w:t xml:space="preserve"> </w:t>
      </w:r>
      <w:r w:rsidRPr="00C80DE0">
        <w:rPr>
          <w:rFonts w:ascii="Amiri" w:hAnsi="Amiri" w:cs="Amiri"/>
          <w:sz w:val="36"/>
          <w:szCs w:val="36"/>
          <w:rtl/>
        </w:rPr>
        <w:t>يَا</w:t>
      </w:r>
      <w:r w:rsidRPr="00C80DE0">
        <w:rPr>
          <w:rFonts w:ascii="Amiri" w:hAnsi="Amiri" w:cs="Amiri"/>
          <w:sz w:val="36"/>
          <w:szCs w:val="36"/>
        </w:rPr>
        <w:t xml:space="preserve"> </w:t>
      </w:r>
      <w:r w:rsidRPr="00C80DE0">
        <w:rPr>
          <w:rFonts w:ascii="Amiri" w:hAnsi="Amiri" w:cs="Amiri"/>
          <w:sz w:val="36"/>
          <w:szCs w:val="36"/>
          <w:rtl/>
        </w:rPr>
        <w:t>قَوْمِ</w:t>
      </w:r>
      <w:r w:rsidRPr="00C80DE0">
        <w:rPr>
          <w:rFonts w:ascii="Amiri" w:hAnsi="Amiri" w:cs="Amiri"/>
          <w:sz w:val="36"/>
          <w:szCs w:val="36"/>
        </w:rPr>
        <w:t xml:space="preserve"> </w:t>
      </w:r>
      <w:r w:rsidRPr="00C80DE0">
        <w:rPr>
          <w:rFonts w:ascii="Amiri" w:hAnsi="Amiri" w:cs="Amiri"/>
          <w:sz w:val="36"/>
          <w:szCs w:val="36"/>
          <w:rtl/>
        </w:rPr>
        <w:t>إِنَّكُمْ</w:t>
      </w:r>
      <w:r w:rsidRPr="00C80DE0">
        <w:rPr>
          <w:rFonts w:ascii="Amiri" w:hAnsi="Amiri" w:cs="Amiri"/>
          <w:sz w:val="36"/>
          <w:szCs w:val="36"/>
        </w:rPr>
        <w:t xml:space="preserve"> </w:t>
      </w:r>
      <w:r w:rsidRPr="00C80DE0">
        <w:rPr>
          <w:rFonts w:ascii="Amiri" w:hAnsi="Amiri" w:cs="Amiri"/>
          <w:sz w:val="36"/>
          <w:szCs w:val="36"/>
          <w:rtl/>
        </w:rPr>
        <w:t>ظَلَمْتُمْ</w:t>
      </w:r>
      <w:r w:rsidRPr="00C80DE0">
        <w:rPr>
          <w:rFonts w:ascii="Amiri" w:hAnsi="Amiri" w:cs="Amiri"/>
          <w:sz w:val="36"/>
          <w:szCs w:val="36"/>
        </w:rPr>
        <w:t xml:space="preserve"> </w:t>
      </w:r>
      <w:r w:rsidRPr="00C80DE0">
        <w:rPr>
          <w:rFonts w:ascii="Amiri" w:hAnsi="Amiri" w:cs="Amiri"/>
          <w:sz w:val="36"/>
          <w:szCs w:val="36"/>
          <w:rtl/>
        </w:rPr>
        <w:t>أَنْفُسَكُمْ</w:t>
      </w:r>
      <w:r w:rsidRPr="00C80DE0">
        <w:rPr>
          <w:rFonts w:ascii="Amiri" w:hAnsi="Amiri" w:cs="Amiri"/>
          <w:sz w:val="36"/>
          <w:szCs w:val="36"/>
        </w:rPr>
        <w:t xml:space="preserve"> </w:t>
      </w:r>
      <w:r w:rsidRPr="00C80DE0">
        <w:rPr>
          <w:rFonts w:ascii="Amiri" w:hAnsi="Amiri" w:cs="Amiri"/>
          <w:sz w:val="36"/>
          <w:szCs w:val="36"/>
          <w:rtl/>
        </w:rPr>
        <w:t>بِاتِّخَاذِكُمُ</w:t>
      </w:r>
      <w:r w:rsidRPr="00C80DE0">
        <w:rPr>
          <w:rFonts w:ascii="Amiri" w:hAnsi="Amiri" w:cs="Amiri"/>
          <w:sz w:val="36"/>
          <w:szCs w:val="36"/>
        </w:rPr>
        <w:t xml:space="preserve"> </w:t>
      </w:r>
      <w:r w:rsidRPr="00C80DE0">
        <w:rPr>
          <w:rFonts w:ascii="Amiri" w:hAnsi="Amiri" w:cs="Amiri"/>
          <w:sz w:val="36"/>
          <w:szCs w:val="36"/>
          <w:rtl/>
        </w:rPr>
        <w:t>الْعِجْلَ</w:t>
      </w:r>
      <w:r w:rsidRPr="00C80DE0">
        <w:rPr>
          <w:rFonts w:ascii="Amiri" w:hAnsi="Amiri" w:cs="Amiri"/>
          <w:sz w:val="36"/>
          <w:szCs w:val="36"/>
        </w:rPr>
        <w:t xml:space="preserve"> </w:t>
      </w:r>
      <w:r w:rsidRPr="00C80DE0">
        <w:rPr>
          <w:rFonts w:ascii="Amiri" w:hAnsi="Amiri" w:cs="Amiri"/>
          <w:sz w:val="36"/>
          <w:szCs w:val="36"/>
          <w:rtl/>
        </w:rPr>
        <w:t>فَتُوبُوا</w:t>
      </w:r>
      <w:r w:rsidRPr="00C80DE0">
        <w:rPr>
          <w:rFonts w:ascii="Amiri" w:hAnsi="Amiri" w:cs="Amiri"/>
          <w:sz w:val="36"/>
          <w:szCs w:val="36"/>
        </w:rPr>
        <w:t xml:space="preserve"> </w:t>
      </w:r>
      <w:r w:rsidRPr="00C80DE0">
        <w:rPr>
          <w:rFonts w:ascii="Amiri" w:hAnsi="Amiri" w:cs="Amiri"/>
          <w:sz w:val="36"/>
          <w:szCs w:val="36"/>
          <w:rtl/>
        </w:rPr>
        <w:t>إِلَىٰ</w:t>
      </w:r>
      <w:r w:rsidRPr="00C80DE0">
        <w:rPr>
          <w:rFonts w:ascii="Amiri" w:hAnsi="Amiri" w:cs="Amiri"/>
          <w:sz w:val="36"/>
          <w:szCs w:val="36"/>
        </w:rPr>
        <w:t xml:space="preserve"> </w:t>
      </w:r>
      <w:r w:rsidRPr="00C80DE0">
        <w:rPr>
          <w:rFonts w:ascii="Amiri" w:hAnsi="Amiri" w:cs="Amiri"/>
          <w:sz w:val="36"/>
          <w:szCs w:val="36"/>
          <w:rtl/>
        </w:rPr>
        <w:t>بَارِئِكُمْ</w:t>
      </w:r>
      <w:r w:rsidRPr="00C80DE0">
        <w:rPr>
          <w:rFonts w:ascii="Amiri" w:hAnsi="Amiri" w:cs="Amiri"/>
          <w:sz w:val="36"/>
          <w:szCs w:val="36"/>
        </w:rPr>
        <w:t xml:space="preserve"> </w:t>
      </w:r>
      <w:r w:rsidRPr="00C80DE0">
        <w:rPr>
          <w:rFonts w:ascii="Amiri" w:hAnsi="Amiri" w:cs="Amiri"/>
          <w:sz w:val="36"/>
          <w:szCs w:val="36"/>
          <w:rtl/>
        </w:rPr>
        <w:t>فَاقْتُلُوا</w:t>
      </w:r>
      <w:r w:rsidRPr="00C80DE0">
        <w:rPr>
          <w:rFonts w:ascii="Amiri" w:hAnsi="Amiri" w:cs="Amiri"/>
          <w:sz w:val="36"/>
          <w:szCs w:val="36"/>
        </w:rPr>
        <w:t xml:space="preserve"> </w:t>
      </w:r>
      <w:r w:rsidRPr="00C80DE0">
        <w:rPr>
          <w:rFonts w:ascii="Amiri" w:hAnsi="Amiri" w:cs="Amiri"/>
          <w:sz w:val="36"/>
          <w:szCs w:val="36"/>
          <w:rtl/>
        </w:rPr>
        <w:t>أَنْفُسَكُمْ</w:t>
      </w:r>
      <w:r w:rsidRPr="00C80DE0">
        <w:rPr>
          <w:rFonts w:ascii="Amiri" w:hAnsi="Amiri" w:cs="Amiri"/>
          <w:sz w:val="36"/>
          <w:szCs w:val="36"/>
        </w:rPr>
        <w:t xml:space="preserve"> </w:t>
      </w:r>
      <w:r w:rsidRPr="00C80DE0">
        <w:rPr>
          <w:rFonts w:ascii="Amiri" w:hAnsi="Amiri" w:cs="Amiri"/>
          <w:sz w:val="36"/>
          <w:szCs w:val="36"/>
          <w:rtl/>
        </w:rPr>
        <w:t>ذَٰلِكُمْ</w:t>
      </w:r>
      <w:r w:rsidRPr="00C80DE0">
        <w:rPr>
          <w:rFonts w:ascii="Amiri" w:hAnsi="Amiri" w:cs="Amiri"/>
          <w:sz w:val="36"/>
          <w:szCs w:val="36"/>
        </w:rPr>
        <w:t xml:space="preserve"> </w:t>
      </w:r>
      <w:r w:rsidRPr="00C80DE0">
        <w:rPr>
          <w:rFonts w:ascii="Amiri" w:hAnsi="Amiri" w:cs="Amiri"/>
          <w:sz w:val="36"/>
          <w:szCs w:val="36"/>
          <w:rtl/>
        </w:rPr>
        <w:t>خَيْرٌ</w:t>
      </w:r>
      <w:r w:rsidRPr="00C80DE0">
        <w:rPr>
          <w:rFonts w:ascii="Amiri" w:hAnsi="Amiri" w:cs="Amiri"/>
          <w:sz w:val="36"/>
          <w:szCs w:val="36"/>
        </w:rPr>
        <w:t xml:space="preserve"> </w:t>
      </w:r>
      <w:r w:rsidRPr="00C80DE0">
        <w:rPr>
          <w:rFonts w:ascii="Amiri" w:hAnsi="Amiri" w:cs="Amiri"/>
          <w:sz w:val="36"/>
          <w:szCs w:val="36"/>
          <w:rtl/>
        </w:rPr>
        <w:t>لَكُمْ</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بَارِئِكُمْ</w:t>
      </w:r>
      <w:r w:rsidRPr="00C80DE0">
        <w:rPr>
          <w:rFonts w:ascii="Amiri" w:hAnsi="Amiri" w:cs="Amiri"/>
          <w:sz w:val="36"/>
          <w:szCs w:val="36"/>
        </w:rPr>
        <w:t xml:space="preserve"> </w:t>
      </w:r>
      <w:r w:rsidRPr="00C80DE0">
        <w:rPr>
          <w:rFonts w:ascii="Amiri" w:hAnsi="Amiri" w:cs="Amiri"/>
          <w:sz w:val="36"/>
          <w:szCs w:val="36"/>
          <w:rtl/>
        </w:rPr>
        <w:t>ف</w:t>
      </w:r>
      <w:r w:rsidRPr="00534E72">
        <w:rPr>
          <w:rFonts w:ascii="Amiri" w:hAnsi="Amiri" w:cs="Amiri"/>
          <w:sz w:val="36"/>
          <w:szCs w:val="36"/>
          <w:u w:val="single"/>
          <w:rtl/>
        </w:rPr>
        <w:t>َتَابَ</w:t>
      </w:r>
      <w:r w:rsidRPr="00534E72">
        <w:rPr>
          <w:rFonts w:ascii="Amiri" w:hAnsi="Amiri" w:cs="Amiri"/>
          <w:sz w:val="36"/>
          <w:szCs w:val="36"/>
          <w:u w:val="single"/>
        </w:rPr>
        <w:t xml:space="preserve"> </w:t>
      </w:r>
      <w:r w:rsidRPr="00534E72">
        <w:rPr>
          <w:rFonts w:ascii="Amiri" w:hAnsi="Amiri" w:cs="Amiri"/>
          <w:sz w:val="36"/>
          <w:szCs w:val="36"/>
          <w:u w:val="single"/>
          <w:rtl/>
        </w:rPr>
        <w:t>ع</w:t>
      </w:r>
      <w:r w:rsidRPr="00C80DE0">
        <w:rPr>
          <w:rFonts w:ascii="Amiri" w:hAnsi="Amiri" w:cs="Amiri"/>
          <w:sz w:val="36"/>
          <w:szCs w:val="36"/>
          <w:rtl/>
        </w:rPr>
        <w:t>َلَيْكُمْ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534E72">
        <w:rPr>
          <w:rFonts w:ascii="Amiri" w:hAnsi="Amiri" w:cs="Amiri"/>
          <w:sz w:val="36"/>
          <w:szCs w:val="36"/>
          <w:u w:val="single"/>
          <w:rtl/>
        </w:rPr>
        <w:t>التَّوَّابُ</w:t>
      </w:r>
      <w:r w:rsidRPr="00C80DE0">
        <w:rPr>
          <w:rFonts w:ascii="Amiri" w:hAnsi="Amiri" w:cs="Amiri"/>
          <w:sz w:val="36"/>
          <w:szCs w:val="36"/>
        </w:rPr>
        <w:t xml:space="preserve"> </w:t>
      </w:r>
      <w:r w:rsidRPr="00C80DE0">
        <w:rPr>
          <w:rFonts w:ascii="Amiri" w:hAnsi="Amiri" w:cs="Amiri"/>
          <w:sz w:val="36"/>
          <w:szCs w:val="36"/>
          <w:rtl/>
        </w:rPr>
        <w:t>الرَّحِيمُ۔</w:t>
      </w:r>
      <w:r w:rsidR="00C941F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۳۹</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﴿تواب﴾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﴿تواب﴾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﴿تاب</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تواب﴾</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﴿توب</w:t>
      </w:r>
      <w:r w:rsidR="00005043">
        <w:rPr>
          <w:rFonts w:ascii="Amiri" w:hAnsi="Amiri" w:cs="Amiri" w:hint="cs"/>
          <w:sz w:val="36"/>
          <w:szCs w:val="36"/>
          <w:rtl/>
        </w:rPr>
        <w:t>ۃ</w:t>
      </w:r>
      <w:r w:rsidRPr="00C80DE0">
        <w:rPr>
          <w:rFonts w:ascii="Amiri" w:hAnsi="Amiri" w:cs="Amiri"/>
          <w:sz w:val="36"/>
          <w:szCs w:val="36"/>
          <w:rtl/>
        </w:rPr>
        <w:t>﴾</w:t>
      </w:r>
      <w:r w:rsidR="00967146">
        <w:rPr>
          <w:rFonts w:ascii="Amiri" w:hAnsi="Amiri" w:cs="Amiri" w:hint="cs"/>
          <w:sz w:val="36"/>
          <w:szCs w:val="36"/>
          <w:rtl/>
        </w:rPr>
        <w:t>(</w:t>
      </w:r>
      <w:r w:rsidR="00FD1804">
        <w:rPr>
          <w:rFonts w:ascii="Amiri" w:hAnsi="Amiri" w:cs="Amiri" w:hint="cs"/>
          <w:sz w:val="36"/>
          <w:szCs w:val="36"/>
          <w:rtl/>
        </w:rPr>
        <w:t>١٤٠</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١١۔</w:t>
      </w:r>
      <w:r w:rsidRPr="00C80DE0">
        <w:rPr>
          <w:rFonts w:ascii="Amiri" w:hAnsi="Amiri" w:cs="Amiri"/>
          <w:sz w:val="36"/>
          <w:szCs w:val="36"/>
        </w:rPr>
        <w:t xml:space="preserve">    </w:t>
      </w:r>
      <w:r w:rsidRPr="00C80DE0">
        <w:rPr>
          <w:rFonts w:ascii="Amiri" w:hAnsi="Amiri" w:cs="Amiri"/>
          <w:sz w:val="36"/>
          <w:szCs w:val="36"/>
          <w:rtl/>
        </w:rPr>
        <w:t>وَظَلَّلْنَا</w:t>
      </w:r>
      <w:r w:rsidRPr="00C80DE0">
        <w:rPr>
          <w:rFonts w:ascii="Amiri" w:hAnsi="Amiri" w:cs="Amiri"/>
          <w:sz w:val="36"/>
          <w:szCs w:val="36"/>
        </w:rPr>
        <w:t xml:space="preserve"> </w:t>
      </w:r>
      <w:r w:rsidRPr="00C80DE0">
        <w:rPr>
          <w:rFonts w:ascii="Amiri" w:hAnsi="Amiri" w:cs="Amiri"/>
          <w:sz w:val="36"/>
          <w:szCs w:val="36"/>
          <w:rtl/>
        </w:rPr>
        <w:t>عَلَيْكُمُ</w:t>
      </w:r>
      <w:r w:rsidRPr="00C80DE0">
        <w:rPr>
          <w:rFonts w:ascii="Amiri" w:hAnsi="Amiri" w:cs="Amiri"/>
          <w:sz w:val="36"/>
          <w:szCs w:val="36"/>
        </w:rPr>
        <w:t xml:space="preserve"> </w:t>
      </w:r>
      <w:r w:rsidRPr="00C80DE0">
        <w:rPr>
          <w:rFonts w:ascii="Amiri" w:hAnsi="Amiri" w:cs="Amiri"/>
          <w:sz w:val="36"/>
          <w:szCs w:val="36"/>
          <w:rtl/>
        </w:rPr>
        <w:t>الْغَمَامَ</w:t>
      </w:r>
      <w:r w:rsidRPr="00C80DE0">
        <w:rPr>
          <w:rFonts w:ascii="Amiri" w:hAnsi="Amiri" w:cs="Amiri"/>
          <w:sz w:val="36"/>
          <w:szCs w:val="36"/>
        </w:rPr>
        <w:t xml:space="preserve"> </w:t>
      </w:r>
      <w:r w:rsidRPr="00C80DE0">
        <w:rPr>
          <w:rFonts w:ascii="Amiri" w:hAnsi="Amiri" w:cs="Amiri"/>
          <w:sz w:val="36"/>
          <w:szCs w:val="36"/>
          <w:rtl/>
        </w:rPr>
        <w:t>وَأَنْزَلْنَا</w:t>
      </w:r>
      <w:r w:rsidRPr="00C80DE0">
        <w:rPr>
          <w:rFonts w:ascii="Amiri" w:hAnsi="Amiri" w:cs="Amiri"/>
          <w:sz w:val="36"/>
          <w:szCs w:val="36"/>
        </w:rPr>
        <w:t xml:space="preserve"> </w:t>
      </w:r>
      <w:r w:rsidRPr="00C80DE0">
        <w:rPr>
          <w:rFonts w:ascii="Amiri" w:hAnsi="Amiri" w:cs="Amiri"/>
          <w:sz w:val="36"/>
          <w:szCs w:val="36"/>
          <w:rtl/>
        </w:rPr>
        <w:t>عَلَيْكُمُ</w:t>
      </w:r>
      <w:r w:rsidRPr="00C80DE0">
        <w:rPr>
          <w:rFonts w:ascii="Amiri" w:hAnsi="Amiri" w:cs="Amiri"/>
          <w:sz w:val="36"/>
          <w:szCs w:val="36"/>
        </w:rPr>
        <w:t xml:space="preserve"> </w:t>
      </w:r>
      <w:r w:rsidRPr="00C80DE0">
        <w:rPr>
          <w:rFonts w:ascii="Amiri" w:hAnsi="Amiri" w:cs="Amiri"/>
          <w:sz w:val="36"/>
          <w:szCs w:val="36"/>
          <w:rtl/>
        </w:rPr>
        <w:t>الْمَنَّ</w:t>
      </w:r>
      <w:r w:rsidRPr="00C80DE0">
        <w:rPr>
          <w:rFonts w:ascii="Amiri" w:hAnsi="Amiri" w:cs="Amiri"/>
          <w:sz w:val="36"/>
          <w:szCs w:val="36"/>
        </w:rPr>
        <w:t xml:space="preserve"> </w:t>
      </w:r>
      <w:r w:rsidRPr="00C80DE0">
        <w:rPr>
          <w:rFonts w:ascii="Amiri" w:hAnsi="Amiri" w:cs="Amiri"/>
          <w:sz w:val="36"/>
          <w:szCs w:val="36"/>
          <w:rtl/>
        </w:rPr>
        <w:t>وَالسَّلْوَىٰ</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كُلُوا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طَيِّبَاتِ</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رَزَقْنَاكُمْ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534E72">
        <w:rPr>
          <w:rFonts w:ascii="Amiri" w:hAnsi="Amiri" w:cs="Amiri"/>
          <w:sz w:val="36"/>
          <w:szCs w:val="36"/>
          <w:u w:val="single"/>
          <w:rtl/>
        </w:rPr>
        <w:t>ظَلَمُونَا</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C80DE0">
        <w:rPr>
          <w:rFonts w:ascii="Amiri" w:hAnsi="Amiri" w:cs="Amiri"/>
          <w:sz w:val="36"/>
          <w:szCs w:val="36"/>
          <w:rtl/>
        </w:rPr>
        <w:t>أَنْفُسَهُمْ</w:t>
      </w:r>
      <w:r w:rsidRPr="00C80DE0">
        <w:rPr>
          <w:rFonts w:ascii="Amiri" w:hAnsi="Amiri" w:cs="Amiri"/>
          <w:sz w:val="36"/>
          <w:szCs w:val="36"/>
        </w:rPr>
        <w:t xml:space="preserve"> </w:t>
      </w:r>
      <w:r w:rsidRPr="00534E72">
        <w:rPr>
          <w:rFonts w:ascii="Amiri" w:hAnsi="Amiri" w:cs="Amiri"/>
          <w:sz w:val="36"/>
          <w:szCs w:val="36"/>
          <w:u w:val="single"/>
          <w:rtl/>
        </w:rPr>
        <w:t>يَظْلِمُونَ</w:t>
      </w:r>
      <w:r w:rsidRPr="00C80DE0">
        <w:rPr>
          <w:rFonts w:ascii="Amiri" w:hAnsi="Amiri" w:cs="Amiri"/>
          <w:sz w:val="36"/>
          <w:szCs w:val="36"/>
          <w:rtl/>
        </w:rPr>
        <w:t>۔</w:t>
      </w:r>
      <w:r w:rsidRPr="00C80DE0">
        <w:rPr>
          <w:rFonts w:ascii="Amiri" w:hAnsi="Amiri" w:cs="Amiri"/>
          <w:sz w:val="36"/>
          <w:szCs w:val="36"/>
        </w:rPr>
        <w:tab/>
      </w:r>
      <w:r w:rsidR="00C941F7">
        <w:rPr>
          <w:rFonts w:ascii="Amiri" w:hAnsi="Amiri" w:cs="Amiri" w:hint="cs"/>
          <w:sz w:val="36"/>
          <w:szCs w:val="36"/>
          <w:rtl/>
        </w:rPr>
        <w:t>(</w:t>
      </w:r>
      <w:r w:rsidR="00FD1804">
        <w:rPr>
          <w:rFonts w:ascii="Amiri" w:hAnsi="Amiri" w:cs="Amiri" w:hint="cs"/>
          <w:sz w:val="36"/>
          <w:szCs w:val="36"/>
          <w:rtl/>
        </w:rPr>
        <w:t>١٤١</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﴿ظلمونا﴾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﴿ظلمونا﴾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﴿ظلمونا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﴿ظلم﴾</w:t>
      </w:r>
      <w:r w:rsidR="00C941F7">
        <w:rPr>
          <w:rFonts w:ascii="Amiri" w:hAnsi="Amiri" w:cs="Amiri" w:hint="cs"/>
          <w:sz w:val="36"/>
          <w:szCs w:val="36"/>
          <w:rtl/>
        </w:rPr>
        <w:t>(</w:t>
      </w:r>
      <w:r w:rsidR="00FD1804">
        <w:rPr>
          <w:rFonts w:ascii="Amiri" w:hAnsi="Amiri" w:cs="Amiri" w:hint="cs"/>
          <w:sz w:val="36"/>
          <w:szCs w:val="36"/>
          <w:rtl/>
        </w:rPr>
        <w:t>١٤٢</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67C5" w:rsidRDefault="00646F3B" w:rsidP="0089417B">
      <w:pPr>
        <w:bidi/>
        <w:jc w:val="both"/>
        <w:rPr>
          <w:rFonts w:ascii="Amiri" w:hAnsi="Amiri" w:cs="Amiri"/>
          <w:sz w:val="36"/>
          <w:szCs w:val="36"/>
          <w:rtl/>
        </w:rPr>
      </w:pPr>
      <w:r w:rsidRPr="00C80DE0">
        <w:rPr>
          <w:rFonts w:ascii="Amiri" w:hAnsi="Amiri" w:cs="Amiri"/>
          <w:sz w:val="36"/>
          <w:szCs w:val="36"/>
          <w:rtl/>
        </w:rPr>
        <w:t>١٢۔</w:t>
      </w:r>
      <w:r w:rsidRPr="00C80DE0">
        <w:rPr>
          <w:rFonts w:ascii="Amiri" w:hAnsi="Amiri" w:cs="Amiri"/>
          <w:sz w:val="36"/>
          <w:szCs w:val="36"/>
        </w:rPr>
        <w:t xml:space="preserve">    </w:t>
      </w:r>
      <w:r w:rsidRPr="00C80DE0">
        <w:rPr>
          <w:rFonts w:ascii="Amiri" w:hAnsi="Amiri" w:cs="Amiri"/>
          <w:sz w:val="36"/>
          <w:szCs w:val="36"/>
          <w:rtl/>
        </w:rPr>
        <w:t>فَوَيْلٌ</w:t>
      </w:r>
      <w:r w:rsidRPr="00C80DE0">
        <w:rPr>
          <w:rFonts w:ascii="Amiri" w:hAnsi="Amiri" w:cs="Amiri"/>
          <w:sz w:val="36"/>
          <w:szCs w:val="36"/>
        </w:rPr>
        <w:t xml:space="preserve"> </w:t>
      </w:r>
      <w:r w:rsidRPr="00C80DE0">
        <w:rPr>
          <w:rFonts w:ascii="Amiri" w:hAnsi="Amiri" w:cs="Amiri"/>
          <w:sz w:val="36"/>
          <w:szCs w:val="36"/>
          <w:rtl/>
        </w:rPr>
        <w:t>لِلَّذِينَ</w:t>
      </w:r>
      <w:r w:rsidRPr="00C80DE0">
        <w:rPr>
          <w:rFonts w:ascii="Amiri" w:hAnsi="Amiri" w:cs="Amiri"/>
          <w:sz w:val="36"/>
          <w:szCs w:val="36"/>
        </w:rPr>
        <w:t xml:space="preserve"> </w:t>
      </w:r>
      <w:r w:rsidRPr="00534E72">
        <w:rPr>
          <w:rFonts w:ascii="Amiri" w:hAnsi="Amiri" w:cs="Amiri"/>
          <w:sz w:val="36"/>
          <w:szCs w:val="36"/>
          <w:u w:val="single"/>
          <w:rtl/>
        </w:rPr>
        <w:t>يَكْتُبُونَ</w:t>
      </w:r>
      <w:r w:rsidRPr="00C80DE0">
        <w:rPr>
          <w:rFonts w:ascii="Amiri" w:hAnsi="Amiri" w:cs="Amiri"/>
          <w:sz w:val="36"/>
          <w:szCs w:val="36"/>
        </w:rPr>
        <w:t xml:space="preserve"> </w:t>
      </w:r>
      <w:r w:rsidRPr="00C80DE0">
        <w:rPr>
          <w:rFonts w:ascii="Amiri" w:hAnsi="Amiri" w:cs="Amiri"/>
          <w:sz w:val="36"/>
          <w:szCs w:val="36"/>
          <w:rtl/>
        </w:rPr>
        <w:t>الْكِتَابَ</w:t>
      </w:r>
      <w:r w:rsidRPr="00C80DE0">
        <w:rPr>
          <w:rFonts w:ascii="Amiri" w:hAnsi="Amiri" w:cs="Amiri"/>
          <w:sz w:val="36"/>
          <w:szCs w:val="36"/>
        </w:rPr>
        <w:t xml:space="preserve"> </w:t>
      </w:r>
      <w:r w:rsidRPr="00C80DE0">
        <w:rPr>
          <w:rFonts w:ascii="Amiri" w:hAnsi="Amiri" w:cs="Amiri"/>
          <w:sz w:val="36"/>
          <w:szCs w:val="36"/>
          <w:rtl/>
        </w:rPr>
        <w:t>بِأَيْدِيهِمْ</w:t>
      </w:r>
      <w:r w:rsidRPr="00C80DE0">
        <w:rPr>
          <w:rFonts w:ascii="Amiri" w:hAnsi="Amiri" w:cs="Amiri"/>
          <w:sz w:val="36"/>
          <w:szCs w:val="36"/>
        </w:rPr>
        <w:t xml:space="preserve"> </w:t>
      </w:r>
      <w:r w:rsidRPr="00C80DE0">
        <w:rPr>
          <w:rFonts w:ascii="Amiri" w:hAnsi="Amiri" w:cs="Amiri"/>
          <w:sz w:val="36"/>
          <w:szCs w:val="36"/>
          <w:rtl/>
        </w:rPr>
        <w:t>ثُمَّ</w:t>
      </w:r>
      <w:r w:rsidRPr="00C80DE0">
        <w:rPr>
          <w:rFonts w:ascii="Amiri" w:hAnsi="Amiri" w:cs="Amiri"/>
          <w:sz w:val="36"/>
          <w:szCs w:val="36"/>
        </w:rPr>
        <w:t xml:space="preserve"> </w:t>
      </w:r>
      <w:r w:rsidRPr="00C80DE0">
        <w:rPr>
          <w:rFonts w:ascii="Amiri" w:hAnsi="Amiri" w:cs="Amiri"/>
          <w:sz w:val="36"/>
          <w:szCs w:val="36"/>
          <w:rtl/>
        </w:rPr>
        <w:t>يَقُولُونَ</w:t>
      </w:r>
      <w:r w:rsidRPr="00C80DE0">
        <w:rPr>
          <w:rFonts w:ascii="Amiri" w:hAnsi="Amiri" w:cs="Amiri"/>
          <w:sz w:val="36"/>
          <w:szCs w:val="36"/>
        </w:rPr>
        <w:t xml:space="preserve"> </w:t>
      </w:r>
      <w:r w:rsidRPr="00C80DE0">
        <w:rPr>
          <w:rFonts w:ascii="Amiri" w:hAnsi="Amiri" w:cs="Amiri"/>
          <w:sz w:val="36"/>
          <w:szCs w:val="36"/>
          <w:rtl/>
        </w:rPr>
        <w:t>هَٰذَا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لِيَشْتَرُوا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ثَمَنًا</w:t>
      </w:r>
      <w:r w:rsidRPr="00C80DE0">
        <w:rPr>
          <w:rFonts w:ascii="Amiri" w:hAnsi="Amiri" w:cs="Amiri"/>
          <w:sz w:val="36"/>
          <w:szCs w:val="36"/>
        </w:rPr>
        <w:t xml:space="preserve"> </w:t>
      </w:r>
      <w:r w:rsidRPr="00C80DE0">
        <w:rPr>
          <w:rFonts w:ascii="Amiri" w:hAnsi="Amiri" w:cs="Amiri"/>
          <w:sz w:val="36"/>
          <w:szCs w:val="36"/>
          <w:rtl/>
        </w:rPr>
        <w:t>قَلِيلًا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فَوَيْلٌ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مِمَّا</w:t>
      </w:r>
      <w:r w:rsidRPr="00C80DE0">
        <w:rPr>
          <w:rFonts w:ascii="Amiri" w:hAnsi="Amiri" w:cs="Amiri"/>
          <w:sz w:val="36"/>
          <w:szCs w:val="36"/>
        </w:rPr>
        <w:t xml:space="preserve"> </w:t>
      </w:r>
      <w:r w:rsidRPr="00534E72">
        <w:rPr>
          <w:rFonts w:ascii="Amiri" w:hAnsi="Amiri" w:cs="Amiri"/>
          <w:sz w:val="36"/>
          <w:szCs w:val="36"/>
          <w:u w:val="single"/>
          <w:rtl/>
        </w:rPr>
        <w:t>كَتَبَتْ</w:t>
      </w:r>
      <w:r w:rsidRPr="00C80DE0">
        <w:rPr>
          <w:rFonts w:ascii="Amiri" w:hAnsi="Amiri" w:cs="Amiri"/>
          <w:sz w:val="36"/>
          <w:szCs w:val="36"/>
        </w:rPr>
        <w:t xml:space="preserve"> </w:t>
      </w:r>
      <w:r w:rsidRPr="00C80DE0">
        <w:rPr>
          <w:rFonts w:ascii="Amiri" w:hAnsi="Amiri" w:cs="Amiri"/>
          <w:sz w:val="36"/>
          <w:szCs w:val="36"/>
          <w:rtl/>
        </w:rPr>
        <w:t>أَيْدِيهِمْ</w:t>
      </w:r>
      <w:r w:rsidRPr="00C80DE0">
        <w:rPr>
          <w:rFonts w:ascii="Amiri" w:hAnsi="Amiri" w:cs="Amiri"/>
          <w:sz w:val="36"/>
          <w:szCs w:val="36"/>
        </w:rPr>
        <w:t xml:space="preserve"> </w:t>
      </w:r>
      <w:r w:rsidRPr="00C80DE0">
        <w:rPr>
          <w:rFonts w:ascii="Amiri" w:hAnsi="Amiri" w:cs="Amiri"/>
          <w:sz w:val="36"/>
          <w:szCs w:val="36"/>
          <w:rtl/>
        </w:rPr>
        <w:t>وَوَيْلٌ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مِمَّا</w:t>
      </w:r>
      <w:r w:rsidRPr="00C80DE0">
        <w:rPr>
          <w:rFonts w:ascii="Amiri" w:hAnsi="Amiri" w:cs="Amiri"/>
          <w:sz w:val="36"/>
          <w:szCs w:val="36"/>
        </w:rPr>
        <w:t xml:space="preserve"> </w:t>
      </w:r>
      <w:r w:rsidRPr="00C80DE0">
        <w:rPr>
          <w:rFonts w:ascii="Amiri" w:hAnsi="Amiri" w:cs="Amiri"/>
          <w:sz w:val="36"/>
          <w:szCs w:val="36"/>
          <w:rtl/>
        </w:rPr>
        <w:t>يَكْسِبُونَ۔</w:t>
      </w:r>
      <w:r w:rsidR="00C941F7">
        <w:rPr>
          <w:rFonts w:ascii="Amiri" w:hAnsi="Amiri" w:cs="Amiri" w:hint="cs"/>
          <w:sz w:val="36"/>
          <w:szCs w:val="36"/>
          <w:rtl/>
        </w:rPr>
        <w:t>(</w:t>
      </w:r>
      <w:r w:rsidR="00FD1804">
        <w:rPr>
          <w:rFonts w:ascii="Amiri" w:hAnsi="Amiri" w:cs="Amiri" w:hint="cs"/>
          <w:sz w:val="36"/>
          <w:szCs w:val="36"/>
          <w:rtl/>
        </w:rPr>
        <w:t>١٤</w:t>
      </w:r>
      <w:r w:rsidR="00FD1804">
        <w:rPr>
          <w:rFonts w:ascii="Amiri" w:hAnsi="Amiri" w:cs="Amiri" w:hint="cs"/>
          <w:sz w:val="36"/>
          <w:szCs w:val="36"/>
          <w:rtl/>
          <w:lang w:bidi="fa-IR"/>
        </w:rPr>
        <w:t>۳</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﴿کتبت﴾</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﴿یکتبون﴾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﴿یکتبون﴾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﴿کتبت﴾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﴿یکتبون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کتبت﴾</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﴿کت</w:t>
      </w:r>
      <w:r w:rsidR="00966253">
        <w:rPr>
          <w:rFonts w:ascii="Amiri" w:hAnsi="Amiri" w:cs="Amiri" w:hint="cs"/>
          <w:sz w:val="36"/>
          <w:szCs w:val="36"/>
          <w:rtl/>
        </w:rPr>
        <w:t>ا</w:t>
      </w:r>
      <w:r w:rsidRPr="00C80DE0">
        <w:rPr>
          <w:rFonts w:ascii="Amiri" w:hAnsi="Amiri" w:cs="Amiri"/>
          <w:sz w:val="36"/>
          <w:szCs w:val="36"/>
          <w:rtl/>
        </w:rPr>
        <w:t>ب</w:t>
      </w:r>
      <w:r w:rsidR="00966253">
        <w:rPr>
          <w:rFonts w:ascii="Amiri" w:hAnsi="Amiri" w:cs="Amiri" w:hint="cs"/>
          <w:sz w:val="36"/>
          <w:szCs w:val="36"/>
          <w:rtl/>
        </w:rPr>
        <w:t>ۃ</w:t>
      </w:r>
      <w:r w:rsidRPr="00C80DE0">
        <w:rPr>
          <w:rFonts w:ascii="Amiri" w:hAnsi="Amiri" w:cs="Amiri"/>
          <w:sz w:val="36"/>
          <w:szCs w:val="36"/>
          <w:rtl/>
        </w:rPr>
        <w:t>﴾</w:t>
      </w:r>
      <w:r w:rsidR="00C941F7">
        <w:rPr>
          <w:rFonts w:ascii="Amiri" w:hAnsi="Amiri" w:cs="Amiri" w:hint="cs"/>
          <w:sz w:val="36"/>
          <w:szCs w:val="36"/>
          <w:rtl/>
        </w:rPr>
        <w:t>(</w:t>
      </w:r>
      <w:r w:rsidR="00FD1804">
        <w:rPr>
          <w:rFonts w:ascii="Amiri" w:hAnsi="Amiri" w:cs="Amiri" w:hint="cs"/>
          <w:sz w:val="36"/>
          <w:szCs w:val="36"/>
          <w:rtl/>
        </w:rPr>
        <w:t>١٤٤</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١٣۔</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قِيلَ</w:t>
      </w:r>
      <w:r w:rsidRPr="00C80DE0">
        <w:rPr>
          <w:rFonts w:ascii="Amiri" w:hAnsi="Amiri" w:cs="Amiri"/>
          <w:sz w:val="36"/>
          <w:szCs w:val="36"/>
        </w:rPr>
        <w:t xml:space="preserve"> </w:t>
      </w:r>
      <w:r w:rsidRPr="00C80DE0">
        <w:rPr>
          <w:rFonts w:ascii="Amiri" w:hAnsi="Amiri" w:cs="Amiri"/>
          <w:sz w:val="36"/>
          <w:szCs w:val="36"/>
          <w:rtl/>
        </w:rPr>
        <w:t>لَهُمْ</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534E72">
        <w:rPr>
          <w:rFonts w:ascii="Amiri" w:hAnsi="Amiri" w:cs="Amiri"/>
          <w:sz w:val="36"/>
          <w:szCs w:val="36"/>
          <w:u w:val="single"/>
          <w:rtl/>
        </w:rPr>
        <w:t>نُؤْمِنُ</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عَلَيْنَا</w:t>
      </w:r>
      <w:r w:rsidRPr="00C80DE0">
        <w:rPr>
          <w:rFonts w:ascii="Amiri" w:hAnsi="Amiri" w:cs="Amiri"/>
          <w:sz w:val="36"/>
          <w:szCs w:val="36"/>
        </w:rPr>
        <w:t xml:space="preserve"> </w:t>
      </w:r>
      <w:r w:rsidRPr="00C80DE0">
        <w:rPr>
          <w:rFonts w:ascii="Amiri" w:hAnsi="Amiri" w:cs="Amiri"/>
          <w:sz w:val="36"/>
          <w:szCs w:val="36"/>
          <w:rtl/>
        </w:rPr>
        <w:t>وَيَكْفُرُونَ</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وَرَاءَهُ</w:t>
      </w:r>
      <w:r w:rsidRPr="00C80DE0">
        <w:rPr>
          <w:rFonts w:ascii="Amiri" w:hAnsi="Amiri" w:cs="Amiri"/>
          <w:sz w:val="36"/>
          <w:szCs w:val="36"/>
        </w:rPr>
        <w:t xml:space="preserve"> </w:t>
      </w:r>
      <w:r w:rsidRPr="00C80DE0">
        <w:rPr>
          <w:rFonts w:ascii="Amiri" w:hAnsi="Amiri" w:cs="Amiri"/>
          <w:sz w:val="36"/>
          <w:szCs w:val="36"/>
          <w:rtl/>
        </w:rPr>
        <w:t>وَهُوَ</w:t>
      </w:r>
      <w:r w:rsidRPr="00C80DE0">
        <w:rPr>
          <w:rFonts w:ascii="Amiri" w:hAnsi="Amiri" w:cs="Amiri"/>
          <w:sz w:val="36"/>
          <w:szCs w:val="36"/>
        </w:rPr>
        <w:t xml:space="preserve"> </w:t>
      </w:r>
      <w:r w:rsidRPr="00C80DE0">
        <w:rPr>
          <w:rFonts w:ascii="Amiri" w:hAnsi="Amiri" w:cs="Amiri"/>
          <w:sz w:val="36"/>
          <w:szCs w:val="36"/>
          <w:rtl/>
        </w:rPr>
        <w:t>الْحَقُّ</w:t>
      </w:r>
      <w:r w:rsidRPr="00C80DE0">
        <w:rPr>
          <w:rFonts w:ascii="Amiri" w:hAnsi="Amiri" w:cs="Amiri"/>
          <w:sz w:val="36"/>
          <w:szCs w:val="36"/>
        </w:rPr>
        <w:t xml:space="preserve"> </w:t>
      </w:r>
      <w:r w:rsidRPr="00C80DE0">
        <w:rPr>
          <w:rFonts w:ascii="Amiri" w:hAnsi="Amiri" w:cs="Amiri"/>
          <w:sz w:val="36"/>
          <w:szCs w:val="36"/>
          <w:rtl/>
        </w:rPr>
        <w:t>مُصَدِّقًا</w:t>
      </w:r>
      <w:r w:rsidRPr="00C80DE0">
        <w:rPr>
          <w:rFonts w:ascii="Amiri" w:hAnsi="Amiri" w:cs="Amiri"/>
          <w:sz w:val="36"/>
          <w:szCs w:val="36"/>
        </w:rPr>
        <w:t xml:space="preserve"> </w:t>
      </w:r>
      <w:r w:rsidRPr="00C80DE0">
        <w:rPr>
          <w:rFonts w:ascii="Amiri" w:hAnsi="Amiri" w:cs="Amiri"/>
          <w:sz w:val="36"/>
          <w:szCs w:val="36"/>
          <w:rtl/>
        </w:rPr>
        <w:t>لِمَا</w:t>
      </w:r>
      <w:r w:rsidRPr="00C80DE0">
        <w:rPr>
          <w:rFonts w:ascii="Amiri" w:hAnsi="Amiri" w:cs="Amiri"/>
          <w:sz w:val="36"/>
          <w:szCs w:val="36"/>
        </w:rPr>
        <w:t xml:space="preserve"> </w:t>
      </w:r>
      <w:r w:rsidRPr="00C80DE0">
        <w:rPr>
          <w:rFonts w:ascii="Amiri" w:hAnsi="Amiri" w:cs="Amiri"/>
          <w:sz w:val="36"/>
          <w:szCs w:val="36"/>
          <w:rtl/>
        </w:rPr>
        <w:t>مَعَهُمْ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فَلِمَ</w:t>
      </w:r>
      <w:r w:rsidRPr="00C80DE0">
        <w:rPr>
          <w:rFonts w:ascii="Amiri" w:hAnsi="Amiri" w:cs="Amiri"/>
          <w:sz w:val="36"/>
          <w:szCs w:val="36"/>
        </w:rPr>
        <w:t xml:space="preserve"> </w:t>
      </w:r>
      <w:r w:rsidRPr="00C80DE0">
        <w:rPr>
          <w:rFonts w:ascii="Amiri" w:hAnsi="Amiri" w:cs="Amiri"/>
          <w:sz w:val="36"/>
          <w:szCs w:val="36"/>
          <w:rtl/>
        </w:rPr>
        <w:t>تَقْتُلُونَ</w:t>
      </w:r>
      <w:r w:rsidRPr="00C80DE0">
        <w:rPr>
          <w:rFonts w:ascii="Amiri" w:hAnsi="Amiri" w:cs="Amiri"/>
          <w:sz w:val="36"/>
          <w:szCs w:val="36"/>
        </w:rPr>
        <w:t xml:space="preserve"> </w:t>
      </w:r>
      <w:r w:rsidRPr="00C80DE0">
        <w:rPr>
          <w:rFonts w:ascii="Amiri" w:hAnsi="Amiri" w:cs="Amiri"/>
          <w:sz w:val="36"/>
          <w:szCs w:val="36"/>
          <w:rtl/>
        </w:rPr>
        <w:t>أَنْبِيَاءَ</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قَبْلُ</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كُنْتُمْ</w:t>
      </w:r>
      <w:r w:rsidRPr="00C80DE0">
        <w:rPr>
          <w:rFonts w:ascii="Amiri" w:hAnsi="Amiri" w:cs="Amiri"/>
          <w:sz w:val="36"/>
          <w:szCs w:val="36"/>
        </w:rPr>
        <w:t xml:space="preserve"> </w:t>
      </w:r>
      <w:r w:rsidRPr="00534E72">
        <w:rPr>
          <w:rFonts w:ascii="Amiri" w:hAnsi="Amiri" w:cs="Amiri"/>
          <w:sz w:val="36"/>
          <w:szCs w:val="36"/>
          <w:u w:val="single"/>
          <w:rtl/>
        </w:rPr>
        <w:t>مُؤْمِنِينَ</w:t>
      </w:r>
      <w:r w:rsidRPr="00C80DE0">
        <w:rPr>
          <w:rFonts w:ascii="Amiri" w:hAnsi="Amiri" w:cs="Amiri"/>
          <w:sz w:val="36"/>
          <w:szCs w:val="36"/>
          <w:rtl/>
        </w:rPr>
        <w:t>۔</w:t>
      </w:r>
      <w:r w:rsidR="00C941F7">
        <w:rPr>
          <w:rFonts w:ascii="Amiri" w:hAnsi="Amiri" w:cs="Amiri" w:hint="cs"/>
          <w:sz w:val="36"/>
          <w:szCs w:val="36"/>
          <w:rtl/>
        </w:rPr>
        <w:t>(</w:t>
      </w:r>
      <w:r w:rsidR="00FD1804">
        <w:rPr>
          <w:rFonts w:ascii="Amiri" w:hAnsi="Amiri" w:cs="Amiri" w:hint="cs"/>
          <w:sz w:val="36"/>
          <w:szCs w:val="36"/>
          <w:rtl/>
        </w:rPr>
        <w:t>١٤٥</w:t>
      </w:r>
      <w:r w:rsidR="00C941F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sidR="00B35EC6">
        <w:rPr>
          <w:rFonts w:ascii="Amiri" w:hAnsi="Amiri" w:cs="Amiri" w:hint="cs"/>
          <w:sz w:val="36"/>
          <w:szCs w:val="36"/>
          <w:rtl/>
        </w:rPr>
        <w:t>ن</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00B35EC6">
        <w:rPr>
          <w:rFonts w:ascii="Amiri" w:hAnsi="Amiri" w:cs="Amiri"/>
          <w:sz w:val="36"/>
          <w:szCs w:val="36"/>
          <w:rtl/>
        </w:rPr>
        <w:t>﴿</w:t>
      </w:r>
      <w:r w:rsidR="00B35EC6">
        <w:rPr>
          <w:rFonts w:ascii="Amiri" w:hAnsi="Amiri" w:cs="Amiri" w:hint="cs"/>
          <w:sz w:val="36"/>
          <w:szCs w:val="36"/>
          <w:rtl/>
        </w:rPr>
        <w:t>ن</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sidR="00B35EC6">
        <w:rPr>
          <w:rFonts w:ascii="Amiri" w:hAnsi="Amiri" w:cs="Amiri" w:hint="cs"/>
          <w:sz w:val="36"/>
          <w:szCs w:val="36"/>
          <w:rtl/>
        </w:rPr>
        <w:t>ن</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﴿ا</w:t>
      </w:r>
      <w:r w:rsidR="00B35EC6">
        <w:rPr>
          <w:rFonts w:ascii="Amiri" w:hAnsi="Amiri" w:cs="Amiri" w:hint="cs"/>
          <w:sz w:val="36"/>
          <w:szCs w:val="36"/>
          <w:rtl/>
        </w:rPr>
        <w:t>ی</w:t>
      </w:r>
      <w:r w:rsidRPr="00C80DE0">
        <w:rPr>
          <w:rFonts w:ascii="Amiri" w:hAnsi="Amiri" w:cs="Amiri"/>
          <w:sz w:val="36"/>
          <w:szCs w:val="36"/>
          <w:rtl/>
        </w:rPr>
        <w:t>م</w:t>
      </w:r>
      <w:r w:rsidR="00B35EC6">
        <w:rPr>
          <w:rFonts w:ascii="Amiri" w:hAnsi="Amiri" w:cs="Amiri" w:hint="cs"/>
          <w:sz w:val="36"/>
          <w:szCs w:val="36"/>
          <w:rtl/>
        </w:rPr>
        <w:t>ا</w:t>
      </w:r>
      <w:r w:rsidRPr="00C80DE0">
        <w:rPr>
          <w:rFonts w:ascii="Amiri" w:hAnsi="Amiri" w:cs="Amiri"/>
          <w:sz w:val="36"/>
          <w:szCs w:val="36"/>
          <w:rtl/>
        </w:rPr>
        <w:t>ن﴾</w:t>
      </w:r>
      <w:r w:rsidR="00C941F7">
        <w:rPr>
          <w:rFonts w:ascii="Amiri" w:hAnsi="Amiri" w:cs="Amiri" w:hint="cs"/>
          <w:sz w:val="36"/>
          <w:szCs w:val="36"/>
          <w:rtl/>
        </w:rPr>
        <w:t>(</w:t>
      </w:r>
      <w:r w:rsidR="00FD1804">
        <w:rPr>
          <w:rFonts w:ascii="Amiri" w:hAnsi="Amiri" w:cs="Amiri" w:hint="cs"/>
          <w:sz w:val="36"/>
          <w:szCs w:val="36"/>
          <w:rtl/>
        </w:rPr>
        <w:t>١٤٦</w:t>
      </w:r>
      <w:r w:rsidR="00C941F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١٤۔</w:t>
      </w:r>
      <w:r w:rsidRPr="00C80DE0">
        <w:rPr>
          <w:rFonts w:ascii="Amiri" w:hAnsi="Amiri" w:cs="Amiri"/>
          <w:sz w:val="36"/>
          <w:szCs w:val="36"/>
        </w:rPr>
        <w:t xml:space="preserve">    </w:t>
      </w:r>
      <w:r w:rsidRPr="00C80DE0">
        <w:rPr>
          <w:rFonts w:ascii="Amiri" w:hAnsi="Amiri" w:cs="Amiri"/>
          <w:sz w:val="36"/>
          <w:szCs w:val="36"/>
          <w:rtl/>
        </w:rPr>
        <w:t>وَإِذْ</w:t>
      </w:r>
      <w:r w:rsidRPr="00C80DE0">
        <w:rPr>
          <w:rFonts w:ascii="Amiri" w:hAnsi="Amiri" w:cs="Amiri"/>
          <w:sz w:val="36"/>
          <w:szCs w:val="36"/>
        </w:rPr>
        <w:t xml:space="preserve"> </w:t>
      </w:r>
      <w:r w:rsidRPr="00C80DE0">
        <w:rPr>
          <w:rFonts w:ascii="Amiri" w:hAnsi="Amiri" w:cs="Amiri"/>
          <w:sz w:val="36"/>
          <w:szCs w:val="36"/>
          <w:rtl/>
        </w:rPr>
        <w:t>أَخَذْنَا</w:t>
      </w:r>
      <w:r w:rsidRPr="00C80DE0">
        <w:rPr>
          <w:rFonts w:ascii="Amiri" w:hAnsi="Amiri" w:cs="Amiri"/>
          <w:sz w:val="36"/>
          <w:szCs w:val="36"/>
        </w:rPr>
        <w:t xml:space="preserve"> </w:t>
      </w:r>
      <w:r w:rsidRPr="00C80DE0">
        <w:rPr>
          <w:rFonts w:ascii="Amiri" w:hAnsi="Amiri" w:cs="Amiri"/>
          <w:sz w:val="36"/>
          <w:szCs w:val="36"/>
          <w:rtl/>
        </w:rPr>
        <w:t>مِيثَاقَكُمْ</w:t>
      </w:r>
      <w:r w:rsidRPr="00C80DE0">
        <w:rPr>
          <w:rFonts w:ascii="Amiri" w:hAnsi="Amiri" w:cs="Amiri"/>
          <w:sz w:val="36"/>
          <w:szCs w:val="36"/>
        </w:rPr>
        <w:t xml:space="preserve"> </w:t>
      </w:r>
      <w:r w:rsidRPr="00C80DE0">
        <w:rPr>
          <w:rFonts w:ascii="Amiri" w:hAnsi="Amiri" w:cs="Amiri"/>
          <w:sz w:val="36"/>
          <w:szCs w:val="36"/>
          <w:rtl/>
        </w:rPr>
        <w:t>وَرَفَعْنَا</w:t>
      </w:r>
      <w:r w:rsidRPr="00C80DE0">
        <w:rPr>
          <w:rFonts w:ascii="Amiri" w:hAnsi="Amiri" w:cs="Amiri"/>
          <w:sz w:val="36"/>
          <w:szCs w:val="36"/>
        </w:rPr>
        <w:t xml:space="preserve"> </w:t>
      </w:r>
      <w:r w:rsidRPr="00C80DE0">
        <w:rPr>
          <w:rFonts w:ascii="Amiri" w:hAnsi="Amiri" w:cs="Amiri"/>
          <w:sz w:val="36"/>
          <w:szCs w:val="36"/>
          <w:rtl/>
        </w:rPr>
        <w:t>فَوْقَكُمُ</w:t>
      </w:r>
      <w:r w:rsidRPr="00C80DE0">
        <w:rPr>
          <w:rFonts w:ascii="Amiri" w:hAnsi="Amiri" w:cs="Amiri"/>
          <w:sz w:val="36"/>
          <w:szCs w:val="36"/>
        </w:rPr>
        <w:t xml:space="preserve"> </w:t>
      </w:r>
      <w:r w:rsidRPr="00C80DE0">
        <w:rPr>
          <w:rFonts w:ascii="Amiri" w:hAnsi="Amiri" w:cs="Amiri"/>
          <w:sz w:val="36"/>
          <w:szCs w:val="36"/>
          <w:rtl/>
        </w:rPr>
        <w:t>الطُّورَ</w:t>
      </w:r>
      <w:r w:rsidRPr="00C80DE0">
        <w:rPr>
          <w:rFonts w:ascii="Amiri" w:hAnsi="Amiri" w:cs="Amiri"/>
          <w:sz w:val="36"/>
          <w:szCs w:val="36"/>
        </w:rPr>
        <w:t xml:space="preserve"> </w:t>
      </w:r>
      <w:r w:rsidRPr="00C80DE0">
        <w:rPr>
          <w:rFonts w:ascii="Amiri" w:hAnsi="Amiri" w:cs="Amiri"/>
          <w:sz w:val="36"/>
          <w:szCs w:val="36"/>
          <w:rtl/>
        </w:rPr>
        <w:t>خُذُوا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آتَيْنَاكُمْ</w:t>
      </w:r>
      <w:r w:rsidRPr="00C80DE0">
        <w:rPr>
          <w:rFonts w:ascii="Amiri" w:hAnsi="Amiri" w:cs="Amiri"/>
          <w:sz w:val="36"/>
          <w:szCs w:val="36"/>
        </w:rPr>
        <w:t xml:space="preserve"> </w:t>
      </w:r>
      <w:r w:rsidRPr="00C80DE0">
        <w:rPr>
          <w:rFonts w:ascii="Amiri" w:hAnsi="Amiri" w:cs="Amiri"/>
          <w:sz w:val="36"/>
          <w:szCs w:val="36"/>
          <w:rtl/>
        </w:rPr>
        <w:t>بِقُوَّةٍ</w:t>
      </w:r>
      <w:r w:rsidRPr="00C80DE0">
        <w:rPr>
          <w:rFonts w:ascii="Amiri" w:hAnsi="Amiri" w:cs="Amiri"/>
          <w:sz w:val="36"/>
          <w:szCs w:val="36"/>
        </w:rPr>
        <w:t xml:space="preserve"> </w:t>
      </w:r>
      <w:r w:rsidRPr="00C80DE0">
        <w:rPr>
          <w:rFonts w:ascii="Amiri" w:hAnsi="Amiri" w:cs="Amiri"/>
          <w:sz w:val="36"/>
          <w:szCs w:val="36"/>
          <w:rtl/>
        </w:rPr>
        <w:t>وَاسْمَعُوا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قَالُوا</w:t>
      </w:r>
      <w:r w:rsidRPr="00C80DE0">
        <w:rPr>
          <w:rFonts w:ascii="Amiri" w:hAnsi="Amiri" w:cs="Amiri"/>
          <w:sz w:val="36"/>
          <w:szCs w:val="36"/>
        </w:rPr>
        <w:t xml:space="preserve"> </w:t>
      </w:r>
      <w:r w:rsidRPr="00C80DE0">
        <w:rPr>
          <w:rFonts w:ascii="Amiri" w:hAnsi="Amiri" w:cs="Amiri"/>
          <w:sz w:val="36"/>
          <w:szCs w:val="36"/>
          <w:rtl/>
        </w:rPr>
        <w:t>سَمِعْنَا</w:t>
      </w:r>
      <w:r w:rsidRPr="00C80DE0">
        <w:rPr>
          <w:rFonts w:ascii="Amiri" w:hAnsi="Amiri" w:cs="Amiri"/>
          <w:sz w:val="36"/>
          <w:szCs w:val="36"/>
        </w:rPr>
        <w:t xml:space="preserve"> </w:t>
      </w:r>
      <w:r w:rsidRPr="00C80DE0">
        <w:rPr>
          <w:rFonts w:ascii="Amiri" w:hAnsi="Amiri" w:cs="Amiri"/>
          <w:sz w:val="36"/>
          <w:szCs w:val="36"/>
          <w:rtl/>
        </w:rPr>
        <w:t>وَعَصَيْنَا</w:t>
      </w:r>
      <w:r w:rsidRPr="00C80DE0">
        <w:rPr>
          <w:rFonts w:ascii="Amiri" w:hAnsi="Amiri" w:cs="Amiri"/>
          <w:sz w:val="36"/>
          <w:szCs w:val="36"/>
        </w:rPr>
        <w:t xml:space="preserve"> </w:t>
      </w:r>
      <w:r w:rsidRPr="00C80DE0">
        <w:rPr>
          <w:rFonts w:ascii="Amiri" w:hAnsi="Amiri" w:cs="Amiri"/>
          <w:sz w:val="36"/>
          <w:szCs w:val="36"/>
          <w:rtl/>
        </w:rPr>
        <w:t>وَأُشْرِبُوا</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قُلُوبِهِمُ</w:t>
      </w:r>
      <w:r w:rsidRPr="00C80DE0">
        <w:rPr>
          <w:rFonts w:ascii="Amiri" w:hAnsi="Amiri" w:cs="Amiri"/>
          <w:sz w:val="36"/>
          <w:szCs w:val="36"/>
        </w:rPr>
        <w:t xml:space="preserve"> </w:t>
      </w:r>
      <w:r w:rsidRPr="00C80DE0">
        <w:rPr>
          <w:rFonts w:ascii="Amiri" w:hAnsi="Amiri" w:cs="Amiri"/>
          <w:sz w:val="36"/>
          <w:szCs w:val="36"/>
          <w:rtl/>
        </w:rPr>
        <w:t>الْعِجْلَ</w:t>
      </w:r>
      <w:r w:rsidRPr="00C80DE0">
        <w:rPr>
          <w:rFonts w:ascii="Amiri" w:hAnsi="Amiri" w:cs="Amiri"/>
          <w:sz w:val="36"/>
          <w:szCs w:val="36"/>
        </w:rPr>
        <w:t xml:space="preserve"> </w:t>
      </w:r>
      <w:r w:rsidRPr="00C80DE0">
        <w:rPr>
          <w:rFonts w:ascii="Amiri" w:hAnsi="Amiri" w:cs="Amiri"/>
          <w:sz w:val="36"/>
          <w:szCs w:val="36"/>
          <w:rtl/>
        </w:rPr>
        <w:t>بِكُفْرِهِمْ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بِئْسَمَا</w:t>
      </w:r>
      <w:r w:rsidRPr="00C80DE0">
        <w:rPr>
          <w:rFonts w:ascii="Amiri" w:hAnsi="Amiri" w:cs="Amiri"/>
          <w:sz w:val="36"/>
          <w:szCs w:val="36"/>
        </w:rPr>
        <w:t xml:space="preserve"> </w:t>
      </w:r>
      <w:r w:rsidRPr="00C80DE0">
        <w:rPr>
          <w:rFonts w:ascii="Amiri" w:hAnsi="Amiri" w:cs="Amiri"/>
          <w:sz w:val="36"/>
          <w:szCs w:val="36"/>
          <w:rtl/>
        </w:rPr>
        <w:t>يَأْمُرُكُمْ</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534E72">
        <w:rPr>
          <w:rFonts w:ascii="Amiri" w:hAnsi="Amiri" w:cs="Amiri"/>
          <w:sz w:val="36"/>
          <w:szCs w:val="36"/>
          <w:u w:val="single"/>
          <w:rtl/>
        </w:rPr>
        <w:t>إِيمَانُكُمْ</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C80DE0">
        <w:rPr>
          <w:rFonts w:ascii="Amiri" w:hAnsi="Amiri" w:cs="Amiri"/>
          <w:sz w:val="36"/>
          <w:szCs w:val="36"/>
          <w:rtl/>
        </w:rPr>
        <w:t>كُنْتُمْ</w:t>
      </w:r>
      <w:r w:rsidRPr="00C80DE0">
        <w:rPr>
          <w:rFonts w:ascii="Amiri" w:hAnsi="Amiri" w:cs="Amiri"/>
          <w:sz w:val="36"/>
          <w:szCs w:val="36"/>
        </w:rPr>
        <w:t xml:space="preserve"> </w:t>
      </w:r>
      <w:r w:rsidRPr="00534E72">
        <w:rPr>
          <w:rFonts w:ascii="Amiri" w:hAnsi="Amiri" w:cs="Amiri"/>
          <w:sz w:val="36"/>
          <w:szCs w:val="36"/>
          <w:u w:val="single"/>
          <w:rtl/>
        </w:rPr>
        <w:t>مُؤْمِنِينَ</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١٤</w:t>
      </w:r>
      <w:r w:rsidR="00FD1804">
        <w:rPr>
          <w:rFonts w:ascii="Amiri" w:hAnsi="Amiri" w:cs="Amiri" w:hint="cs"/>
          <w:sz w:val="36"/>
          <w:szCs w:val="36"/>
          <w:rtl/>
          <w:lang w:bidi="fa-IR"/>
        </w:rPr>
        <w:t>۷</w:t>
      </w:r>
      <w:r w:rsidR="002A6315">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﴿ایمان﴾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﴿ایمان﴾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﴿ایمان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مومنین﴾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﴿ا</w:t>
      </w:r>
      <w:r w:rsidR="00F61E41">
        <w:rPr>
          <w:rFonts w:ascii="Amiri" w:hAnsi="Amiri" w:cs="Amiri" w:hint="cs"/>
          <w:sz w:val="36"/>
          <w:szCs w:val="36"/>
          <w:rtl/>
        </w:rPr>
        <w:t>ی</w:t>
      </w:r>
      <w:r w:rsidRPr="00C80DE0">
        <w:rPr>
          <w:rFonts w:ascii="Amiri" w:hAnsi="Amiri" w:cs="Amiri"/>
          <w:sz w:val="36"/>
          <w:szCs w:val="36"/>
          <w:rtl/>
        </w:rPr>
        <w:t>م</w:t>
      </w:r>
      <w:r w:rsidR="00F61E41">
        <w:rPr>
          <w:rFonts w:ascii="Amiri" w:hAnsi="Amiri" w:cs="Amiri" w:hint="cs"/>
          <w:sz w:val="36"/>
          <w:szCs w:val="36"/>
          <w:rtl/>
        </w:rPr>
        <w:t>ا</w:t>
      </w:r>
      <w:r w:rsidRPr="00C80DE0">
        <w:rPr>
          <w:rFonts w:ascii="Amiri" w:hAnsi="Amiri" w:cs="Amiri"/>
          <w:sz w:val="36"/>
          <w:szCs w:val="36"/>
          <w:rtl/>
        </w:rPr>
        <w:t>ن﴾</w:t>
      </w:r>
      <w:r w:rsidR="002A6315">
        <w:rPr>
          <w:rFonts w:ascii="Amiri" w:hAnsi="Amiri" w:cs="Amiri" w:hint="cs"/>
          <w:sz w:val="36"/>
          <w:szCs w:val="36"/>
          <w:rtl/>
        </w:rPr>
        <w:t>(</w:t>
      </w:r>
      <w:r w:rsidR="00FD1804">
        <w:rPr>
          <w:rFonts w:ascii="Amiri" w:hAnsi="Amiri" w:cs="Amiri" w:hint="cs"/>
          <w:sz w:val="36"/>
          <w:szCs w:val="36"/>
          <w:rtl/>
        </w:rPr>
        <w:t>١٤</w:t>
      </w:r>
      <w:r w:rsidR="00FD1804">
        <w:rPr>
          <w:rFonts w:ascii="Amiri" w:hAnsi="Amiri" w:cs="Amiri" w:hint="cs"/>
          <w:sz w:val="36"/>
          <w:szCs w:val="36"/>
          <w:rtl/>
          <w:lang w:bidi="fa-IR"/>
        </w:rPr>
        <w:t>۸</w:t>
      </w:r>
      <w:r w:rsidR="002A6315">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١٥۔</w:t>
      </w:r>
      <w:r w:rsidRPr="00C80DE0">
        <w:rPr>
          <w:rFonts w:ascii="Amiri" w:hAnsi="Amiri" w:cs="Amiri"/>
          <w:sz w:val="36"/>
          <w:szCs w:val="36"/>
        </w:rPr>
        <w:t xml:space="preserve">    </w:t>
      </w:r>
      <w:r w:rsidRPr="00C80DE0">
        <w:rPr>
          <w:rFonts w:ascii="Amiri" w:hAnsi="Amiri" w:cs="Amiri"/>
          <w:sz w:val="36"/>
          <w:szCs w:val="36"/>
          <w:rtl/>
        </w:rPr>
        <w:t>وَلَتَجِدَنَّهُمْ</w:t>
      </w:r>
      <w:r w:rsidRPr="00C80DE0">
        <w:rPr>
          <w:rFonts w:ascii="Amiri" w:hAnsi="Amiri" w:cs="Amiri"/>
          <w:sz w:val="36"/>
          <w:szCs w:val="36"/>
        </w:rPr>
        <w:t xml:space="preserve"> </w:t>
      </w:r>
      <w:r w:rsidRPr="00C80DE0">
        <w:rPr>
          <w:rFonts w:ascii="Amiri" w:hAnsi="Amiri" w:cs="Amiri"/>
          <w:sz w:val="36"/>
          <w:szCs w:val="36"/>
          <w:rtl/>
        </w:rPr>
        <w:t>أَحْرَصَ</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حَيَاةٍ</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الَّذِينَ</w:t>
      </w:r>
      <w:r w:rsidRPr="00C80DE0">
        <w:rPr>
          <w:rFonts w:ascii="Amiri" w:hAnsi="Amiri" w:cs="Amiri"/>
          <w:sz w:val="36"/>
          <w:szCs w:val="36"/>
        </w:rPr>
        <w:t xml:space="preserve"> </w:t>
      </w:r>
      <w:r w:rsidRPr="00C80DE0">
        <w:rPr>
          <w:rFonts w:ascii="Amiri" w:hAnsi="Amiri" w:cs="Amiri"/>
          <w:sz w:val="36"/>
          <w:szCs w:val="36"/>
          <w:rtl/>
        </w:rPr>
        <w:t>أَشْرَكُوا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يَوَدُّ</w:t>
      </w:r>
      <w:r w:rsidRPr="00C80DE0">
        <w:rPr>
          <w:rFonts w:ascii="Amiri" w:hAnsi="Amiri" w:cs="Amiri"/>
          <w:sz w:val="36"/>
          <w:szCs w:val="36"/>
        </w:rPr>
        <w:t xml:space="preserve"> </w:t>
      </w:r>
      <w:r w:rsidRPr="00C80DE0">
        <w:rPr>
          <w:rFonts w:ascii="Amiri" w:hAnsi="Amiri" w:cs="Amiri"/>
          <w:sz w:val="36"/>
          <w:szCs w:val="36"/>
          <w:rtl/>
        </w:rPr>
        <w:t>أَحَدُهُمْ</w:t>
      </w:r>
      <w:r w:rsidRPr="00C80DE0">
        <w:rPr>
          <w:rFonts w:ascii="Amiri" w:hAnsi="Amiri" w:cs="Amiri"/>
          <w:sz w:val="36"/>
          <w:szCs w:val="36"/>
        </w:rPr>
        <w:t xml:space="preserve"> </w:t>
      </w:r>
      <w:r w:rsidRPr="00C80DE0">
        <w:rPr>
          <w:rFonts w:ascii="Amiri" w:hAnsi="Amiri" w:cs="Amiri"/>
          <w:sz w:val="36"/>
          <w:szCs w:val="36"/>
          <w:rtl/>
        </w:rPr>
        <w:t>لَوْ</w:t>
      </w:r>
      <w:r w:rsidRPr="00C80DE0">
        <w:rPr>
          <w:rFonts w:ascii="Amiri" w:hAnsi="Amiri" w:cs="Amiri"/>
          <w:sz w:val="36"/>
          <w:szCs w:val="36"/>
        </w:rPr>
        <w:t xml:space="preserve"> </w:t>
      </w:r>
      <w:r w:rsidRPr="00534E72">
        <w:rPr>
          <w:rFonts w:ascii="Amiri" w:hAnsi="Amiri" w:cs="Amiri"/>
          <w:sz w:val="36"/>
          <w:szCs w:val="36"/>
          <w:u w:val="single"/>
          <w:rtl/>
        </w:rPr>
        <w:t>يُعَمَّرُ</w:t>
      </w:r>
      <w:r w:rsidRPr="00C80DE0">
        <w:rPr>
          <w:rFonts w:ascii="Amiri" w:hAnsi="Amiri" w:cs="Amiri"/>
          <w:sz w:val="36"/>
          <w:szCs w:val="36"/>
        </w:rPr>
        <w:t xml:space="preserve"> </w:t>
      </w:r>
      <w:r w:rsidRPr="00C80DE0">
        <w:rPr>
          <w:rFonts w:ascii="Amiri" w:hAnsi="Amiri" w:cs="Amiri"/>
          <w:sz w:val="36"/>
          <w:szCs w:val="36"/>
          <w:rtl/>
        </w:rPr>
        <w:t>أَلْفَ</w:t>
      </w:r>
      <w:r w:rsidRPr="00C80DE0">
        <w:rPr>
          <w:rFonts w:ascii="Amiri" w:hAnsi="Amiri" w:cs="Amiri"/>
          <w:sz w:val="36"/>
          <w:szCs w:val="36"/>
        </w:rPr>
        <w:t xml:space="preserve"> </w:t>
      </w:r>
      <w:r w:rsidRPr="00C80DE0">
        <w:rPr>
          <w:rFonts w:ascii="Amiri" w:hAnsi="Amiri" w:cs="Amiri"/>
          <w:sz w:val="36"/>
          <w:szCs w:val="36"/>
          <w:rtl/>
        </w:rPr>
        <w:t>سَنَةٍ</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C80DE0">
        <w:rPr>
          <w:rFonts w:ascii="Amiri" w:hAnsi="Amiri" w:cs="Amiri"/>
          <w:sz w:val="36"/>
          <w:szCs w:val="36"/>
          <w:rtl/>
        </w:rPr>
        <w:t>بِمُزَحْزِحِهِ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أَنْ</w:t>
      </w:r>
      <w:r w:rsidRPr="00C80DE0">
        <w:rPr>
          <w:rFonts w:ascii="Amiri" w:hAnsi="Amiri" w:cs="Amiri"/>
          <w:sz w:val="36"/>
          <w:szCs w:val="36"/>
        </w:rPr>
        <w:t xml:space="preserve"> </w:t>
      </w:r>
      <w:r w:rsidRPr="00534E72">
        <w:rPr>
          <w:rFonts w:ascii="Amiri" w:hAnsi="Amiri" w:cs="Amiri"/>
          <w:sz w:val="36"/>
          <w:szCs w:val="36"/>
          <w:u w:val="single"/>
          <w:rtl/>
        </w:rPr>
        <w:t>يُعَمَّرَ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وَاللَّهُ</w:t>
      </w:r>
      <w:r w:rsidRPr="00C80DE0">
        <w:rPr>
          <w:rFonts w:ascii="Amiri" w:hAnsi="Amiri" w:cs="Amiri"/>
          <w:sz w:val="36"/>
          <w:szCs w:val="36"/>
        </w:rPr>
        <w:t xml:space="preserve"> </w:t>
      </w:r>
      <w:r w:rsidRPr="00C80DE0">
        <w:rPr>
          <w:rFonts w:ascii="Amiri" w:hAnsi="Amiri" w:cs="Amiri"/>
          <w:sz w:val="36"/>
          <w:szCs w:val="36"/>
          <w:rtl/>
        </w:rPr>
        <w:t>بَصِيرٌ</w:t>
      </w:r>
      <w:r w:rsidRPr="00C80DE0">
        <w:rPr>
          <w:rFonts w:ascii="Amiri" w:hAnsi="Amiri" w:cs="Amiri"/>
          <w:sz w:val="36"/>
          <w:szCs w:val="36"/>
        </w:rPr>
        <w:t xml:space="preserve"> </w:t>
      </w:r>
      <w:r w:rsidRPr="00C80DE0">
        <w:rPr>
          <w:rFonts w:ascii="Amiri" w:hAnsi="Amiri" w:cs="Amiri"/>
          <w:sz w:val="36"/>
          <w:szCs w:val="36"/>
          <w:rtl/>
        </w:rPr>
        <w:t>بِمَا</w:t>
      </w:r>
      <w:r w:rsidRPr="00C80DE0">
        <w:rPr>
          <w:rFonts w:ascii="Amiri" w:hAnsi="Amiri" w:cs="Amiri"/>
          <w:sz w:val="36"/>
          <w:szCs w:val="36"/>
        </w:rPr>
        <w:t xml:space="preserve"> </w:t>
      </w:r>
      <w:r w:rsidRPr="00C80DE0">
        <w:rPr>
          <w:rFonts w:ascii="Amiri" w:hAnsi="Amiri" w:cs="Amiri"/>
          <w:sz w:val="36"/>
          <w:szCs w:val="36"/>
          <w:rtl/>
        </w:rPr>
        <w:t>يَعْمَلُونَ۔</w:t>
      </w:r>
      <w:r w:rsidRPr="00C80DE0">
        <w:rPr>
          <w:rFonts w:ascii="Amiri" w:hAnsi="Amiri" w:cs="Amiri"/>
          <w:sz w:val="36"/>
          <w:szCs w:val="36"/>
        </w:rPr>
        <w:tab/>
      </w:r>
      <w:r w:rsidR="002A6315">
        <w:rPr>
          <w:rFonts w:ascii="Amiri" w:hAnsi="Amiri" w:cs="Amiri" w:hint="cs"/>
          <w:sz w:val="36"/>
          <w:szCs w:val="36"/>
          <w:rtl/>
        </w:rPr>
        <w:t>(</w:t>
      </w:r>
      <w:r w:rsidR="00FD1804">
        <w:rPr>
          <w:rFonts w:ascii="Amiri" w:hAnsi="Amiri" w:cs="Amiri" w:hint="cs"/>
          <w:sz w:val="36"/>
          <w:szCs w:val="36"/>
          <w:rtl/>
        </w:rPr>
        <w:t>١٤</w:t>
      </w:r>
      <w:r w:rsidR="00FD1804">
        <w:rPr>
          <w:rFonts w:ascii="Amiri" w:hAnsi="Amiri" w:cs="Amiri" w:hint="cs"/>
          <w:sz w:val="36"/>
          <w:szCs w:val="36"/>
          <w:rtl/>
          <w:lang w:bidi="fa-IR"/>
        </w:rPr>
        <w:t>۹</w:t>
      </w:r>
      <w:r w:rsidR="002A6315">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﴿یعمر﴾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﴿یعمر﴾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﴿یعمر﴾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﴿یعمر﴾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١٦۔</w:t>
      </w:r>
      <w:r w:rsidRPr="00C80DE0">
        <w:rPr>
          <w:rFonts w:ascii="Amiri" w:hAnsi="Amiri" w:cs="Amiri"/>
          <w:sz w:val="36"/>
          <w:szCs w:val="36"/>
        </w:rPr>
        <w:t xml:space="preserve">    </w:t>
      </w:r>
      <w:r w:rsidRPr="00C80DE0">
        <w:rPr>
          <w:rFonts w:ascii="Amiri" w:hAnsi="Amiri" w:cs="Amiri"/>
          <w:sz w:val="36"/>
          <w:szCs w:val="36"/>
          <w:rtl/>
        </w:rPr>
        <w:t>وَاتَّبَعُوا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تَتْلُو</w:t>
      </w:r>
      <w:r w:rsidRPr="00C80DE0">
        <w:rPr>
          <w:rFonts w:ascii="Amiri" w:hAnsi="Amiri" w:cs="Amiri"/>
          <w:sz w:val="36"/>
          <w:szCs w:val="36"/>
        </w:rPr>
        <w:t xml:space="preserve"> </w:t>
      </w:r>
      <w:r w:rsidRPr="00C80DE0">
        <w:rPr>
          <w:rFonts w:ascii="Amiri" w:hAnsi="Amiri" w:cs="Amiri"/>
          <w:sz w:val="36"/>
          <w:szCs w:val="36"/>
          <w:rtl/>
        </w:rPr>
        <w:t>الشَّيَاطِينُ</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مُلْكِ</w:t>
      </w:r>
      <w:r w:rsidRPr="00C80DE0">
        <w:rPr>
          <w:rFonts w:ascii="Amiri" w:hAnsi="Amiri" w:cs="Amiri"/>
          <w:sz w:val="36"/>
          <w:szCs w:val="36"/>
        </w:rPr>
        <w:t xml:space="preserve"> </w:t>
      </w:r>
      <w:r w:rsidRPr="00C80DE0">
        <w:rPr>
          <w:rFonts w:ascii="Amiri" w:hAnsi="Amiri" w:cs="Amiri"/>
          <w:sz w:val="36"/>
          <w:szCs w:val="36"/>
          <w:rtl/>
        </w:rPr>
        <w:t>سُلَيْمَانَ</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534E72">
        <w:rPr>
          <w:rFonts w:ascii="Amiri" w:hAnsi="Amiri" w:cs="Amiri"/>
          <w:sz w:val="36"/>
          <w:szCs w:val="36"/>
          <w:u w:val="single"/>
          <w:rtl/>
        </w:rPr>
        <w:t>كَفَرَ</w:t>
      </w:r>
      <w:r w:rsidRPr="00C80DE0">
        <w:rPr>
          <w:rFonts w:ascii="Amiri" w:hAnsi="Amiri" w:cs="Amiri"/>
          <w:sz w:val="36"/>
          <w:szCs w:val="36"/>
        </w:rPr>
        <w:t xml:space="preserve"> </w:t>
      </w:r>
      <w:r w:rsidRPr="00C80DE0">
        <w:rPr>
          <w:rFonts w:ascii="Amiri" w:hAnsi="Amiri" w:cs="Amiri"/>
          <w:sz w:val="36"/>
          <w:szCs w:val="36"/>
          <w:rtl/>
        </w:rPr>
        <w:t>سُلَيْمَانُ</w:t>
      </w:r>
      <w:r w:rsidRPr="00C80DE0">
        <w:rPr>
          <w:rFonts w:ascii="Amiri" w:hAnsi="Amiri" w:cs="Amiri"/>
          <w:sz w:val="36"/>
          <w:szCs w:val="36"/>
        </w:rPr>
        <w:t xml:space="preserve"> </w:t>
      </w:r>
      <w:r w:rsidRPr="00C80DE0">
        <w:rPr>
          <w:rFonts w:ascii="Amiri" w:hAnsi="Amiri" w:cs="Amiri"/>
          <w:sz w:val="36"/>
          <w:szCs w:val="36"/>
          <w:rtl/>
        </w:rPr>
        <w:t>وَلَٰكِنَّ</w:t>
      </w:r>
      <w:r w:rsidRPr="00C80DE0">
        <w:rPr>
          <w:rFonts w:ascii="Amiri" w:hAnsi="Amiri" w:cs="Amiri"/>
          <w:sz w:val="36"/>
          <w:szCs w:val="36"/>
        </w:rPr>
        <w:t xml:space="preserve"> </w:t>
      </w:r>
      <w:r w:rsidRPr="00C80DE0">
        <w:rPr>
          <w:rFonts w:ascii="Amiri" w:hAnsi="Amiri" w:cs="Amiri"/>
          <w:sz w:val="36"/>
          <w:szCs w:val="36"/>
          <w:rtl/>
        </w:rPr>
        <w:t>الشَّيَاطِينَ</w:t>
      </w:r>
      <w:r w:rsidRPr="00C80DE0">
        <w:rPr>
          <w:rFonts w:ascii="Amiri" w:hAnsi="Amiri" w:cs="Amiri"/>
          <w:sz w:val="36"/>
          <w:szCs w:val="36"/>
        </w:rPr>
        <w:t xml:space="preserve"> </w:t>
      </w:r>
      <w:r w:rsidRPr="00534E72">
        <w:rPr>
          <w:rFonts w:ascii="Amiri" w:hAnsi="Amiri" w:cs="Amiri"/>
          <w:sz w:val="36"/>
          <w:szCs w:val="36"/>
          <w:u w:val="single"/>
          <w:rtl/>
        </w:rPr>
        <w:t>كَفَرُوا</w:t>
      </w:r>
      <w:r w:rsidRPr="00C80DE0">
        <w:rPr>
          <w:rFonts w:ascii="Amiri" w:hAnsi="Amiri" w:cs="Amiri"/>
          <w:sz w:val="36"/>
          <w:szCs w:val="36"/>
        </w:rPr>
        <w:t xml:space="preserve"> </w:t>
      </w:r>
      <w:r w:rsidRPr="00C80DE0">
        <w:rPr>
          <w:rFonts w:ascii="Amiri" w:hAnsi="Amiri" w:cs="Amiri"/>
          <w:sz w:val="36"/>
          <w:szCs w:val="36"/>
          <w:rtl/>
        </w:rPr>
        <w:t>يُعَلِّمُونَ</w:t>
      </w:r>
      <w:r w:rsidRPr="00C80DE0">
        <w:rPr>
          <w:rFonts w:ascii="Amiri" w:hAnsi="Amiri" w:cs="Amiri"/>
          <w:sz w:val="36"/>
          <w:szCs w:val="36"/>
        </w:rPr>
        <w:t xml:space="preserve"> </w:t>
      </w:r>
      <w:r w:rsidRPr="00C80DE0">
        <w:rPr>
          <w:rFonts w:ascii="Amiri" w:hAnsi="Amiri" w:cs="Amiri"/>
          <w:sz w:val="36"/>
          <w:szCs w:val="36"/>
          <w:rtl/>
        </w:rPr>
        <w:t>النَّاسَ</w:t>
      </w:r>
      <w:r w:rsidRPr="00C80DE0">
        <w:rPr>
          <w:rFonts w:ascii="Amiri" w:hAnsi="Amiri" w:cs="Amiri"/>
          <w:sz w:val="36"/>
          <w:szCs w:val="36"/>
        </w:rPr>
        <w:t xml:space="preserve"> </w:t>
      </w:r>
      <w:r w:rsidRPr="00C80DE0">
        <w:rPr>
          <w:rFonts w:ascii="Amiri" w:hAnsi="Amiri" w:cs="Amiri"/>
          <w:sz w:val="36"/>
          <w:szCs w:val="36"/>
          <w:rtl/>
        </w:rPr>
        <w:t>السِّحْرَ</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أُنْزِلَ</w:t>
      </w:r>
      <w:r w:rsidRPr="00C80DE0">
        <w:rPr>
          <w:rFonts w:ascii="Amiri" w:hAnsi="Amiri" w:cs="Amiri"/>
          <w:sz w:val="36"/>
          <w:szCs w:val="36"/>
        </w:rPr>
        <w:t xml:space="preserve"> </w:t>
      </w:r>
      <w:r w:rsidRPr="00C80DE0">
        <w:rPr>
          <w:rFonts w:ascii="Amiri" w:hAnsi="Amiri" w:cs="Amiri"/>
          <w:sz w:val="36"/>
          <w:szCs w:val="36"/>
          <w:rtl/>
        </w:rPr>
        <w:t>عَلَى</w:t>
      </w:r>
      <w:r w:rsidRPr="00C80DE0">
        <w:rPr>
          <w:rFonts w:ascii="Amiri" w:hAnsi="Amiri" w:cs="Amiri"/>
          <w:sz w:val="36"/>
          <w:szCs w:val="36"/>
        </w:rPr>
        <w:t xml:space="preserve"> </w:t>
      </w:r>
      <w:r w:rsidRPr="00C80DE0">
        <w:rPr>
          <w:rFonts w:ascii="Amiri" w:hAnsi="Amiri" w:cs="Amiri"/>
          <w:sz w:val="36"/>
          <w:szCs w:val="36"/>
          <w:rtl/>
        </w:rPr>
        <w:t>الْمَلَكَيْنِ</w:t>
      </w:r>
      <w:r w:rsidRPr="00C80DE0">
        <w:rPr>
          <w:rFonts w:ascii="Amiri" w:hAnsi="Amiri" w:cs="Amiri"/>
          <w:sz w:val="36"/>
          <w:szCs w:val="36"/>
        </w:rPr>
        <w:t xml:space="preserve"> </w:t>
      </w:r>
      <w:r w:rsidRPr="00C80DE0">
        <w:rPr>
          <w:rFonts w:ascii="Amiri" w:hAnsi="Amiri" w:cs="Amiri"/>
          <w:sz w:val="36"/>
          <w:szCs w:val="36"/>
          <w:rtl/>
        </w:rPr>
        <w:t>بِبَابِلَ</w:t>
      </w:r>
      <w:r w:rsidRPr="00C80DE0">
        <w:rPr>
          <w:rFonts w:ascii="Amiri" w:hAnsi="Amiri" w:cs="Amiri"/>
          <w:sz w:val="36"/>
          <w:szCs w:val="36"/>
        </w:rPr>
        <w:t xml:space="preserve"> </w:t>
      </w:r>
      <w:r w:rsidRPr="00C80DE0">
        <w:rPr>
          <w:rFonts w:ascii="Amiri" w:hAnsi="Amiri" w:cs="Amiri"/>
          <w:sz w:val="36"/>
          <w:szCs w:val="36"/>
          <w:rtl/>
        </w:rPr>
        <w:t>هَارُوتَ</w:t>
      </w:r>
      <w:r w:rsidRPr="00C80DE0">
        <w:rPr>
          <w:rFonts w:ascii="Amiri" w:hAnsi="Amiri" w:cs="Amiri"/>
          <w:sz w:val="36"/>
          <w:szCs w:val="36"/>
        </w:rPr>
        <w:t xml:space="preserve"> </w:t>
      </w:r>
      <w:r w:rsidRPr="00C80DE0">
        <w:rPr>
          <w:rFonts w:ascii="Amiri" w:hAnsi="Amiri" w:cs="Amiri"/>
          <w:sz w:val="36"/>
          <w:szCs w:val="36"/>
          <w:rtl/>
        </w:rPr>
        <w:t>وَمَارُوتَ</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يُعَلِّمَانِ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أَحَدٍ</w:t>
      </w:r>
      <w:r w:rsidRPr="00C80DE0">
        <w:rPr>
          <w:rFonts w:ascii="Amiri" w:hAnsi="Amiri" w:cs="Amiri"/>
          <w:sz w:val="36"/>
          <w:szCs w:val="36"/>
        </w:rPr>
        <w:t xml:space="preserve"> </w:t>
      </w:r>
      <w:r w:rsidRPr="00C80DE0">
        <w:rPr>
          <w:rFonts w:ascii="Amiri" w:hAnsi="Amiri" w:cs="Amiri"/>
          <w:sz w:val="36"/>
          <w:szCs w:val="36"/>
          <w:rtl/>
        </w:rPr>
        <w:t>حَتَّىٰ</w:t>
      </w:r>
      <w:r w:rsidRPr="00C80DE0">
        <w:rPr>
          <w:rFonts w:ascii="Amiri" w:hAnsi="Amiri" w:cs="Amiri"/>
          <w:sz w:val="36"/>
          <w:szCs w:val="36"/>
        </w:rPr>
        <w:t xml:space="preserve"> </w:t>
      </w:r>
      <w:r w:rsidRPr="00C80DE0">
        <w:rPr>
          <w:rFonts w:ascii="Amiri" w:hAnsi="Amiri" w:cs="Amiri"/>
          <w:sz w:val="36"/>
          <w:szCs w:val="36"/>
          <w:rtl/>
        </w:rPr>
        <w:t>يَقُولَا</w:t>
      </w:r>
      <w:r w:rsidRPr="00C80DE0">
        <w:rPr>
          <w:rFonts w:ascii="Amiri" w:hAnsi="Amiri" w:cs="Amiri"/>
          <w:sz w:val="36"/>
          <w:szCs w:val="36"/>
        </w:rPr>
        <w:t xml:space="preserve"> </w:t>
      </w:r>
      <w:r w:rsidRPr="00C80DE0">
        <w:rPr>
          <w:rFonts w:ascii="Amiri" w:hAnsi="Amiri" w:cs="Amiri"/>
          <w:sz w:val="36"/>
          <w:szCs w:val="36"/>
          <w:rtl/>
        </w:rPr>
        <w:t>إِنَّمَا</w:t>
      </w:r>
      <w:r w:rsidRPr="00C80DE0">
        <w:rPr>
          <w:rFonts w:ascii="Amiri" w:hAnsi="Amiri" w:cs="Amiri"/>
          <w:sz w:val="36"/>
          <w:szCs w:val="36"/>
        </w:rPr>
        <w:t xml:space="preserve"> </w:t>
      </w:r>
      <w:r w:rsidRPr="00C80DE0">
        <w:rPr>
          <w:rFonts w:ascii="Amiri" w:hAnsi="Amiri" w:cs="Amiri"/>
          <w:sz w:val="36"/>
          <w:szCs w:val="36"/>
          <w:rtl/>
        </w:rPr>
        <w:t>نَحْنُ</w:t>
      </w:r>
      <w:r w:rsidRPr="00C80DE0">
        <w:rPr>
          <w:rFonts w:ascii="Amiri" w:hAnsi="Amiri" w:cs="Amiri"/>
          <w:sz w:val="36"/>
          <w:szCs w:val="36"/>
        </w:rPr>
        <w:t xml:space="preserve"> </w:t>
      </w:r>
      <w:r w:rsidRPr="00C80DE0">
        <w:rPr>
          <w:rFonts w:ascii="Amiri" w:hAnsi="Amiri" w:cs="Amiri"/>
          <w:sz w:val="36"/>
          <w:szCs w:val="36"/>
          <w:rtl/>
        </w:rPr>
        <w:t>فِتْنَةٌ</w:t>
      </w:r>
      <w:r w:rsidRPr="00C80DE0">
        <w:rPr>
          <w:rFonts w:ascii="Amiri" w:hAnsi="Amiri" w:cs="Amiri"/>
          <w:sz w:val="36"/>
          <w:szCs w:val="36"/>
        </w:rPr>
        <w:t xml:space="preserve"> </w:t>
      </w:r>
      <w:r w:rsidRPr="00C80DE0">
        <w:rPr>
          <w:rFonts w:ascii="Amiri" w:hAnsi="Amiri" w:cs="Amiri"/>
          <w:sz w:val="36"/>
          <w:szCs w:val="36"/>
          <w:rtl/>
        </w:rPr>
        <w:t>فَلَا</w:t>
      </w:r>
      <w:r w:rsidRPr="00C80DE0">
        <w:rPr>
          <w:rFonts w:ascii="Amiri" w:hAnsi="Amiri" w:cs="Amiri"/>
          <w:sz w:val="36"/>
          <w:szCs w:val="36"/>
        </w:rPr>
        <w:t xml:space="preserve"> </w:t>
      </w:r>
      <w:r w:rsidRPr="00C80DE0">
        <w:rPr>
          <w:rFonts w:ascii="Amiri" w:hAnsi="Amiri" w:cs="Amiri"/>
          <w:sz w:val="36"/>
          <w:szCs w:val="36"/>
          <w:rtl/>
        </w:rPr>
        <w:t>تَكْفُرْ</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فَيَتَعَلَّمُونَ</w:t>
      </w:r>
      <w:r w:rsidRPr="00C80DE0">
        <w:rPr>
          <w:rFonts w:ascii="Amiri" w:hAnsi="Amiri" w:cs="Amiri"/>
          <w:sz w:val="36"/>
          <w:szCs w:val="36"/>
        </w:rPr>
        <w:t xml:space="preserve"> </w:t>
      </w:r>
      <w:r w:rsidRPr="00C80DE0">
        <w:rPr>
          <w:rFonts w:ascii="Amiri" w:hAnsi="Amiri" w:cs="Amiri"/>
          <w:sz w:val="36"/>
          <w:szCs w:val="36"/>
          <w:rtl/>
        </w:rPr>
        <w:t>مِنْهُمَا</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يُفَرِّقُونَ</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بَيْنَ</w:t>
      </w:r>
      <w:r w:rsidRPr="00C80DE0">
        <w:rPr>
          <w:rFonts w:ascii="Amiri" w:hAnsi="Amiri" w:cs="Amiri"/>
          <w:sz w:val="36"/>
          <w:szCs w:val="36"/>
        </w:rPr>
        <w:t xml:space="preserve"> </w:t>
      </w:r>
      <w:r w:rsidRPr="00C80DE0">
        <w:rPr>
          <w:rFonts w:ascii="Amiri" w:hAnsi="Amiri" w:cs="Amiri"/>
          <w:sz w:val="36"/>
          <w:szCs w:val="36"/>
          <w:rtl/>
        </w:rPr>
        <w:t>الْمَرْءِ</w:t>
      </w:r>
      <w:r w:rsidRPr="00C80DE0">
        <w:rPr>
          <w:rFonts w:ascii="Amiri" w:hAnsi="Amiri" w:cs="Amiri"/>
          <w:sz w:val="36"/>
          <w:szCs w:val="36"/>
        </w:rPr>
        <w:t xml:space="preserve"> </w:t>
      </w:r>
      <w:r w:rsidRPr="00C80DE0">
        <w:rPr>
          <w:rFonts w:ascii="Amiri" w:hAnsi="Amiri" w:cs="Amiri"/>
          <w:sz w:val="36"/>
          <w:szCs w:val="36"/>
          <w:rtl/>
        </w:rPr>
        <w:t>وَزَوْجِهِ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وَمَا</w:t>
      </w:r>
      <w:r w:rsidRPr="00C80DE0">
        <w:rPr>
          <w:rFonts w:ascii="Amiri" w:hAnsi="Amiri" w:cs="Amiri"/>
          <w:sz w:val="36"/>
          <w:szCs w:val="36"/>
        </w:rPr>
        <w:t xml:space="preserve"> </w:t>
      </w:r>
      <w:r w:rsidRPr="00C80DE0">
        <w:rPr>
          <w:rFonts w:ascii="Amiri" w:hAnsi="Amiri" w:cs="Amiri"/>
          <w:sz w:val="36"/>
          <w:szCs w:val="36"/>
          <w:rtl/>
        </w:rPr>
        <w:t>هُمْ</w:t>
      </w:r>
      <w:r w:rsidRPr="00C80DE0">
        <w:rPr>
          <w:rFonts w:ascii="Amiri" w:hAnsi="Amiri" w:cs="Amiri"/>
          <w:sz w:val="36"/>
          <w:szCs w:val="36"/>
        </w:rPr>
        <w:t xml:space="preserve"> </w:t>
      </w:r>
      <w:r w:rsidRPr="00C80DE0">
        <w:rPr>
          <w:rFonts w:ascii="Amiri" w:hAnsi="Amiri" w:cs="Amiri"/>
          <w:sz w:val="36"/>
          <w:szCs w:val="36"/>
          <w:rtl/>
        </w:rPr>
        <w:t>بِضَارِّينَ</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أَحَدٍ</w:t>
      </w:r>
      <w:r w:rsidRPr="00C80DE0">
        <w:rPr>
          <w:rFonts w:ascii="Amiri" w:hAnsi="Amiri" w:cs="Amiri"/>
          <w:sz w:val="36"/>
          <w:szCs w:val="36"/>
        </w:rPr>
        <w:t xml:space="preserve"> </w:t>
      </w:r>
      <w:r w:rsidRPr="00C80DE0">
        <w:rPr>
          <w:rFonts w:ascii="Amiri" w:hAnsi="Amiri" w:cs="Amiri"/>
          <w:sz w:val="36"/>
          <w:szCs w:val="36"/>
          <w:rtl/>
        </w:rPr>
        <w:t>إِلَّا</w:t>
      </w:r>
      <w:r w:rsidRPr="00C80DE0">
        <w:rPr>
          <w:rFonts w:ascii="Amiri" w:hAnsi="Amiri" w:cs="Amiri"/>
          <w:sz w:val="36"/>
          <w:szCs w:val="36"/>
        </w:rPr>
        <w:t xml:space="preserve"> </w:t>
      </w:r>
      <w:r w:rsidRPr="00C80DE0">
        <w:rPr>
          <w:rFonts w:ascii="Amiri" w:hAnsi="Amiri" w:cs="Amiri"/>
          <w:sz w:val="36"/>
          <w:szCs w:val="36"/>
          <w:rtl/>
        </w:rPr>
        <w:t>بِإِذْنِ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وَيَتَعَلَّمُونَ</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يَضُرُّهُمْ</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يَنْفَعُهُمْ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وَلَقَدْ</w:t>
      </w:r>
      <w:r w:rsidRPr="00C80DE0">
        <w:rPr>
          <w:rFonts w:ascii="Amiri" w:hAnsi="Amiri" w:cs="Amiri"/>
          <w:sz w:val="36"/>
          <w:szCs w:val="36"/>
        </w:rPr>
        <w:t xml:space="preserve"> </w:t>
      </w:r>
      <w:r w:rsidRPr="00534E72">
        <w:rPr>
          <w:rFonts w:ascii="Amiri" w:hAnsi="Amiri" w:cs="Amiri"/>
          <w:sz w:val="36"/>
          <w:szCs w:val="36"/>
          <w:u w:val="single"/>
          <w:rtl/>
        </w:rPr>
        <w:lastRenderedPageBreak/>
        <w:t>عَلِمُوا</w:t>
      </w:r>
      <w:r w:rsidRPr="00C80DE0">
        <w:rPr>
          <w:rFonts w:ascii="Amiri" w:hAnsi="Amiri" w:cs="Amiri"/>
          <w:sz w:val="36"/>
          <w:szCs w:val="36"/>
        </w:rPr>
        <w:t xml:space="preserve"> </w:t>
      </w:r>
      <w:r w:rsidRPr="00C80DE0">
        <w:rPr>
          <w:rFonts w:ascii="Amiri" w:hAnsi="Amiri" w:cs="Amiri"/>
          <w:sz w:val="36"/>
          <w:szCs w:val="36"/>
          <w:rtl/>
        </w:rPr>
        <w:t>لَمَنِ</w:t>
      </w:r>
      <w:r w:rsidRPr="00C80DE0">
        <w:rPr>
          <w:rFonts w:ascii="Amiri" w:hAnsi="Amiri" w:cs="Amiri"/>
          <w:sz w:val="36"/>
          <w:szCs w:val="36"/>
        </w:rPr>
        <w:t xml:space="preserve"> </w:t>
      </w:r>
      <w:r w:rsidRPr="00C80DE0">
        <w:rPr>
          <w:rFonts w:ascii="Amiri" w:hAnsi="Amiri" w:cs="Amiri"/>
          <w:sz w:val="36"/>
          <w:szCs w:val="36"/>
          <w:rtl/>
        </w:rPr>
        <w:t>اشْتَرَاهُ</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Pr="00C80DE0">
        <w:rPr>
          <w:rFonts w:ascii="Amiri" w:hAnsi="Amiri" w:cs="Amiri"/>
          <w:sz w:val="36"/>
          <w:szCs w:val="36"/>
          <w:rtl/>
        </w:rPr>
        <w:t>فِي</w:t>
      </w:r>
      <w:r w:rsidRPr="00C80DE0">
        <w:rPr>
          <w:rFonts w:ascii="Amiri" w:hAnsi="Amiri" w:cs="Amiri"/>
          <w:sz w:val="36"/>
          <w:szCs w:val="36"/>
        </w:rPr>
        <w:t xml:space="preserve"> </w:t>
      </w:r>
      <w:r w:rsidRPr="00C80DE0">
        <w:rPr>
          <w:rFonts w:ascii="Amiri" w:hAnsi="Amiri" w:cs="Amiri"/>
          <w:sz w:val="36"/>
          <w:szCs w:val="36"/>
          <w:rtl/>
        </w:rPr>
        <w:t>الْآخِرَةِ</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خَلَاقٍ</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وَلَبِئْسَ</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شَرَوْا</w:t>
      </w:r>
      <w:r w:rsidRPr="00C80DE0">
        <w:rPr>
          <w:rFonts w:ascii="Amiri" w:hAnsi="Amiri" w:cs="Amiri"/>
          <w:sz w:val="36"/>
          <w:szCs w:val="36"/>
        </w:rPr>
        <w:t xml:space="preserve"> </w:t>
      </w:r>
      <w:r w:rsidRPr="00C80DE0">
        <w:rPr>
          <w:rFonts w:ascii="Amiri" w:hAnsi="Amiri" w:cs="Amiri"/>
          <w:sz w:val="36"/>
          <w:szCs w:val="36"/>
          <w:rtl/>
        </w:rPr>
        <w:t>بِهِ</w:t>
      </w:r>
      <w:r w:rsidRPr="00C80DE0">
        <w:rPr>
          <w:rFonts w:ascii="Amiri" w:hAnsi="Amiri" w:cs="Amiri"/>
          <w:sz w:val="36"/>
          <w:szCs w:val="36"/>
        </w:rPr>
        <w:t xml:space="preserve"> </w:t>
      </w:r>
      <w:r w:rsidRPr="00C80DE0">
        <w:rPr>
          <w:rFonts w:ascii="Amiri" w:hAnsi="Amiri" w:cs="Amiri"/>
          <w:sz w:val="36"/>
          <w:szCs w:val="36"/>
          <w:rtl/>
        </w:rPr>
        <w:t>أَنْفُسَهُمْ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لَوْ</w:t>
      </w:r>
      <w:r w:rsidRPr="00C80DE0">
        <w:rPr>
          <w:rFonts w:ascii="Amiri" w:hAnsi="Amiri" w:cs="Amiri"/>
          <w:sz w:val="36"/>
          <w:szCs w:val="36"/>
        </w:rPr>
        <w:t xml:space="preserve"> </w:t>
      </w:r>
      <w:r w:rsidRPr="00C80DE0">
        <w:rPr>
          <w:rFonts w:ascii="Amiri" w:hAnsi="Amiri" w:cs="Amiri"/>
          <w:sz w:val="36"/>
          <w:szCs w:val="36"/>
          <w:rtl/>
        </w:rPr>
        <w:t>كَانُوا</w:t>
      </w:r>
      <w:r w:rsidRPr="00C80DE0">
        <w:rPr>
          <w:rFonts w:ascii="Amiri" w:hAnsi="Amiri" w:cs="Amiri"/>
          <w:sz w:val="36"/>
          <w:szCs w:val="36"/>
        </w:rPr>
        <w:t xml:space="preserve"> </w:t>
      </w:r>
      <w:r w:rsidRPr="00534E72">
        <w:rPr>
          <w:rFonts w:ascii="Amiri" w:hAnsi="Amiri" w:cs="Amiri"/>
          <w:sz w:val="36"/>
          <w:szCs w:val="36"/>
          <w:u w:val="single"/>
          <w:rtl/>
        </w:rPr>
        <w:t>يَعْلَمُونَ</w:t>
      </w:r>
      <w:r w:rsidRPr="00C80DE0">
        <w:rPr>
          <w:rFonts w:ascii="Amiri" w:hAnsi="Amiri" w:cs="Amiri"/>
          <w:sz w:val="36"/>
          <w:szCs w:val="36"/>
          <w:rtl/>
        </w:rPr>
        <w:t>۔</w:t>
      </w:r>
      <w:r w:rsidR="00C31329">
        <w:rPr>
          <w:rFonts w:ascii="Amiri" w:hAnsi="Amiri" w:cs="Amiri" w:hint="cs"/>
          <w:sz w:val="36"/>
          <w:szCs w:val="36"/>
          <w:rtl/>
        </w:rPr>
        <w:t>(</w:t>
      </w:r>
      <w:r w:rsidR="00FD1804">
        <w:rPr>
          <w:rFonts w:ascii="Amiri" w:hAnsi="Amiri" w:cs="Amiri" w:hint="cs"/>
          <w:sz w:val="36"/>
          <w:szCs w:val="36"/>
          <w:rtl/>
        </w:rPr>
        <w:t>١٥٠</w:t>
      </w:r>
      <w:r w:rsidR="00C31329">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﴿کفر﴾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﴿کفر﴾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﴿کفر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﴿کفر</w:t>
      </w:r>
      <w:r w:rsidR="00D64162">
        <w:rPr>
          <w:rFonts w:ascii="Amiri" w:hAnsi="Amiri" w:cs="Amiri" w:hint="cs"/>
          <w:sz w:val="36"/>
          <w:szCs w:val="36"/>
          <w:rtl/>
        </w:rPr>
        <w:t>ان</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١٥١</w:t>
      </w:r>
      <w:r w:rsidR="002A6315">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F3616A"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﴿یعلمون﴾</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﴿علموا﴾</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﴿علموا﴾</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﴿یعلمون﴾</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﴿علموا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یعلمون﴾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﴿علم﴾</w:t>
      </w:r>
      <w:r w:rsidR="00F13EDA">
        <w:rPr>
          <w:rFonts w:ascii="Amiri" w:hAnsi="Amiri" w:cs="Amiri" w:hint="cs"/>
          <w:sz w:val="36"/>
          <w:szCs w:val="36"/>
          <w:rtl/>
        </w:rPr>
        <w:t>(</w:t>
      </w:r>
      <w:r w:rsidR="00FD1804">
        <w:rPr>
          <w:rFonts w:ascii="Amiri" w:hAnsi="Amiri" w:cs="Amiri" w:hint="cs"/>
          <w:sz w:val="36"/>
          <w:szCs w:val="36"/>
          <w:rtl/>
        </w:rPr>
        <w:t>١٥٢</w:t>
      </w:r>
      <w:r w:rsidR="00F13EDA">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CB67C5" w:rsidRDefault="00646F3B" w:rsidP="0089417B">
      <w:pPr>
        <w:bidi/>
        <w:jc w:val="both"/>
        <w:rPr>
          <w:rFonts w:ascii="Amiri" w:hAnsi="Amiri" w:cs="Amiri"/>
          <w:sz w:val="36"/>
          <w:szCs w:val="36"/>
          <w:rtl/>
        </w:rPr>
      </w:pPr>
      <w:r w:rsidRPr="00C80DE0">
        <w:rPr>
          <w:rFonts w:ascii="Amiri" w:hAnsi="Amiri" w:cs="Amiri"/>
          <w:sz w:val="36"/>
          <w:szCs w:val="36"/>
          <w:rtl/>
        </w:rPr>
        <w:t>١٧۔</w:t>
      </w:r>
      <w:r w:rsidRPr="00C80DE0">
        <w:rPr>
          <w:rFonts w:ascii="Amiri" w:hAnsi="Amiri" w:cs="Amiri"/>
          <w:sz w:val="36"/>
          <w:szCs w:val="36"/>
        </w:rPr>
        <w:t xml:space="preserve">    </w:t>
      </w:r>
      <w:r w:rsidRPr="00C80DE0">
        <w:rPr>
          <w:rFonts w:ascii="Amiri" w:hAnsi="Amiri" w:cs="Amiri"/>
          <w:sz w:val="36"/>
          <w:szCs w:val="36"/>
          <w:rtl/>
        </w:rPr>
        <w:t>بَدِيعُ</w:t>
      </w:r>
      <w:r w:rsidRPr="00C80DE0">
        <w:rPr>
          <w:rFonts w:ascii="Amiri" w:hAnsi="Amiri" w:cs="Amiri"/>
          <w:sz w:val="36"/>
          <w:szCs w:val="36"/>
        </w:rPr>
        <w:t xml:space="preserve"> </w:t>
      </w:r>
      <w:r w:rsidRPr="00C80DE0">
        <w:rPr>
          <w:rFonts w:ascii="Amiri" w:hAnsi="Amiri" w:cs="Amiri"/>
          <w:sz w:val="36"/>
          <w:szCs w:val="36"/>
          <w:rtl/>
        </w:rPr>
        <w:t>السَّمَاوَاتِ</w:t>
      </w:r>
      <w:r w:rsidRPr="00C80DE0">
        <w:rPr>
          <w:rFonts w:ascii="Amiri" w:hAnsi="Amiri" w:cs="Amiri"/>
          <w:sz w:val="36"/>
          <w:szCs w:val="36"/>
        </w:rPr>
        <w:t xml:space="preserve"> </w:t>
      </w:r>
      <w:r w:rsidRPr="00C80DE0">
        <w:rPr>
          <w:rFonts w:ascii="Amiri" w:hAnsi="Amiri" w:cs="Amiri"/>
          <w:sz w:val="36"/>
          <w:szCs w:val="36"/>
          <w:rtl/>
        </w:rPr>
        <w:t>وَالْأَرْضِ</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وَإِذَا</w:t>
      </w:r>
      <w:r w:rsidRPr="00C80DE0">
        <w:rPr>
          <w:rFonts w:ascii="Amiri" w:hAnsi="Amiri" w:cs="Amiri"/>
          <w:sz w:val="36"/>
          <w:szCs w:val="36"/>
        </w:rPr>
        <w:t xml:space="preserve"> </w:t>
      </w:r>
      <w:r w:rsidRPr="00C80DE0">
        <w:rPr>
          <w:rFonts w:ascii="Amiri" w:hAnsi="Amiri" w:cs="Amiri"/>
          <w:sz w:val="36"/>
          <w:szCs w:val="36"/>
          <w:rtl/>
        </w:rPr>
        <w:t>قَضَىٰ</w:t>
      </w:r>
      <w:r w:rsidRPr="00C80DE0">
        <w:rPr>
          <w:rFonts w:ascii="Amiri" w:hAnsi="Amiri" w:cs="Amiri"/>
          <w:sz w:val="36"/>
          <w:szCs w:val="36"/>
        </w:rPr>
        <w:t xml:space="preserve"> </w:t>
      </w:r>
      <w:r w:rsidRPr="00C80DE0">
        <w:rPr>
          <w:rFonts w:ascii="Amiri" w:hAnsi="Amiri" w:cs="Amiri"/>
          <w:sz w:val="36"/>
          <w:szCs w:val="36"/>
          <w:rtl/>
        </w:rPr>
        <w:t>أَمْرًا</w:t>
      </w:r>
      <w:r w:rsidRPr="00C80DE0">
        <w:rPr>
          <w:rFonts w:ascii="Amiri" w:hAnsi="Amiri" w:cs="Amiri"/>
          <w:sz w:val="36"/>
          <w:szCs w:val="36"/>
        </w:rPr>
        <w:t xml:space="preserve"> </w:t>
      </w:r>
      <w:r w:rsidRPr="00C80DE0">
        <w:rPr>
          <w:rFonts w:ascii="Amiri" w:hAnsi="Amiri" w:cs="Amiri"/>
          <w:sz w:val="36"/>
          <w:szCs w:val="36"/>
          <w:rtl/>
        </w:rPr>
        <w:t>فَإِنَّمَا</w:t>
      </w:r>
      <w:r w:rsidRPr="00C80DE0">
        <w:rPr>
          <w:rFonts w:ascii="Amiri" w:hAnsi="Amiri" w:cs="Amiri"/>
          <w:sz w:val="36"/>
          <w:szCs w:val="36"/>
        </w:rPr>
        <w:t xml:space="preserve"> </w:t>
      </w:r>
      <w:r w:rsidRPr="00C80DE0">
        <w:rPr>
          <w:rFonts w:ascii="Amiri" w:hAnsi="Amiri" w:cs="Amiri"/>
          <w:sz w:val="36"/>
          <w:szCs w:val="36"/>
          <w:rtl/>
        </w:rPr>
        <w:t>يَقُولُ</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Pr="00534E72">
        <w:rPr>
          <w:rFonts w:ascii="Amiri" w:hAnsi="Amiri" w:cs="Amiri"/>
          <w:sz w:val="36"/>
          <w:szCs w:val="36"/>
          <w:u w:val="single"/>
          <w:rtl/>
        </w:rPr>
        <w:t>كُنْ</w:t>
      </w:r>
      <w:r w:rsidRPr="00C80DE0">
        <w:rPr>
          <w:rFonts w:ascii="Amiri" w:hAnsi="Amiri" w:cs="Amiri"/>
          <w:sz w:val="36"/>
          <w:szCs w:val="36"/>
        </w:rPr>
        <w:t xml:space="preserve"> </w:t>
      </w:r>
      <w:r w:rsidRPr="00534E72">
        <w:rPr>
          <w:rFonts w:ascii="Amiri" w:hAnsi="Amiri" w:cs="Amiri"/>
          <w:sz w:val="36"/>
          <w:szCs w:val="36"/>
          <w:u w:val="single"/>
          <w:rtl/>
        </w:rPr>
        <w:t>فَيَكُونُ</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١٥</w:t>
      </w:r>
      <w:r w:rsidR="00FD1804">
        <w:rPr>
          <w:rFonts w:ascii="Amiri" w:hAnsi="Amiri" w:cs="Amiri" w:hint="cs"/>
          <w:sz w:val="36"/>
          <w:szCs w:val="36"/>
          <w:rtl/>
          <w:lang w:bidi="fa-IR"/>
        </w:rPr>
        <w:t>۳</w:t>
      </w:r>
      <w:r w:rsidR="002A6315">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﴿کون﴾</w:t>
      </w:r>
      <w:r w:rsidR="002A6315">
        <w:rPr>
          <w:rFonts w:ascii="Amiri" w:hAnsi="Amiri" w:cs="Amiri" w:hint="cs"/>
          <w:sz w:val="36"/>
          <w:szCs w:val="36"/>
          <w:rtl/>
        </w:rPr>
        <w:t>(</w:t>
      </w:r>
      <w:r w:rsidR="00FD1804">
        <w:rPr>
          <w:rFonts w:ascii="Amiri" w:hAnsi="Amiri" w:cs="Amiri" w:hint="cs"/>
          <w:sz w:val="36"/>
          <w:szCs w:val="36"/>
          <w:rtl/>
        </w:rPr>
        <w:t>١٥٤</w:t>
      </w:r>
      <w:r w:rsidR="002A6315">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67C5" w:rsidRDefault="00646F3B" w:rsidP="0089417B">
      <w:pPr>
        <w:bidi/>
        <w:jc w:val="both"/>
        <w:rPr>
          <w:rFonts w:ascii="Amiri" w:hAnsi="Amiri" w:cs="Amiri"/>
          <w:sz w:val="36"/>
          <w:szCs w:val="36"/>
          <w:rtl/>
        </w:rPr>
      </w:pPr>
      <w:r w:rsidRPr="00C80DE0">
        <w:rPr>
          <w:rFonts w:ascii="Amiri" w:hAnsi="Amiri" w:cs="Amiri"/>
          <w:sz w:val="36"/>
          <w:szCs w:val="36"/>
          <w:rtl/>
        </w:rPr>
        <w:t>١٨۔</w:t>
      </w:r>
      <w:r w:rsidRPr="00C80DE0">
        <w:rPr>
          <w:rFonts w:ascii="Amiri" w:hAnsi="Amiri" w:cs="Amiri"/>
          <w:sz w:val="36"/>
          <w:szCs w:val="36"/>
        </w:rPr>
        <w:t xml:space="preserve">    </w:t>
      </w:r>
      <w:r w:rsidRPr="00C80DE0">
        <w:rPr>
          <w:rFonts w:ascii="Amiri" w:hAnsi="Amiri" w:cs="Amiri"/>
          <w:sz w:val="36"/>
          <w:szCs w:val="36"/>
          <w:rtl/>
        </w:rPr>
        <w:t>وَلَنْ</w:t>
      </w:r>
      <w:r w:rsidRPr="00C80DE0">
        <w:rPr>
          <w:rFonts w:ascii="Amiri" w:hAnsi="Amiri" w:cs="Amiri"/>
          <w:sz w:val="36"/>
          <w:szCs w:val="36"/>
        </w:rPr>
        <w:t xml:space="preserve"> </w:t>
      </w:r>
      <w:r w:rsidRPr="00C80DE0">
        <w:rPr>
          <w:rFonts w:ascii="Amiri" w:hAnsi="Amiri" w:cs="Amiri"/>
          <w:sz w:val="36"/>
          <w:szCs w:val="36"/>
          <w:rtl/>
        </w:rPr>
        <w:t>تَرْضَىٰ</w:t>
      </w:r>
      <w:r w:rsidRPr="00C80DE0">
        <w:rPr>
          <w:rFonts w:ascii="Amiri" w:hAnsi="Amiri" w:cs="Amiri"/>
          <w:sz w:val="36"/>
          <w:szCs w:val="36"/>
        </w:rPr>
        <w:t xml:space="preserve"> </w:t>
      </w:r>
      <w:r w:rsidRPr="00C80DE0">
        <w:rPr>
          <w:rFonts w:ascii="Amiri" w:hAnsi="Amiri" w:cs="Amiri"/>
          <w:sz w:val="36"/>
          <w:szCs w:val="36"/>
          <w:rtl/>
        </w:rPr>
        <w:t>عَنْكَ</w:t>
      </w:r>
      <w:r w:rsidRPr="00C80DE0">
        <w:rPr>
          <w:rFonts w:ascii="Amiri" w:hAnsi="Amiri" w:cs="Amiri"/>
          <w:sz w:val="36"/>
          <w:szCs w:val="36"/>
        </w:rPr>
        <w:t xml:space="preserve"> </w:t>
      </w:r>
      <w:r w:rsidRPr="00C80DE0">
        <w:rPr>
          <w:rFonts w:ascii="Amiri" w:hAnsi="Amiri" w:cs="Amiri"/>
          <w:sz w:val="36"/>
          <w:szCs w:val="36"/>
          <w:rtl/>
        </w:rPr>
        <w:t>الْيَهُودُ</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النَّصَارَىٰ</w:t>
      </w:r>
      <w:r w:rsidRPr="00C80DE0">
        <w:rPr>
          <w:rFonts w:ascii="Amiri" w:hAnsi="Amiri" w:cs="Amiri"/>
          <w:sz w:val="36"/>
          <w:szCs w:val="36"/>
        </w:rPr>
        <w:t xml:space="preserve"> </w:t>
      </w:r>
      <w:r w:rsidRPr="00C80DE0">
        <w:rPr>
          <w:rFonts w:ascii="Amiri" w:hAnsi="Amiri" w:cs="Amiri"/>
          <w:sz w:val="36"/>
          <w:szCs w:val="36"/>
          <w:rtl/>
        </w:rPr>
        <w:t>حَتَّىٰ</w:t>
      </w:r>
      <w:r w:rsidRPr="00C80DE0">
        <w:rPr>
          <w:rFonts w:ascii="Amiri" w:hAnsi="Amiri" w:cs="Amiri"/>
          <w:sz w:val="36"/>
          <w:szCs w:val="36"/>
        </w:rPr>
        <w:t xml:space="preserve"> </w:t>
      </w:r>
      <w:r w:rsidRPr="00C80DE0">
        <w:rPr>
          <w:rFonts w:ascii="Amiri" w:hAnsi="Amiri" w:cs="Amiri"/>
          <w:sz w:val="36"/>
          <w:szCs w:val="36"/>
          <w:rtl/>
        </w:rPr>
        <w:t>تَتَّبِعَ</w:t>
      </w:r>
      <w:r w:rsidRPr="00C80DE0">
        <w:rPr>
          <w:rFonts w:ascii="Amiri" w:hAnsi="Amiri" w:cs="Amiri"/>
          <w:sz w:val="36"/>
          <w:szCs w:val="36"/>
        </w:rPr>
        <w:t xml:space="preserve"> </w:t>
      </w:r>
      <w:r w:rsidRPr="00C80DE0">
        <w:rPr>
          <w:rFonts w:ascii="Amiri" w:hAnsi="Amiri" w:cs="Amiri"/>
          <w:sz w:val="36"/>
          <w:szCs w:val="36"/>
          <w:rtl/>
        </w:rPr>
        <w:t>مِلَّتَهُمْ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قُلْ</w:t>
      </w:r>
      <w:r w:rsidRPr="00C80DE0">
        <w:rPr>
          <w:rFonts w:ascii="Amiri" w:hAnsi="Amiri" w:cs="Amiri"/>
          <w:sz w:val="36"/>
          <w:szCs w:val="36"/>
        </w:rPr>
        <w:t xml:space="preserve"> </w:t>
      </w:r>
      <w:r w:rsidRPr="00C80DE0">
        <w:rPr>
          <w:rFonts w:ascii="Amiri" w:hAnsi="Amiri" w:cs="Amiri"/>
          <w:sz w:val="36"/>
          <w:szCs w:val="36"/>
          <w:rtl/>
        </w:rPr>
        <w:t>إِنَّ</w:t>
      </w:r>
      <w:r w:rsidRPr="00C80DE0">
        <w:rPr>
          <w:rFonts w:ascii="Amiri" w:hAnsi="Amiri" w:cs="Amiri"/>
          <w:sz w:val="36"/>
          <w:szCs w:val="36"/>
        </w:rPr>
        <w:t xml:space="preserve"> </w:t>
      </w:r>
      <w:r w:rsidRPr="00534E72">
        <w:rPr>
          <w:rFonts w:ascii="Amiri" w:hAnsi="Amiri" w:cs="Amiri"/>
          <w:sz w:val="36"/>
          <w:szCs w:val="36"/>
          <w:u w:val="single"/>
          <w:rtl/>
        </w:rPr>
        <w:t>هُدَى</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هُوَ</w:t>
      </w:r>
      <w:r w:rsidRPr="00C80DE0">
        <w:rPr>
          <w:rFonts w:ascii="Amiri" w:hAnsi="Amiri" w:cs="Amiri"/>
          <w:sz w:val="36"/>
          <w:szCs w:val="36"/>
        </w:rPr>
        <w:t xml:space="preserve"> </w:t>
      </w:r>
      <w:r w:rsidRPr="00534E72">
        <w:rPr>
          <w:rFonts w:ascii="Amiri" w:hAnsi="Amiri" w:cs="Amiri"/>
          <w:sz w:val="36"/>
          <w:szCs w:val="36"/>
          <w:u w:val="single"/>
          <w:rtl/>
        </w:rPr>
        <w:t>الْهُدَى</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وَلَئِنِ</w:t>
      </w:r>
      <w:r w:rsidRPr="00C80DE0">
        <w:rPr>
          <w:rFonts w:ascii="Amiri" w:hAnsi="Amiri" w:cs="Amiri"/>
          <w:sz w:val="36"/>
          <w:szCs w:val="36"/>
        </w:rPr>
        <w:t xml:space="preserve"> </w:t>
      </w:r>
      <w:r w:rsidRPr="00C80DE0">
        <w:rPr>
          <w:rFonts w:ascii="Amiri" w:hAnsi="Amiri" w:cs="Amiri"/>
          <w:sz w:val="36"/>
          <w:szCs w:val="36"/>
          <w:rtl/>
        </w:rPr>
        <w:t>اتَّبَعْتَ</w:t>
      </w:r>
      <w:r w:rsidRPr="00C80DE0">
        <w:rPr>
          <w:rFonts w:ascii="Amiri" w:hAnsi="Amiri" w:cs="Amiri"/>
          <w:sz w:val="36"/>
          <w:szCs w:val="36"/>
        </w:rPr>
        <w:t xml:space="preserve"> </w:t>
      </w:r>
      <w:r w:rsidRPr="00C80DE0">
        <w:rPr>
          <w:rFonts w:ascii="Amiri" w:hAnsi="Amiri" w:cs="Amiri"/>
          <w:sz w:val="36"/>
          <w:szCs w:val="36"/>
          <w:rtl/>
        </w:rPr>
        <w:t>أَهْوَاءَهُمْ</w:t>
      </w:r>
      <w:r w:rsidRPr="00C80DE0">
        <w:rPr>
          <w:rFonts w:ascii="Amiri" w:hAnsi="Amiri" w:cs="Amiri"/>
          <w:sz w:val="36"/>
          <w:szCs w:val="36"/>
        </w:rPr>
        <w:t xml:space="preserve"> </w:t>
      </w:r>
      <w:r w:rsidRPr="00C80DE0">
        <w:rPr>
          <w:rFonts w:ascii="Amiri" w:hAnsi="Amiri" w:cs="Amiri"/>
          <w:sz w:val="36"/>
          <w:szCs w:val="36"/>
          <w:rtl/>
        </w:rPr>
        <w:t>بَعْدَ</w:t>
      </w:r>
      <w:r w:rsidRPr="00C80DE0">
        <w:rPr>
          <w:rFonts w:ascii="Amiri" w:hAnsi="Amiri" w:cs="Amiri"/>
          <w:sz w:val="36"/>
          <w:szCs w:val="36"/>
        </w:rPr>
        <w:t xml:space="preserve"> </w:t>
      </w:r>
      <w:r w:rsidRPr="00C80DE0">
        <w:rPr>
          <w:rFonts w:ascii="Amiri" w:hAnsi="Amiri" w:cs="Amiri"/>
          <w:sz w:val="36"/>
          <w:szCs w:val="36"/>
          <w:rtl/>
        </w:rPr>
        <w:t>الَّذِي</w:t>
      </w:r>
      <w:r w:rsidRPr="00C80DE0">
        <w:rPr>
          <w:rFonts w:ascii="Amiri" w:hAnsi="Amiri" w:cs="Amiri"/>
          <w:sz w:val="36"/>
          <w:szCs w:val="36"/>
        </w:rPr>
        <w:t xml:space="preserve"> </w:t>
      </w:r>
      <w:r w:rsidRPr="00C80DE0">
        <w:rPr>
          <w:rFonts w:ascii="Amiri" w:hAnsi="Amiri" w:cs="Amiri"/>
          <w:sz w:val="36"/>
          <w:szCs w:val="36"/>
          <w:rtl/>
        </w:rPr>
        <w:t>جَاءَكَ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الْعِلْمِ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وَلِيٍّ</w:t>
      </w:r>
      <w:r w:rsidRPr="00C80DE0">
        <w:rPr>
          <w:rFonts w:ascii="Amiri" w:hAnsi="Amiri" w:cs="Amiri"/>
          <w:sz w:val="36"/>
          <w:szCs w:val="36"/>
        </w:rPr>
        <w:t xml:space="preserve"> </w:t>
      </w:r>
      <w:r w:rsidRPr="00C80DE0">
        <w:rPr>
          <w:rFonts w:ascii="Amiri" w:hAnsi="Amiri" w:cs="Amiri"/>
          <w:sz w:val="36"/>
          <w:szCs w:val="36"/>
          <w:rtl/>
        </w:rPr>
        <w:t>وَلَا</w:t>
      </w:r>
      <w:r w:rsidRPr="00C80DE0">
        <w:rPr>
          <w:rFonts w:ascii="Amiri" w:hAnsi="Amiri" w:cs="Amiri"/>
          <w:sz w:val="36"/>
          <w:szCs w:val="36"/>
        </w:rPr>
        <w:t xml:space="preserve"> </w:t>
      </w:r>
      <w:r w:rsidRPr="00C80DE0">
        <w:rPr>
          <w:rFonts w:ascii="Amiri" w:hAnsi="Amiri" w:cs="Amiri"/>
          <w:sz w:val="36"/>
          <w:szCs w:val="36"/>
          <w:rtl/>
        </w:rPr>
        <w:t>نَصِيرٍ۔</w:t>
      </w:r>
      <w:r w:rsidR="002A6315">
        <w:rPr>
          <w:rFonts w:ascii="Amiri" w:hAnsi="Amiri" w:cs="Amiri" w:hint="cs"/>
          <w:sz w:val="36"/>
          <w:szCs w:val="36"/>
          <w:rtl/>
        </w:rPr>
        <w:t>(</w:t>
      </w:r>
      <w:r w:rsidR="00FD1804">
        <w:rPr>
          <w:rFonts w:ascii="Amiri" w:hAnsi="Amiri" w:cs="Amiri" w:hint="cs"/>
          <w:sz w:val="36"/>
          <w:szCs w:val="36"/>
          <w:rtl/>
        </w:rPr>
        <w:t>١٥٥</w:t>
      </w:r>
      <w:r w:rsidR="002A6315">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﴿ھدی﴾</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﴿ھدی﴾</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﴿ھدی﴾</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﴿ھدی﴾</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١٩۔</w:t>
      </w:r>
      <w:r w:rsidRPr="00C80DE0">
        <w:rPr>
          <w:rFonts w:ascii="Amiri" w:hAnsi="Amiri" w:cs="Amiri"/>
          <w:sz w:val="36"/>
          <w:szCs w:val="36"/>
        </w:rPr>
        <w:t xml:space="preserve">    </w:t>
      </w:r>
      <w:r w:rsidRPr="00C80DE0">
        <w:rPr>
          <w:rFonts w:ascii="Amiri" w:hAnsi="Amiri" w:cs="Amiri"/>
          <w:sz w:val="36"/>
          <w:szCs w:val="36"/>
          <w:rtl/>
        </w:rPr>
        <w:t>رَبَّنَا</w:t>
      </w:r>
      <w:r w:rsidRPr="00C80DE0">
        <w:rPr>
          <w:rFonts w:ascii="Amiri" w:hAnsi="Amiri" w:cs="Amiri"/>
          <w:sz w:val="36"/>
          <w:szCs w:val="36"/>
        </w:rPr>
        <w:t xml:space="preserve"> </w:t>
      </w:r>
      <w:r w:rsidRPr="00C80DE0">
        <w:rPr>
          <w:rFonts w:ascii="Amiri" w:hAnsi="Amiri" w:cs="Amiri"/>
          <w:sz w:val="36"/>
          <w:szCs w:val="36"/>
          <w:rtl/>
        </w:rPr>
        <w:t>وَاجْعَلْنَا</w:t>
      </w:r>
      <w:r w:rsidRPr="00C80DE0">
        <w:rPr>
          <w:rFonts w:ascii="Amiri" w:hAnsi="Amiri" w:cs="Amiri"/>
          <w:sz w:val="36"/>
          <w:szCs w:val="36"/>
        </w:rPr>
        <w:t xml:space="preserve"> </w:t>
      </w:r>
      <w:r w:rsidRPr="00C80DE0">
        <w:rPr>
          <w:rFonts w:ascii="Amiri" w:hAnsi="Amiri" w:cs="Amiri"/>
          <w:sz w:val="36"/>
          <w:szCs w:val="36"/>
          <w:rtl/>
        </w:rPr>
        <w:t>مُسْلِمَيْنِ</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ذُرِّيَّتِنَا</w:t>
      </w:r>
      <w:r w:rsidRPr="00C80DE0">
        <w:rPr>
          <w:rFonts w:ascii="Amiri" w:hAnsi="Amiri" w:cs="Amiri"/>
          <w:sz w:val="36"/>
          <w:szCs w:val="36"/>
        </w:rPr>
        <w:t xml:space="preserve"> </w:t>
      </w:r>
      <w:r w:rsidRPr="00C80DE0">
        <w:rPr>
          <w:rFonts w:ascii="Amiri" w:hAnsi="Amiri" w:cs="Amiri"/>
          <w:sz w:val="36"/>
          <w:szCs w:val="36"/>
          <w:rtl/>
        </w:rPr>
        <w:t>أُمَّةً</w:t>
      </w:r>
      <w:r w:rsidRPr="00C80DE0">
        <w:rPr>
          <w:rFonts w:ascii="Amiri" w:hAnsi="Amiri" w:cs="Amiri"/>
          <w:sz w:val="36"/>
          <w:szCs w:val="36"/>
        </w:rPr>
        <w:t xml:space="preserve"> </w:t>
      </w:r>
      <w:r w:rsidRPr="00C80DE0">
        <w:rPr>
          <w:rFonts w:ascii="Amiri" w:hAnsi="Amiri" w:cs="Amiri"/>
          <w:sz w:val="36"/>
          <w:szCs w:val="36"/>
          <w:rtl/>
        </w:rPr>
        <w:t>مُسْلِمَةً</w:t>
      </w:r>
      <w:r w:rsidRPr="00C80DE0">
        <w:rPr>
          <w:rFonts w:ascii="Amiri" w:hAnsi="Amiri" w:cs="Amiri"/>
          <w:sz w:val="36"/>
          <w:szCs w:val="36"/>
        </w:rPr>
        <w:t xml:space="preserve"> </w:t>
      </w:r>
      <w:r w:rsidRPr="00C80DE0">
        <w:rPr>
          <w:rFonts w:ascii="Amiri" w:hAnsi="Amiri" w:cs="Amiri"/>
          <w:sz w:val="36"/>
          <w:szCs w:val="36"/>
          <w:rtl/>
        </w:rPr>
        <w:t>لَكَ</w:t>
      </w:r>
      <w:r w:rsidRPr="00C80DE0">
        <w:rPr>
          <w:rFonts w:ascii="Amiri" w:hAnsi="Amiri" w:cs="Amiri"/>
          <w:sz w:val="36"/>
          <w:szCs w:val="36"/>
        </w:rPr>
        <w:t xml:space="preserve"> </w:t>
      </w:r>
      <w:r w:rsidRPr="00C80DE0">
        <w:rPr>
          <w:rFonts w:ascii="Amiri" w:hAnsi="Amiri" w:cs="Amiri"/>
          <w:sz w:val="36"/>
          <w:szCs w:val="36"/>
          <w:rtl/>
        </w:rPr>
        <w:t>وَأَرِنَا</w:t>
      </w:r>
      <w:r w:rsidRPr="00C80DE0">
        <w:rPr>
          <w:rFonts w:ascii="Amiri" w:hAnsi="Amiri" w:cs="Amiri"/>
          <w:sz w:val="36"/>
          <w:szCs w:val="36"/>
        </w:rPr>
        <w:t xml:space="preserve"> </w:t>
      </w:r>
      <w:r w:rsidRPr="00C80DE0">
        <w:rPr>
          <w:rFonts w:ascii="Amiri" w:hAnsi="Amiri" w:cs="Amiri"/>
          <w:sz w:val="36"/>
          <w:szCs w:val="36"/>
          <w:rtl/>
        </w:rPr>
        <w:t>مَنَاسِكَنَا</w:t>
      </w:r>
      <w:r w:rsidRPr="00C80DE0">
        <w:rPr>
          <w:rFonts w:ascii="Amiri" w:hAnsi="Amiri" w:cs="Amiri"/>
          <w:sz w:val="36"/>
          <w:szCs w:val="36"/>
        </w:rPr>
        <w:t xml:space="preserve"> </w:t>
      </w:r>
      <w:r w:rsidRPr="00534E72">
        <w:rPr>
          <w:rFonts w:ascii="Amiri" w:hAnsi="Amiri" w:cs="Amiri"/>
          <w:sz w:val="36"/>
          <w:szCs w:val="36"/>
          <w:u w:val="single"/>
          <w:rtl/>
        </w:rPr>
        <w:t>وَتُبْ</w:t>
      </w:r>
      <w:r w:rsidRPr="00C80DE0">
        <w:rPr>
          <w:rFonts w:ascii="Amiri" w:hAnsi="Amiri" w:cs="Amiri"/>
          <w:sz w:val="36"/>
          <w:szCs w:val="36"/>
        </w:rPr>
        <w:t xml:space="preserve"> </w:t>
      </w:r>
      <w:r w:rsidRPr="00C80DE0">
        <w:rPr>
          <w:rFonts w:ascii="Amiri" w:hAnsi="Amiri" w:cs="Amiri"/>
          <w:sz w:val="36"/>
          <w:szCs w:val="36"/>
          <w:rtl/>
        </w:rPr>
        <w:t>عَلَيْنَا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C80DE0">
        <w:rPr>
          <w:rFonts w:ascii="Amiri" w:hAnsi="Amiri" w:cs="Amiri"/>
          <w:sz w:val="36"/>
          <w:szCs w:val="36"/>
        </w:rPr>
        <w:t xml:space="preserve"> </w:t>
      </w:r>
      <w:r w:rsidRPr="00534E72">
        <w:rPr>
          <w:rFonts w:ascii="Amiri" w:hAnsi="Amiri" w:cs="Amiri"/>
          <w:sz w:val="36"/>
          <w:szCs w:val="36"/>
          <w:u w:val="single"/>
          <w:rtl/>
        </w:rPr>
        <w:t>التَّوَّابُ</w:t>
      </w:r>
      <w:r w:rsidRPr="00C80DE0">
        <w:rPr>
          <w:rFonts w:ascii="Amiri" w:hAnsi="Amiri" w:cs="Amiri"/>
          <w:sz w:val="36"/>
          <w:szCs w:val="36"/>
        </w:rPr>
        <w:t xml:space="preserve"> </w:t>
      </w:r>
      <w:r w:rsidRPr="00C80DE0">
        <w:rPr>
          <w:rFonts w:ascii="Amiri" w:hAnsi="Amiri" w:cs="Amiri"/>
          <w:sz w:val="36"/>
          <w:szCs w:val="36"/>
          <w:rtl/>
        </w:rPr>
        <w:t>الرَّحِيمُ۔</w:t>
      </w:r>
      <w:r w:rsidR="002A6315">
        <w:rPr>
          <w:rFonts w:ascii="Amiri" w:hAnsi="Amiri" w:cs="Amiri" w:hint="cs"/>
          <w:sz w:val="36"/>
          <w:szCs w:val="36"/>
          <w:rtl/>
        </w:rPr>
        <w:t>(</w:t>
      </w:r>
      <w:r w:rsidR="00FD1804">
        <w:rPr>
          <w:rFonts w:ascii="Amiri" w:hAnsi="Amiri" w:cs="Amiri" w:hint="cs"/>
          <w:sz w:val="36"/>
          <w:szCs w:val="36"/>
          <w:rtl/>
        </w:rPr>
        <w:t>١٥٦</w:t>
      </w:r>
      <w:r w:rsidR="002A6315">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﴿تب</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التواب﴾</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﴿توب</w:t>
      </w:r>
      <w:r w:rsidR="0040469D">
        <w:rPr>
          <w:rFonts w:ascii="Amiri" w:hAnsi="Amiri" w:cs="Amiri" w:hint="cs"/>
          <w:sz w:val="36"/>
          <w:szCs w:val="36"/>
          <w:rtl/>
        </w:rPr>
        <w:t>ۃ</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١٥</w:t>
      </w:r>
      <w:r w:rsidR="00FD1804">
        <w:rPr>
          <w:rFonts w:ascii="Amiri" w:hAnsi="Amiri" w:cs="Amiri" w:hint="cs"/>
          <w:sz w:val="36"/>
          <w:szCs w:val="36"/>
          <w:rtl/>
          <w:lang w:bidi="fa-IR"/>
        </w:rPr>
        <w:t>۷</w:t>
      </w:r>
      <w:r w:rsidR="002A6315">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67C5" w:rsidRDefault="00646F3B" w:rsidP="0089417B">
      <w:pPr>
        <w:bidi/>
        <w:jc w:val="both"/>
        <w:rPr>
          <w:rFonts w:ascii="Amiri" w:hAnsi="Amiri" w:cs="Amiri"/>
          <w:sz w:val="36"/>
          <w:szCs w:val="36"/>
          <w:rtl/>
        </w:rPr>
      </w:pPr>
      <w:r w:rsidRPr="00C80DE0">
        <w:rPr>
          <w:rFonts w:ascii="Amiri" w:hAnsi="Amiri" w:cs="Amiri"/>
          <w:sz w:val="36"/>
          <w:szCs w:val="36"/>
          <w:rtl/>
        </w:rPr>
        <w:t>٢٠۔</w:t>
      </w:r>
      <w:r w:rsidRPr="00C80DE0">
        <w:rPr>
          <w:rFonts w:ascii="Amiri" w:hAnsi="Amiri" w:cs="Amiri"/>
          <w:sz w:val="36"/>
          <w:szCs w:val="36"/>
        </w:rPr>
        <w:t xml:space="preserve">    </w:t>
      </w:r>
      <w:r w:rsidRPr="00C80DE0">
        <w:rPr>
          <w:rFonts w:ascii="Amiri" w:hAnsi="Amiri" w:cs="Amiri"/>
          <w:sz w:val="36"/>
          <w:szCs w:val="36"/>
          <w:rtl/>
        </w:rPr>
        <w:t>رَبَّنَا</w:t>
      </w:r>
      <w:r w:rsidRPr="00C80DE0">
        <w:rPr>
          <w:rFonts w:ascii="Amiri" w:hAnsi="Amiri" w:cs="Amiri"/>
          <w:sz w:val="36"/>
          <w:szCs w:val="36"/>
        </w:rPr>
        <w:t xml:space="preserve"> </w:t>
      </w:r>
      <w:r w:rsidRPr="00C80DE0">
        <w:rPr>
          <w:rFonts w:ascii="Amiri" w:hAnsi="Amiri" w:cs="Amiri"/>
          <w:sz w:val="36"/>
          <w:szCs w:val="36"/>
          <w:rtl/>
        </w:rPr>
        <w:t>وَابْعَثْ</w:t>
      </w:r>
      <w:r w:rsidRPr="00C80DE0">
        <w:rPr>
          <w:rFonts w:ascii="Amiri" w:hAnsi="Amiri" w:cs="Amiri"/>
          <w:sz w:val="36"/>
          <w:szCs w:val="36"/>
        </w:rPr>
        <w:t xml:space="preserve"> </w:t>
      </w:r>
      <w:r w:rsidRPr="00C80DE0">
        <w:rPr>
          <w:rFonts w:ascii="Amiri" w:hAnsi="Amiri" w:cs="Amiri"/>
          <w:sz w:val="36"/>
          <w:szCs w:val="36"/>
          <w:rtl/>
        </w:rPr>
        <w:t>فِيهِمْ</w:t>
      </w:r>
      <w:r w:rsidRPr="00C80DE0">
        <w:rPr>
          <w:rFonts w:ascii="Amiri" w:hAnsi="Amiri" w:cs="Amiri"/>
          <w:sz w:val="36"/>
          <w:szCs w:val="36"/>
        </w:rPr>
        <w:t xml:space="preserve"> </w:t>
      </w:r>
      <w:r w:rsidRPr="00C80DE0">
        <w:rPr>
          <w:rFonts w:ascii="Amiri" w:hAnsi="Amiri" w:cs="Amiri"/>
          <w:sz w:val="36"/>
          <w:szCs w:val="36"/>
          <w:rtl/>
        </w:rPr>
        <w:t>رَسُولًا</w:t>
      </w:r>
      <w:r w:rsidRPr="00C80DE0">
        <w:rPr>
          <w:rFonts w:ascii="Amiri" w:hAnsi="Amiri" w:cs="Amiri"/>
          <w:sz w:val="36"/>
          <w:szCs w:val="36"/>
        </w:rPr>
        <w:t xml:space="preserve"> </w:t>
      </w:r>
      <w:r w:rsidRPr="00C80DE0">
        <w:rPr>
          <w:rFonts w:ascii="Amiri" w:hAnsi="Amiri" w:cs="Amiri"/>
          <w:sz w:val="36"/>
          <w:szCs w:val="36"/>
          <w:rtl/>
        </w:rPr>
        <w:t>مِنْهُمْ</w:t>
      </w:r>
      <w:r w:rsidRPr="00C80DE0">
        <w:rPr>
          <w:rFonts w:ascii="Amiri" w:hAnsi="Amiri" w:cs="Amiri"/>
          <w:sz w:val="36"/>
          <w:szCs w:val="36"/>
        </w:rPr>
        <w:t xml:space="preserve"> </w:t>
      </w:r>
      <w:r w:rsidRPr="00C80DE0">
        <w:rPr>
          <w:rFonts w:ascii="Amiri" w:hAnsi="Amiri" w:cs="Amiri"/>
          <w:sz w:val="36"/>
          <w:szCs w:val="36"/>
          <w:rtl/>
        </w:rPr>
        <w:t>يَتْلُو</w:t>
      </w:r>
      <w:r w:rsidRPr="00C80DE0">
        <w:rPr>
          <w:rFonts w:ascii="Amiri" w:hAnsi="Amiri" w:cs="Amiri"/>
          <w:sz w:val="36"/>
          <w:szCs w:val="36"/>
        </w:rPr>
        <w:t xml:space="preserve"> </w:t>
      </w:r>
      <w:r w:rsidRPr="00C80DE0">
        <w:rPr>
          <w:rFonts w:ascii="Amiri" w:hAnsi="Amiri" w:cs="Amiri"/>
          <w:sz w:val="36"/>
          <w:szCs w:val="36"/>
          <w:rtl/>
        </w:rPr>
        <w:t>عَلَيْهِمْ</w:t>
      </w:r>
      <w:r w:rsidRPr="00C80DE0">
        <w:rPr>
          <w:rFonts w:ascii="Amiri" w:hAnsi="Amiri" w:cs="Amiri"/>
          <w:sz w:val="36"/>
          <w:szCs w:val="36"/>
        </w:rPr>
        <w:t xml:space="preserve"> </w:t>
      </w:r>
      <w:r w:rsidRPr="00C80DE0">
        <w:rPr>
          <w:rFonts w:ascii="Amiri" w:hAnsi="Amiri" w:cs="Amiri"/>
          <w:sz w:val="36"/>
          <w:szCs w:val="36"/>
          <w:rtl/>
        </w:rPr>
        <w:t>آيَاتِكَ</w:t>
      </w:r>
      <w:r w:rsidRPr="00C80DE0">
        <w:rPr>
          <w:rFonts w:ascii="Amiri" w:hAnsi="Amiri" w:cs="Amiri"/>
          <w:sz w:val="36"/>
          <w:szCs w:val="36"/>
        </w:rPr>
        <w:t xml:space="preserve"> </w:t>
      </w:r>
      <w:r w:rsidRPr="00C80DE0">
        <w:rPr>
          <w:rFonts w:ascii="Amiri" w:hAnsi="Amiri" w:cs="Amiri"/>
          <w:sz w:val="36"/>
          <w:szCs w:val="36"/>
          <w:rtl/>
        </w:rPr>
        <w:t>وَيُعَلِّمُهُمُ</w:t>
      </w:r>
      <w:r w:rsidRPr="00C80DE0">
        <w:rPr>
          <w:rFonts w:ascii="Amiri" w:hAnsi="Amiri" w:cs="Amiri"/>
          <w:sz w:val="36"/>
          <w:szCs w:val="36"/>
        </w:rPr>
        <w:t xml:space="preserve"> </w:t>
      </w:r>
      <w:r w:rsidRPr="00C80DE0">
        <w:rPr>
          <w:rFonts w:ascii="Amiri" w:hAnsi="Amiri" w:cs="Amiri"/>
          <w:sz w:val="36"/>
          <w:szCs w:val="36"/>
          <w:rtl/>
        </w:rPr>
        <w:t>الْكِتَابَ</w:t>
      </w:r>
      <w:r w:rsidRPr="00C80DE0">
        <w:rPr>
          <w:rFonts w:ascii="Amiri" w:hAnsi="Amiri" w:cs="Amiri"/>
          <w:sz w:val="36"/>
          <w:szCs w:val="36"/>
        </w:rPr>
        <w:t xml:space="preserve"> </w:t>
      </w:r>
      <w:r w:rsidRPr="00534E72">
        <w:rPr>
          <w:rFonts w:ascii="Amiri" w:hAnsi="Amiri" w:cs="Amiri"/>
          <w:sz w:val="36"/>
          <w:szCs w:val="36"/>
          <w:u w:val="single"/>
          <w:rtl/>
        </w:rPr>
        <w:t>وَالْحِكْمَةَ</w:t>
      </w:r>
      <w:r w:rsidRPr="00C80DE0">
        <w:rPr>
          <w:rFonts w:ascii="Amiri" w:hAnsi="Amiri" w:cs="Amiri"/>
          <w:sz w:val="36"/>
          <w:szCs w:val="36"/>
        </w:rPr>
        <w:t xml:space="preserve"> </w:t>
      </w:r>
      <w:r w:rsidRPr="00C80DE0">
        <w:rPr>
          <w:rFonts w:ascii="Amiri" w:hAnsi="Amiri" w:cs="Amiri"/>
          <w:sz w:val="36"/>
          <w:szCs w:val="36"/>
          <w:rtl/>
        </w:rPr>
        <w:t>وَيُزَكِّيهِمْ</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إِنَّكَ</w:t>
      </w:r>
      <w:r w:rsidRPr="00C80DE0">
        <w:rPr>
          <w:rFonts w:ascii="Amiri" w:hAnsi="Amiri" w:cs="Amiri"/>
          <w:sz w:val="36"/>
          <w:szCs w:val="36"/>
        </w:rPr>
        <w:t xml:space="preserve"> </w:t>
      </w:r>
      <w:r w:rsidRPr="00C80DE0">
        <w:rPr>
          <w:rFonts w:ascii="Amiri" w:hAnsi="Amiri" w:cs="Amiri"/>
          <w:sz w:val="36"/>
          <w:szCs w:val="36"/>
          <w:rtl/>
        </w:rPr>
        <w:t>أَنْتَ</w:t>
      </w:r>
      <w:r w:rsidRPr="00C80DE0">
        <w:rPr>
          <w:rFonts w:ascii="Amiri" w:hAnsi="Amiri" w:cs="Amiri"/>
          <w:sz w:val="36"/>
          <w:szCs w:val="36"/>
        </w:rPr>
        <w:t xml:space="preserve"> </w:t>
      </w:r>
      <w:r w:rsidRPr="00C80DE0">
        <w:rPr>
          <w:rFonts w:ascii="Amiri" w:hAnsi="Amiri" w:cs="Amiri"/>
          <w:sz w:val="36"/>
          <w:szCs w:val="36"/>
          <w:rtl/>
        </w:rPr>
        <w:t>الْعَزِيزُ</w:t>
      </w:r>
      <w:r w:rsidRPr="00C80DE0">
        <w:rPr>
          <w:rFonts w:ascii="Amiri" w:hAnsi="Amiri" w:cs="Amiri"/>
          <w:sz w:val="36"/>
          <w:szCs w:val="36"/>
        </w:rPr>
        <w:t xml:space="preserve"> </w:t>
      </w:r>
      <w:r w:rsidRPr="00534E72">
        <w:rPr>
          <w:rFonts w:ascii="Amiri" w:hAnsi="Amiri" w:cs="Amiri"/>
          <w:sz w:val="36"/>
          <w:szCs w:val="36"/>
          <w:u w:val="single"/>
          <w:rtl/>
        </w:rPr>
        <w:t>الْحَكِيمُ</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١٥</w:t>
      </w:r>
      <w:r w:rsidR="00FD1804">
        <w:rPr>
          <w:rFonts w:ascii="Amiri" w:hAnsi="Amiri" w:cs="Amiri" w:hint="cs"/>
          <w:sz w:val="36"/>
          <w:szCs w:val="36"/>
          <w:rtl/>
          <w:lang w:bidi="fa-IR"/>
        </w:rPr>
        <w:t>۸</w:t>
      </w:r>
      <w:r w:rsidR="002A6315">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﴿الحکیم﴾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﴿الحکمۃ﴾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﴿الحکمۃ﴾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﴿الحکیم﴾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﴿الحکمۃ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الحکیم﴾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﴿حکم</w:t>
      </w:r>
      <w:r w:rsidR="00103B66">
        <w:rPr>
          <w:rFonts w:ascii="Amiri" w:hAnsi="Amiri" w:cs="Amiri" w:hint="cs"/>
          <w:sz w:val="36"/>
          <w:szCs w:val="36"/>
          <w:rtl/>
        </w:rPr>
        <w:t>ۃ</w:t>
      </w:r>
      <w:r w:rsidRPr="00C80DE0">
        <w:rPr>
          <w:rFonts w:ascii="Amiri" w:hAnsi="Amiri" w:cs="Amiri"/>
          <w:sz w:val="36"/>
          <w:szCs w:val="36"/>
          <w:rtl/>
        </w:rPr>
        <w:t>﴾</w:t>
      </w:r>
      <w:r w:rsidR="002A6315">
        <w:rPr>
          <w:rFonts w:ascii="Amiri" w:hAnsi="Amiri" w:cs="Amiri" w:hint="cs"/>
          <w:sz w:val="36"/>
          <w:szCs w:val="36"/>
          <w:rtl/>
        </w:rPr>
        <w:t>(</w:t>
      </w:r>
      <w:r w:rsidR="00FD1804">
        <w:rPr>
          <w:rFonts w:ascii="Amiri" w:hAnsi="Amiri" w:cs="Amiri" w:hint="cs"/>
          <w:sz w:val="36"/>
          <w:szCs w:val="36"/>
          <w:rtl/>
        </w:rPr>
        <w:t>١٥</w:t>
      </w:r>
      <w:r w:rsidR="00FD1804">
        <w:rPr>
          <w:rFonts w:ascii="Amiri" w:hAnsi="Amiri" w:cs="Amiri" w:hint="cs"/>
          <w:sz w:val="36"/>
          <w:szCs w:val="36"/>
          <w:rtl/>
          <w:lang w:bidi="fa-IR"/>
        </w:rPr>
        <w:t>۹</w:t>
      </w:r>
      <w:r w:rsidR="002A6315">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٢١۔</w:t>
      </w:r>
      <w:r w:rsidRPr="00C80DE0">
        <w:rPr>
          <w:rFonts w:ascii="Amiri" w:hAnsi="Amiri" w:cs="Amiri"/>
          <w:sz w:val="36"/>
          <w:szCs w:val="36"/>
        </w:rPr>
        <w:t xml:space="preserve">    </w:t>
      </w:r>
      <w:r w:rsidRPr="00534E72">
        <w:rPr>
          <w:rFonts w:ascii="Amiri" w:hAnsi="Amiri" w:cs="Amiri"/>
          <w:sz w:val="36"/>
          <w:szCs w:val="36"/>
          <w:u w:val="single"/>
          <w:rtl/>
        </w:rPr>
        <w:t>صِبْغَةَ</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وَمَنْ</w:t>
      </w:r>
      <w:r w:rsidRPr="00C80DE0">
        <w:rPr>
          <w:rFonts w:ascii="Amiri" w:hAnsi="Amiri" w:cs="Amiri"/>
          <w:sz w:val="36"/>
          <w:szCs w:val="36"/>
        </w:rPr>
        <w:t xml:space="preserve"> </w:t>
      </w:r>
      <w:r w:rsidRPr="00C80DE0">
        <w:rPr>
          <w:rFonts w:ascii="Amiri" w:hAnsi="Amiri" w:cs="Amiri"/>
          <w:sz w:val="36"/>
          <w:szCs w:val="36"/>
          <w:rtl/>
        </w:rPr>
        <w:t>أَحْسَنُ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اللَّهِ</w:t>
      </w:r>
      <w:r w:rsidRPr="00C80DE0">
        <w:rPr>
          <w:rFonts w:ascii="Amiri" w:hAnsi="Amiri" w:cs="Amiri"/>
          <w:sz w:val="36"/>
          <w:szCs w:val="36"/>
        </w:rPr>
        <w:t xml:space="preserve"> </w:t>
      </w:r>
      <w:r w:rsidRPr="00534E72">
        <w:rPr>
          <w:rFonts w:ascii="Amiri" w:hAnsi="Amiri" w:cs="Amiri"/>
          <w:sz w:val="36"/>
          <w:szCs w:val="36"/>
          <w:u w:val="single"/>
          <w:rtl/>
        </w:rPr>
        <w:t>صِبْغَةً</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وَنَحْنُ</w:t>
      </w:r>
      <w:r w:rsidRPr="00C80DE0">
        <w:rPr>
          <w:rFonts w:ascii="Amiri" w:hAnsi="Amiri" w:cs="Amiri"/>
          <w:sz w:val="36"/>
          <w:szCs w:val="36"/>
        </w:rPr>
        <w:t xml:space="preserve"> </w:t>
      </w:r>
      <w:r w:rsidRPr="00C80DE0">
        <w:rPr>
          <w:rFonts w:ascii="Amiri" w:hAnsi="Amiri" w:cs="Amiri"/>
          <w:sz w:val="36"/>
          <w:szCs w:val="36"/>
          <w:rtl/>
        </w:rPr>
        <w:t>لَهُ</w:t>
      </w:r>
      <w:r w:rsidRPr="00C80DE0">
        <w:rPr>
          <w:rFonts w:ascii="Amiri" w:hAnsi="Amiri" w:cs="Amiri"/>
          <w:sz w:val="36"/>
          <w:szCs w:val="36"/>
        </w:rPr>
        <w:t xml:space="preserve"> </w:t>
      </w:r>
      <w:r w:rsidR="002A6315">
        <w:rPr>
          <w:rFonts w:ascii="Amiri" w:hAnsi="Amiri" w:cs="Amiri"/>
          <w:sz w:val="36"/>
          <w:szCs w:val="36"/>
          <w:rtl/>
        </w:rPr>
        <w:t>عَابِدُونَ</w:t>
      </w:r>
      <w:r w:rsidR="002A6315">
        <w:rPr>
          <w:rFonts w:ascii="Amiri" w:hAnsi="Amiri" w:cs="Amiri" w:hint="cs"/>
          <w:sz w:val="36"/>
          <w:szCs w:val="36"/>
          <w:rtl/>
        </w:rPr>
        <w:t>۔(</w:t>
      </w:r>
      <w:r w:rsidR="00FD1804">
        <w:rPr>
          <w:rFonts w:ascii="Amiri" w:hAnsi="Amiri" w:cs="Amiri" w:hint="cs"/>
          <w:sz w:val="36"/>
          <w:szCs w:val="36"/>
          <w:rtl/>
        </w:rPr>
        <w:t>١٦٠</w:t>
      </w:r>
      <w:r w:rsidR="002A6315">
        <w:rPr>
          <w:rFonts w:ascii="Amiri" w:hAnsi="Amiri" w:cs="Amiri" w:hint="cs"/>
          <w:sz w:val="36"/>
          <w:szCs w:val="36"/>
          <w:rtl/>
        </w:rPr>
        <w:t>)</w:t>
      </w:r>
      <w:r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﴿صبغۃ﴾</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﴿صبغۃ﴾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﴿صبغۃ﴾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﴿صبغۃ﴾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516F26" w:rsidRDefault="00516F26" w:rsidP="0089417B">
      <w:pPr>
        <w:bidi/>
        <w:jc w:val="both"/>
        <w:rPr>
          <w:rFonts w:ascii="Amiri" w:hAnsi="Amiri" w:cs="Amiri"/>
          <w:sz w:val="36"/>
          <w:szCs w:val="36"/>
          <w:rtl/>
        </w:rPr>
      </w:pPr>
    </w:p>
    <w:p w:rsidR="00082BF8" w:rsidRPr="00C80DE0" w:rsidRDefault="00FD1804" w:rsidP="0089417B">
      <w:pPr>
        <w:bidi/>
        <w:jc w:val="both"/>
        <w:rPr>
          <w:rFonts w:ascii="Amiri" w:hAnsi="Amiri" w:cs="Amiri"/>
          <w:sz w:val="36"/>
          <w:szCs w:val="36"/>
        </w:rPr>
      </w:pPr>
      <w:r>
        <w:rPr>
          <w:rFonts w:ascii="Amiri" w:hAnsi="Amiri" w:cs="Amiri" w:hint="cs"/>
          <w:sz w:val="36"/>
          <w:szCs w:val="36"/>
          <w:rtl/>
        </w:rPr>
        <w:lastRenderedPageBreak/>
        <w:t>١٢</w:t>
      </w:r>
      <w:r>
        <w:rPr>
          <w:rFonts w:ascii="Amiri" w:hAnsi="Amiri" w:cs="Amiri" w:hint="cs"/>
          <w:sz w:val="36"/>
          <w:szCs w:val="36"/>
          <w:rtl/>
          <w:lang w:bidi="fa-IR"/>
        </w:rPr>
        <w:t>۳</w:t>
      </w:r>
      <w:r w:rsidR="00082BF8" w:rsidRPr="00C80DE0">
        <w:rPr>
          <w:rFonts w:ascii="Amiri" w:hAnsi="Amiri" w:cs="Amiri"/>
          <w:sz w:val="36"/>
          <w:szCs w:val="36"/>
          <w:rtl/>
        </w:rPr>
        <w:t>۔</w:t>
      </w:r>
      <w:r w:rsidR="00082BF8" w:rsidRPr="00C80DE0">
        <w:rPr>
          <w:rFonts w:ascii="Amiri" w:hAnsi="Amiri" w:cs="Amiri"/>
          <w:sz w:val="36"/>
          <w:szCs w:val="36"/>
        </w:rPr>
        <w:t xml:space="preserve">   </w:t>
      </w:r>
      <w:r w:rsidR="00082BF8" w:rsidRPr="00C80DE0">
        <w:rPr>
          <w:rFonts w:ascii="Amiri" w:hAnsi="Amiri" w:cs="Amiri"/>
          <w:sz w:val="36"/>
          <w:szCs w:val="36"/>
          <w:rtl/>
        </w:rPr>
        <w:t>القرآن</w:t>
      </w:r>
      <w:r w:rsidR="00082BF8" w:rsidRPr="00C80DE0">
        <w:rPr>
          <w:rFonts w:ascii="Amiri" w:hAnsi="Amiri" w:cs="Amiri"/>
          <w:sz w:val="36"/>
          <w:szCs w:val="36"/>
        </w:rPr>
        <w:t xml:space="preserve"> </w:t>
      </w:r>
      <w:r w:rsidR="00082BF8" w:rsidRPr="00C80DE0">
        <w:rPr>
          <w:rFonts w:ascii="Amiri" w:hAnsi="Amiri" w:cs="Amiri"/>
          <w:sz w:val="36"/>
          <w:szCs w:val="36"/>
          <w:rtl/>
        </w:rPr>
        <w:t>الکریم</w:t>
      </w:r>
      <w:r w:rsidR="00082BF8" w:rsidRPr="00C80DE0">
        <w:rPr>
          <w:rFonts w:ascii="Amiri" w:hAnsi="Amiri" w:cs="Amiri"/>
          <w:sz w:val="36"/>
          <w:szCs w:val="36"/>
        </w:rPr>
        <w:t xml:space="preserve"> </w:t>
      </w:r>
      <w:r w:rsidR="00082BF8" w:rsidRPr="00C80DE0">
        <w:rPr>
          <w:rFonts w:ascii="Amiri" w:hAnsi="Amiri" w:cs="Amiri"/>
          <w:sz w:val="36"/>
          <w:szCs w:val="36"/>
          <w:rtl/>
        </w:rPr>
        <w:t>سورۃ</w:t>
      </w:r>
      <w:r w:rsidR="00082BF8" w:rsidRPr="00C80DE0">
        <w:rPr>
          <w:rFonts w:ascii="Amiri" w:hAnsi="Amiri" w:cs="Amiri"/>
          <w:sz w:val="36"/>
          <w:szCs w:val="36"/>
        </w:rPr>
        <w:t xml:space="preserve"> </w:t>
      </w:r>
      <w:r w:rsidR="00082BF8" w:rsidRPr="00C80DE0">
        <w:rPr>
          <w:rFonts w:ascii="Amiri" w:hAnsi="Amiri" w:cs="Amiri"/>
          <w:sz w:val="36"/>
          <w:szCs w:val="36"/>
          <w:rtl/>
        </w:rPr>
        <w:t>البقرۃ</w:t>
      </w:r>
      <w:r w:rsidR="00082BF8" w:rsidRPr="00C80DE0">
        <w:rPr>
          <w:rFonts w:ascii="Amiri" w:hAnsi="Amiri" w:cs="Amiri"/>
          <w:sz w:val="36"/>
          <w:szCs w:val="36"/>
        </w:rPr>
        <w:t xml:space="preserve"> </w:t>
      </w:r>
      <w:r w:rsidR="00082BF8" w:rsidRPr="00C80DE0">
        <w:rPr>
          <w:rFonts w:ascii="Amiri" w:hAnsi="Amiri" w:cs="Amiri"/>
          <w:sz w:val="36"/>
          <w:szCs w:val="36"/>
          <w:rtl/>
        </w:rPr>
        <w:t>آیۃ</w:t>
      </w:r>
      <w:r w:rsidR="00082BF8" w:rsidRPr="00C80DE0">
        <w:rPr>
          <w:rFonts w:ascii="Amiri" w:hAnsi="Amiri" w:cs="Amiri"/>
          <w:sz w:val="36"/>
          <w:szCs w:val="36"/>
        </w:rPr>
        <w:t xml:space="preserve"> </w:t>
      </w:r>
      <w:r w:rsidR="00082BF8" w:rsidRPr="00C80DE0">
        <w:rPr>
          <w:rFonts w:ascii="Amiri" w:hAnsi="Amiri" w:cs="Amiri"/>
          <w:sz w:val="36"/>
          <w:szCs w:val="36"/>
          <w:rtl/>
        </w:rPr>
        <w:t>٨</w:t>
      </w:r>
    </w:p>
    <w:p w:rsidR="001741A1" w:rsidRDefault="00FD1804" w:rsidP="0089417B">
      <w:pPr>
        <w:bidi/>
        <w:jc w:val="both"/>
        <w:rPr>
          <w:rFonts w:ascii="Amiri" w:hAnsi="Amiri" w:cs="Amiri"/>
          <w:sz w:val="36"/>
          <w:szCs w:val="36"/>
          <w:rtl/>
        </w:rPr>
      </w:pPr>
      <w:r>
        <w:rPr>
          <w:rFonts w:ascii="Amiri" w:hAnsi="Amiri" w:cs="Amiri" w:hint="cs"/>
          <w:sz w:val="36"/>
          <w:szCs w:val="36"/>
          <w:rtl/>
        </w:rPr>
        <w:t>١٢٤</w:t>
      </w:r>
      <w:r w:rsidR="00082BF8">
        <w:rPr>
          <w:rFonts w:ascii="Amiri" w:hAnsi="Amiri" w:cs="Amiri" w:hint="cs"/>
          <w:sz w:val="36"/>
          <w:szCs w:val="36"/>
          <w:rtl/>
        </w:rPr>
        <w:t>۔</w:t>
      </w:r>
      <w:r w:rsidR="001741A1">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1741A1">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1741A1">
        <w:rPr>
          <w:rFonts w:ascii="Amiri" w:hAnsi="Amiri" w:cs="Amiri" w:hint="cs"/>
          <w:sz w:val="36"/>
          <w:szCs w:val="36"/>
          <w:rtl/>
        </w:rPr>
        <w:t xml:space="preserve">ھ </w:t>
      </w:r>
      <w:r w:rsidR="001741A1">
        <w:rPr>
          <w:rFonts w:ascii="Amiri" w:hAnsi="Amiri" w:cs="Amiri"/>
          <w:sz w:val="36"/>
          <w:szCs w:val="36"/>
          <w:rtl/>
        </w:rPr>
        <w:t>–</w:t>
      </w:r>
      <w:r w:rsidR="001741A1">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1741A1">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1741A1">
        <w:rPr>
          <w:rFonts w:ascii="Amiri" w:hAnsi="Amiri" w:cs="Amiri" w:hint="cs"/>
          <w:sz w:val="36"/>
          <w:szCs w:val="36"/>
          <w:rtl/>
        </w:rPr>
        <w:t xml:space="preserve"> فی بحث حرف الالف۔</w:t>
      </w:r>
    </w:p>
    <w:p w:rsidR="001741A1" w:rsidRDefault="001741A1"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C44121" w:rsidRDefault="00FD1804" w:rsidP="0089417B">
      <w:pPr>
        <w:bidi/>
        <w:jc w:val="both"/>
        <w:rPr>
          <w:rFonts w:ascii="Amiri" w:hAnsi="Amiri" w:cs="Amiri"/>
          <w:sz w:val="36"/>
          <w:szCs w:val="36"/>
          <w:rtl/>
        </w:rPr>
      </w:pPr>
      <w:bookmarkStart w:id="0" w:name="_GoBack"/>
      <w:bookmarkEnd w:id="0"/>
      <w:r>
        <w:rPr>
          <w:rFonts w:ascii="Amiri" w:hAnsi="Amiri" w:cs="Amiri" w:hint="cs"/>
          <w:sz w:val="36"/>
          <w:szCs w:val="36"/>
          <w:rtl/>
        </w:rPr>
        <w:t>١٢٥</w:t>
      </w:r>
      <w:r w:rsidR="00C44121" w:rsidRPr="00C80DE0">
        <w:rPr>
          <w:rFonts w:ascii="Amiri" w:hAnsi="Amiri" w:cs="Amiri"/>
          <w:sz w:val="36"/>
          <w:szCs w:val="36"/>
          <w:rtl/>
        </w:rPr>
        <w:t>۔</w:t>
      </w:r>
      <w:r w:rsidR="00C44121" w:rsidRPr="00C80DE0">
        <w:rPr>
          <w:rFonts w:ascii="Amiri" w:hAnsi="Amiri" w:cs="Amiri"/>
          <w:sz w:val="36"/>
          <w:szCs w:val="36"/>
        </w:rPr>
        <w:t xml:space="preserve">   </w:t>
      </w:r>
      <w:r w:rsidR="00C44121" w:rsidRPr="00C80DE0">
        <w:rPr>
          <w:rFonts w:ascii="Amiri" w:hAnsi="Amiri" w:cs="Amiri"/>
          <w:sz w:val="36"/>
          <w:szCs w:val="36"/>
          <w:rtl/>
        </w:rPr>
        <w:t>القرآن</w:t>
      </w:r>
      <w:r w:rsidR="00C44121" w:rsidRPr="00C80DE0">
        <w:rPr>
          <w:rFonts w:ascii="Amiri" w:hAnsi="Amiri" w:cs="Amiri"/>
          <w:sz w:val="36"/>
          <w:szCs w:val="36"/>
        </w:rPr>
        <w:t xml:space="preserve"> </w:t>
      </w:r>
      <w:r w:rsidR="00C44121" w:rsidRPr="00C80DE0">
        <w:rPr>
          <w:rFonts w:ascii="Amiri" w:hAnsi="Amiri" w:cs="Amiri"/>
          <w:sz w:val="36"/>
          <w:szCs w:val="36"/>
          <w:rtl/>
        </w:rPr>
        <w:t>الکریم</w:t>
      </w:r>
      <w:r w:rsidR="00C44121" w:rsidRPr="00C80DE0">
        <w:rPr>
          <w:rFonts w:ascii="Amiri" w:hAnsi="Amiri" w:cs="Amiri"/>
          <w:sz w:val="36"/>
          <w:szCs w:val="36"/>
        </w:rPr>
        <w:t xml:space="preserve"> </w:t>
      </w:r>
      <w:r w:rsidR="00C44121" w:rsidRPr="00C80DE0">
        <w:rPr>
          <w:rFonts w:ascii="Amiri" w:hAnsi="Amiri" w:cs="Amiri"/>
          <w:sz w:val="36"/>
          <w:szCs w:val="36"/>
          <w:rtl/>
        </w:rPr>
        <w:t>سورۃ</w:t>
      </w:r>
      <w:r w:rsidR="00C44121" w:rsidRPr="00C80DE0">
        <w:rPr>
          <w:rFonts w:ascii="Amiri" w:hAnsi="Amiri" w:cs="Amiri"/>
          <w:sz w:val="36"/>
          <w:szCs w:val="36"/>
        </w:rPr>
        <w:t xml:space="preserve"> </w:t>
      </w:r>
      <w:r w:rsidR="00C44121" w:rsidRPr="00C80DE0">
        <w:rPr>
          <w:rFonts w:ascii="Amiri" w:hAnsi="Amiri" w:cs="Amiri"/>
          <w:sz w:val="36"/>
          <w:szCs w:val="36"/>
          <w:rtl/>
        </w:rPr>
        <w:t>البقرۃ</w:t>
      </w:r>
      <w:r w:rsidR="00C44121" w:rsidRPr="00C80DE0">
        <w:rPr>
          <w:rFonts w:ascii="Amiri" w:hAnsi="Amiri" w:cs="Amiri"/>
          <w:sz w:val="36"/>
          <w:szCs w:val="36"/>
        </w:rPr>
        <w:t xml:space="preserve"> </w:t>
      </w:r>
      <w:r w:rsidR="00C44121" w:rsidRPr="00C80DE0">
        <w:rPr>
          <w:rFonts w:ascii="Amiri" w:hAnsi="Amiri" w:cs="Amiri"/>
          <w:sz w:val="36"/>
          <w:szCs w:val="36"/>
          <w:rtl/>
        </w:rPr>
        <w:t>آیۃ</w:t>
      </w:r>
      <w:r w:rsidR="00C44121" w:rsidRPr="00C80DE0">
        <w:rPr>
          <w:rFonts w:ascii="Amiri" w:hAnsi="Amiri" w:cs="Amiri"/>
          <w:sz w:val="36"/>
          <w:szCs w:val="36"/>
        </w:rPr>
        <w:t xml:space="preserve"> </w:t>
      </w:r>
      <w:r w:rsidR="00C44121" w:rsidRPr="00C80DE0">
        <w:rPr>
          <w:rFonts w:ascii="Amiri" w:hAnsi="Amiri" w:cs="Amiri"/>
          <w:sz w:val="36"/>
          <w:szCs w:val="36"/>
          <w:rtl/>
        </w:rPr>
        <w:t>١٠</w:t>
      </w:r>
    </w:p>
    <w:p w:rsidR="002A0EED" w:rsidRDefault="00FD1804" w:rsidP="0089417B">
      <w:pPr>
        <w:bidi/>
        <w:jc w:val="both"/>
        <w:rPr>
          <w:rFonts w:ascii="Amiri" w:hAnsi="Amiri" w:cs="Amiri"/>
          <w:sz w:val="36"/>
          <w:szCs w:val="36"/>
          <w:rtl/>
        </w:rPr>
      </w:pPr>
      <w:r>
        <w:rPr>
          <w:rFonts w:ascii="Amiri" w:hAnsi="Amiri" w:cs="Amiri" w:hint="cs"/>
          <w:sz w:val="36"/>
          <w:szCs w:val="36"/>
          <w:rtl/>
        </w:rPr>
        <w:t>١٢٦</w:t>
      </w:r>
      <w:r w:rsidR="002A0EED">
        <w:rPr>
          <w:rFonts w:ascii="Amiri" w:hAnsi="Amiri" w:cs="Amiri" w:hint="cs"/>
          <w:sz w:val="36"/>
          <w:szCs w:val="36"/>
          <w:rtl/>
        </w:rPr>
        <w:t>۔</w:t>
      </w:r>
      <w:r w:rsidR="002A0EED" w:rsidRPr="00C80DE0">
        <w:rPr>
          <w:rFonts w:ascii="Amiri" w:hAnsi="Amiri" w:cs="Amiri"/>
          <w:sz w:val="36"/>
          <w:szCs w:val="36"/>
        </w:rPr>
        <w:t xml:space="preserve">   </w:t>
      </w:r>
      <w:r w:rsidR="002A0EED" w:rsidRPr="00C80DE0">
        <w:rPr>
          <w:rFonts w:ascii="Amiri" w:hAnsi="Amiri" w:cs="Amiri"/>
          <w:sz w:val="36"/>
          <w:szCs w:val="36"/>
          <w:rtl/>
        </w:rPr>
        <w:t>القرآن</w:t>
      </w:r>
      <w:r w:rsidR="002A0EED" w:rsidRPr="00C80DE0">
        <w:rPr>
          <w:rFonts w:ascii="Amiri" w:hAnsi="Amiri" w:cs="Amiri"/>
          <w:sz w:val="36"/>
          <w:szCs w:val="36"/>
        </w:rPr>
        <w:t xml:space="preserve"> </w:t>
      </w:r>
      <w:r w:rsidR="002A0EED" w:rsidRPr="00C80DE0">
        <w:rPr>
          <w:rFonts w:ascii="Amiri" w:hAnsi="Amiri" w:cs="Amiri"/>
          <w:sz w:val="36"/>
          <w:szCs w:val="36"/>
          <w:rtl/>
        </w:rPr>
        <w:t>الکریم</w:t>
      </w:r>
      <w:r w:rsidR="002A0EED" w:rsidRPr="00C80DE0">
        <w:rPr>
          <w:rFonts w:ascii="Amiri" w:hAnsi="Amiri" w:cs="Amiri"/>
          <w:sz w:val="36"/>
          <w:szCs w:val="36"/>
        </w:rPr>
        <w:t xml:space="preserve"> </w:t>
      </w:r>
      <w:r w:rsidR="002A0EED" w:rsidRPr="00C80DE0">
        <w:rPr>
          <w:rFonts w:ascii="Amiri" w:hAnsi="Amiri" w:cs="Amiri"/>
          <w:sz w:val="36"/>
          <w:szCs w:val="36"/>
          <w:rtl/>
        </w:rPr>
        <w:t>سورۃ</w:t>
      </w:r>
      <w:r w:rsidR="002A0EED" w:rsidRPr="00C80DE0">
        <w:rPr>
          <w:rFonts w:ascii="Amiri" w:hAnsi="Amiri" w:cs="Amiri"/>
          <w:sz w:val="36"/>
          <w:szCs w:val="36"/>
        </w:rPr>
        <w:t xml:space="preserve"> </w:t>
      </w:r>
      <w:r w:rsidR="002A0EED" w:rsidRPr="00C80DE0">
        <w:rPr>
          <w:rFonts w:ascii="Amiri" w:hAnsi="Amiri" w:cs="Amiri"/>
          <w:sz w:val="36"/>
          <w:szCs w:val="36"/>
          <w:rtl/>
        </w:rPr>
        <w:t>البقرۃ</w:t>
      </w:r>
      <w:r w:rsidR="002A0EED" w:rsidRPr="00C80DE0">
        <w:rPr>
          <w:rFonts w:ascii="Amiri" w:hAnsi="Amiri" w:cs="Amiri"/>
          <w:sz w:val="36"/>
          <w:szCs w:val="36"/>
        </w:rPr>
        <w:t xml:space="preserve"> </w:t>
      </w:r>
      <w:r w:rsidR="002A0EED" w:rsidRPr="00C80DE0">
        <w:rPr>
          <w:rFonts w:ascii="Amiri" w:hAnsi="Amiri" w:cs="Amiri"/>
          <w:sz w:val="36"/>
          <w:szCs w:val="36"/>
          <w:rtl/>
        </w:rPr>
        <w:t>آیۃ</w:t>
      </w:r>
      <w:r w:rsidR="002A0EED" w:rsidRPr="00C80DE0">
        <w:rPr>
          <w:rFonts w:ascii="Amiri" w:hAnsi="Amiri" w:cs="Amiri"/>
          <w:sz w:val="36"/>
          <w:szCs w:val="36"/>
        </w:rPr>
        <w:t xml:space="preserve"> </w:t>
      </w:r>
      <w:r>
        <w:rPr>
          <w:rFonts w:ascii="Amiri" w:hAnsi="Amiri" w:cs="Amiri" w:hint="cs"/>
          <w:sz w:val="36"/>
          <w:szCs w:val="36"/>
          <w:rtl/>
        </w:rPr>
        <w:t>١</w:t>
      </w:r>
      <w:r>
        <w:rPr>
          <w:rFonts w:ascii="Amiri" w:hAnsi="Amiri" w:cs="Amiri" w:hint="cs"/>
          <w:sz w:val="36"/>
          <w:szCs w:val="36"/>
          <w:rtl/>
          <w:lang w:bidi="fa-IR"/>
        </w:rPr>
        <w:t>۳</w:t>
      </w:r>
    </w:p>
    <w:p w:rsidR="002A0EED" w:rsidRDefault="00FD1804" w:rsidP="0089417B">
      <w:pPr>
        <w:bidi/>
        <w:jc w:val="both"/>
        <w:rPr>
          <w:rFonts w:ascii="Amiri" w:hAnsi="Amiri" w:cs="Amiri"/>
          <w:sz w:val="36"/>
          <w:szCs w:val="36"/>
          <w:rtl/>
        </w:rPr>
      </w:pPr>
      <w:r>
        <w:rPr>
          <w:rFonts w:ascii="Amiri" w:hAnsi="Amiri" w:cs="Amiri" w:hint="cs"/>
          <w:sz w:val="36"/>
          <w:szCs w:val="36"/>
          <w:rtl/>
        </w:rPr>
        <w:t>١٢</w:t>
      </w:r>
      <w:r>
        <w:rPr>
          <w:rFonts w:ascii="Amiri" w:hAnsi="Amiri" w:cs="Amiri" w:hint="cs"/>
          <w:sz w:val="36"/>
          <w:szCs w:val="36"/>
          <w:rtl/>
          <w:lang w:bidi="fa-IR"/>
        </w:rPr>
        <w:t>۷</w:t>
      </w:r>
      <w:r w:rsidR="002A0EED">
        <w:rPr>
          <w:rFonts w:ascii="Amiri" w:hAnsi="Amiri" w:cs="Amiri" w:hint="cs"/>
          <w:sz w:val="36"/>
          <w:szCs w:val="36"/>
          <w:rtl/>
        </w:rPr>
        <w:t>۔</w:t>
      </w:r>
      <w:r w:rsidR="002A0EED">
        <w:rPr>
          <w:rFonts w:ascii="Amiri" w:hAnsi="Amiri" w:cs="Amiri" w:hint="cs"/>
          <w:sz w:val="36"/>
          <w:szCs w:val="36"/>
          <w:rtl/>
        </w:rPr>
        <w:tab/>
      </w:r>
      <w:r w:rsidR="002A0EED" w:rsidRPr="00C80DE0">
        <w:rPr>
          <w:rFonts w:ascii="Amiri" w:hAnsi="Amiri" w:cs="Amiri"/>
          <w:sz w:val="36"/>
          <w:szCs w:val="36"/>
          <w:rtl/>
        </w:rPr>
        <w:t>القرآن</w:t>
      </w:r>
      <w:r w:rsidR="002A0EED" w:rsidRPr="00C80DE0">
        <w:rPr>
          <w:rFonts w:ascii="Amiri" w:hAnsi="Amiri" w:cs="Amiri"/>
          <w:sz w:val="36"/>
          <w:szCs w:val="36"/>
        </w:rPr>
        <w:t xml:space="preserve"> </w:t>
      </w:r>
      <w:r w:rsidR="002A0EED" w:rsidRPr="00C80DE0">
        <w:rPr>
          <w:rFonts w:ascii="Amiri" w:hAnsi="Amiri" w:cs="Amiri"/>
          <w:sz w:val="36"/>
          <w:szCs w:val="36"/>
          <w:rtl/>
        </w:rPr>
        <w:t>الکریم</w:t>
      </w:r>
      <w:r w:rsidR="002A0EED" w:rsidRPr="00C80DE0">
        <w:rPr>
          <w:rFonts w:ascii="Amiri" w:hAnsi="Amiri" w:cs="Amiri"/>
          <w:sz w:val="36"/>
          <w:szCs w:val="36"/>
        </w:rPr>
        <w:t xml:space="preserve"> </w:t>
      </w:r>
      <w:r w:rsidR="002A0EED" w:rsidRPr="00C80DE0">
        <w:rPr>
          <w:rFonts w:ascii="Amiri" w:hAnsi="Amiri" w:cs="Amiri"/>
          <w:sz w:val="36"/>
          <w:szCs w:val="36"/>
          <w:rtl/>
        </w:rPr>
        <w:t>سورۃ</w:t>
      </w:r>
      <w:r w:rsidR="002A0EED" w:rsidRPr="00C80DE0">
        <w:rPr>
          <w:rFonts w:ascii="Amiri" w:hAnsi="Amiri" w:cs="Amiri"/>
          <w:sz w:val="36"/>
          <w:szCs w:val="36"/>
        </w:rPr>
        <w:t xml:space="preserve"> </w:t>
      </w:r>
      <w:r w:rsidR="002A0EED" w:rsidRPr="00C80DE0">
        <w:rPr>
          <w:rFonts w:ascii="Amiri" w:hAnsi="Amiri" w:cs="Amiri"/>
          <w:sz w:val="36"/>
          <w:szCs w:val="36"/>
          <w:rtl/>
        </w:rPr>
        <w:t>البقرۃ</w:t>
      </w:r>
      <w:r w:rsidR="002A0EED" w:rsidRPr="00C80DE0">
        <w:rPr>
          <w:rFonts w:ascii="Amiri" w:hAnsi="Amiri" w:cs="Amiri"/>
          <w:sz w:val="36"/>
          <w:szCs w:val="36"/>
        </w:rPr>
        <w:t xml:space="preserve"> </w:t>
      </w:r>
      <w:r w:rsidR="002A0EED" w:rsidRPr="00C80DE0">
        <w:rPr>
          <w:rFonts w:ascii="Amiri" w:hAnsi="Amiri" w:cs="Amiri"/>
          <w:sz w:val="36"/>
          <w:szCs w:val="36"/>
          <w:rtl/>
        </w:rPr>
        <w:t>آیۃ</w:t>
      </w:r>
      <w:r w:rsidR="002A0EED" w:rsidRPr="00C80DE0">
        <w:rPr>
          <w:rFonts w:ascii="Amiri" w:hAnsi="Amiri" w:cs="Amiri"/>
          <w:sz w:val="36"/>
          <w:szCs w:val="36"/>
        </w:rPr>
        <w:t xml:space="preserve"> </w:t>
      </w:r>
      <w:r w:rsidR="002A0EED" w:rsidRPr="00C80DE0">
        <w:rPr>
          <w:rFonts w:ascii="Amiri" w:hAnsi="Amiri" w:cs="Amiri"/>
          <w:sz w:val="36"/>
          <w:szCs w:val="36"/>
          <w:rtl/>
        </w:rPr>
        <w:t>٢٥</w:t>
      </w:r>
    </w:p>
    <w:p w:rsidR="002A0EED" w:rsidRDefault="00FD1804" w:rsidP="0089417B">
      <w:pPr>
        <w:bidi/>
        <w:jc w:val="both"/>
        <w:rPr>
          <w:rFonts w:ascii="Amiri" w:hAnsi="Amiri" w:cs="Amiri"/>
          <w:sz w:val="32"/>
          <w:szCs w:val="32"/>
          <w:rtl/>
          <w:lang w:bidi="ur-PK"/>
        </w:rPr>
      </w:pPr>
      <w:r>
        <w:rPr>
          <w:rFonts w:ascii="Amiri" w:hAnsi="Amiri" w:cs="Amiri" w:hint="cs"/>
          <w:sz w:val="36"/>
          <w:szCs w:val="36"/>
          <w:rtl/>
        </w:rPr>
        <w:t>١٢</w:t>
      </w:r>
      <w:r>
        <w:rPr>
          <w:rFonts w:ascii="Amiri" w:hAnsi="Amiri" w:cs="Amiri" w:hint="cs"/>
          <w:sz w:val="36"/>
          <w:szCs w:val="36"/>
          <w:rtl/>
          <w:lang w:bidi="fa-IR"/>
        </w:rPr>
        <w:t>۸</w:t>
      </w:r>
      <w:r w:rsidR="002A0EED">
        <w:rPr>
          <w:rFonts w:ascii="Amiri" w:hAnsi="Amiri" w:cs="Amiri" w:hint="cs"/>
          <w:sz w:val="36"/>
          <w:szCs w:val="36"/>
          <w:rtl/>
        </w:rPr>
        <w:t>۔</w:t>
      </w:r>
      <w:r w:rsidR="002A0EED">
        <w:rPr>
          <w:rFonts w:ascii="Amiri" w:hAnsi="Amiri" w:cs="Amiri" w:hint="cs"/>
          <w:sz w:val="36"/>
          <w:szCs w:val="36"/>
          <w:rtl/>
        </w:rPr>
        <w:tab/>
      </w:r>
      <w:r w:rsidR="002A0EED">
        <w:rPr>
          <w:rFonts w:ascii="Amiri" w:hAnsi="Amiri" w:cs="Amiri" w:hint="cs"/>
          <w:sz w:val="32"/>
          <w:szCs w:val="32"/>
          <w:rtl/>
        </w:rPr>
        <w:t>لسان العرب لمحمد</w:t>
      </w:r>
      <w:r w:rsidR="002A0EED"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A0EED"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A0EED" w:rsidRPr="00C229A3">
        <w:rPr>
          <w:rFonts w:ascii="Amiri" w:hAnsi="Amiri" w:cs="Amiri" w:hint="cs"/>
          <w:sz w:val="32"/>
          <w:szCs w:val="32"/>
          <w:rtl/>
        </w:rPr>
        <w:t xml:space="preserve"> کورنیش اللیل۔ القاھرۃ) ص </w:t>
      </w:r>
      <w:r>
        <w:rPr>
          <w:rFonts w:ascii="Amiri" w:hAnsi="Amiri" w:cs="Amiri" w:hint="cs"/>
          <w:sz w:val="32"/>
          <w:szCs w:val="32"/>
          <w:rtl/>
        </w:rPr>
        <w:t>١٦</w:t>
      </w:r>
      <w:r>
        <w:rPr>
          <w:rFonts w:ascii="Amiri" w:hAnsi="Amiri" w:cs="Amiri" w:hint="cs"/>
          <w:sz w:val="32"/>
          <w:szCs w:val="32"/>
          <w:rtl/>
          <w:lang w:bidi="fa-IR"/>
        </w:rPr>
        <w:t>۳</w:t>
      </w:r>
      <w:r>
        <w:rPr>
          <w:rFonts w:ascii="Amiri" w:hAnsi="Amiri" w:cs="Amiri" w:hint="cs"/>
          <w:sz w:val="32"/>
          <w:szCs w:val="32"/>
          <w:rtl/>
        </w:rPr>
        <w:t>٦</w:t>
      </w:r>
      <w:r w:rsidR="002A0EED">
        <w:rPr>
          <w:rFonts w:ascii="Amiri" w:hAnsi="Amiri" w:cs="Amiri" w:hint="cs"/>
          <w:sz w:val="32"/>
          <w:szCs w:val="32"/>
          <w:rtl/>
        </w:rPr>
        <w:t xml:space="preserve">، </w:t>
      </w:r>
      <w:r w:rsidR="002A0EED">
        <w:rPr>
          <w:rFonts w:ascii="Amiri" w:hAnsi="Amiri" w:cs="Amiri"/>
          <w:sz w:val="32"/>
          <w:szCs w:val="32"/>
        </w:rPr>
        <w:t xml:space="preserve">NoorBook.com PDF </w:t>
      </w:r>
      <w:r w:rsidR="002A0EED">
        <w:rPr>
          <w:rFonts w:ascii="Amiri" w:hAnsi="Amiri" w:cs="Amiri" w:hint="cs"/>
          <w:sz w:val="32"/>
          <w:szCs w:val="32"/>
          <w:rtl/>
          <w:lang w:bidi="ur-PK"/>
        </w:rPr>
        <w:t xml:space="preserve"> </w:t>
      </w:r>
      <w:r>
        <w:rPr>
          <w:rFonts w:ascii="Amiri" w:hAnsi="Amiri" w:cs="Amiri" w:hint="cs"/>
          <w:sz w:val="32"/>
          <w:szCs w:val="32"/>
          <w:rtl/>
          <w:lang w:bidi="ur-PK"/>
        </w:rPr>
        <w:t>٦</w:t>
      </w:r>
      <w:r w:rsidR="002A0EED">
        <w:rPr>
          <w:rFonts w:ascii="Amiri" w:hAnsi="Amiri" w:cs="Amiri" w:hint="cs"/>
          <w:sz w:val="32"/>
          <w:szCs w:val="32"/>
          <w:rtl/>
          <w:lang w:bidi="ur-PK"/>
        </w:rPr>
        <w:t xml:space="preserve"> / </w:t>
      </w:r>
      <w:r>
        <w:rPr>
          <w:rFonts w:ascii="Amiri" w:hAnsi="Amiri" w:cs="Amiri" w:hint="cs"/>
          <w:sz w:val="32"/>
          <w:szCs w:val="32"/>
          <w:rtl/>
          <w:lang w:bidi="ur-PK"/>
        </w:rPr>
        <w:t>١٦٦</w:t>
      </w:r>
    </w:p>
    <w:p w:rsidR="002A0EED" w:rsidRDefault="002A0EED"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الراء۔</w:t>
      </w:r>
    </w:p>
    <w:p w:rsidR="00DA1867" w:rsidRDefault="00FD1804" w:rsidP="0089417B">
      <w:pPr>
        <w:bidi/>
        <w:jc w:val="both"/>
        <w:rPr>
          <w:rFonts w:ascii="Amiri" w:hAnsi="Amiri" w:cs="Amiri"/>
          <w:sz w:val="36"/>
          <w:szCs w:val="36"/>
          <w:rtl/>
        </w:rPr>
      </w:pPr>
      <w:r>
        <w:rPr>
          <w:rFonts w:ascii="Amiri" w:hAnsi="Amiri" w:cs="Amiri" w:hint="cs"/>
          <w:sz w:val="36"/>
          <w:szCs w:val="36"/>
          <w:rtl/>
        </w:rPr>
        <w:t>١٢</w:t>
      </w:r>
      <w:r>
        <w:rPr>
          <w:rFonts w:ascii="Amiri" w:hAnsi="Amiri" w:cs="Amiri" w:hint="cs"/>
          <w:sz w:val="36"/>
          <w:szCs w:val="36"/>
          <w:rtl/>
          <w:lang w:bidi="fa-IR"/>
        </w:rPr>
        <w:t>۹</w:t>
      </w:r>
      <w:r w:rsidR="00DA1867" w:rsidRPr="00C80DE0">
        <w:rPr>
          <w:rFonts w:ascii="Amiri" w:hAnsi="Amiri" w:cs="Amiri"/>
          <w:sz w:val="36"/>
          <w:szCs w:val="36"/>
          <w:rtl/>
        </w:rPr>
        <w:t>۔</w:t>
      </w:r>
      <w:r w:rsidR="00DA1867" w:rsidRPr="00C80DE0">
        <w:rPr>
          <w:rFonts w:ascii="Amiri" w:hAnsi="Amiri" w:cs="Amiri"/>
          <w:sz w:val="36"/>
          <w:szCs w:val="36"/>
        </w:rPr>
        <w:t xml:space="preserve">   </w:t>
      </w:r>
      <w:r w:rsidR="00DA1867" w:rsidRPr="00C80DE0">
        <w:rPr>
          <w:rFonts w:ascii="Amiri" w:hAnsi="Amiri" w:cs="Amiri"/>
          <w:sz w:val="36"/>
          <w:szCs w:val="36"/>
          <w:rtl/>
        </w:rPr>
        <w:t>القرآن</w:t>
      </w:r>
      <w:r w:rsidR="00DA1867" w:rsidRPr="00C80DE0">
        <w:rPr>
          <w:rFonts w:ascii="Amiri" w:hAnsi="Amiri" w:cs="Amiri"/>
          <w:sz w:val="36"/>
          <w:szCs w:val="36"/>
        </w:rPr>
        <w:t xml:space="preserve"> </w:t>
      </w:r>
      <w:r w:rsidR="00DA1867" w:rsidRPr="00C80DE0">
        <w:rPr>
          <w:rFonts w:ascii="Amiri" w:hAnsi="Amiri" w:cs="Amiri"/>
          <w:sz w:val="36"/>
          <w:szCs w:val="36"/>
          <w:rtl/>
        </w:rPr>
        <w:t>الکریم</w:t>
      </w:r>
      <w:r w:rsidR="00DA1867" w:rsidRPr="00C80DE0">
        <w:rPr>
          <w:rFonts w:ascii="Amiri" w:hAnsi="Amiri" w:cs="Amiri"/>
          <w:sz w:val="36"/>
          <w:szCs w:val="36"/>
        </w:rPr>
        <w:t xml:space="preserve"> </w:t>
      </w:r>
      <w:r w:rsidR="00DA1867" w:rsidRPr="00C80DE0">
        <w:rPr>
          <w:rFonts w:ascii="Amiri" w:hAnsi="Amiri" w:cs="Amiri"/>
          <w:sz w:val="36"/>
          <w:szCs w:val="36"/>
          <w:rtl/>
        </w:rPr>
        <w:t>سورۃ</w:t>
      </w:r>
      <w:r w:rsidR="00DA1867" w:rsidRPr="00C80DE0">
        <w:rPr>
          <w:rFonts w:ascii="Amiri" w:hAnsi="Amiri" w:cs="Amiri"/>
          <w:sz w:val="36"/>
          <w:szCs w:val="36"/>
        </w:rPr>
        <w:t xml:space="preserve"> </w:t>
      </w:r>
      <w:r w:rsidR="00DA1867" w:rsidRPr="00C80DE0">
        <w:rPr>
          <w:rFonts w:ascii="Amiri" w:hAnsi="Amiri" w:cs="Amiri"/>
          <w:sz w:val="36"/>
          <w:szCs w:val="36"/>
          <w:rtl/>
        </w:rPr>
        <w:t>البقرۃ</w:t>
      </w:r>
      <w:r w:rsidR="00DA1867" w:rsidRPr="00C80DE0">
        <w:rPr>
          <w:rFonts w:ascii="Amiri" w:hAnsi="Amiri" w:cs="Amiri"/>
          <w:sz w:val="36"/>
          <w:szCs w:val="36"/>
        </w:rPr>
        <w:t xml:space="preserve"> </w:t>
      </w:r>
      <w:r w:rsidR="00DA1867" w:rsidRPr="00C80DE0">
        <w:rPr>
          <w:rFonts w:ascii="Amiri" w:hAnsi="Amiri" w:cs="Amiri"/>
          <w:sz w:val="36"/>
          <w:szCs w:val="36"/>
          <w:rtl/>
        </w:rPr>
        <w:t>آیۃ</w:t>
      </w:r>
      <w:r w:rsidR="00DA1867" w:rsidRPr="00C80DE0">
        <w:rPr>
          <w:rFonts w:ascii="Amiri" w:hAnsi="Amiri" w:cs="Amiri"/>
          <w:sz w:val="36"/>
          <w:szCs w:val="36"/>
        </w:rPr>
        <w:t xml:space="preserve"> </w:t>
      </w:r>
      <w:r w:rsidR="00DA1867" w:rsidRPr="00C80DE0">
        <w:rPr>
          <w:rFonts w:ascii="Amiri" w:hAnsi="Amiri" w:cs="Amiri"/>
          <w:sz w:val="36"/>
          <w:szCs w:val="36"/>
          <w:rtl/>
        </w:rPr>
        <w:t>٢٦</w:t>
      </w:r>
    </w:p>
    <w:p w:rsidR="00D27AA3"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۳</w:t>
      </w:r>
      <w:r>
        <w:rPr>
          <w:rFonts w:ascii="Amiri" w:hAnsi="Amiri" w:cs="Amiri" w:hint="cs"/>
          <w:sz w:val="36"/>
          <w:szCs w:val="36"/>
          <w:rtl/>
        </w:rPr>
        <w:t>٠</w:t>
      </w:r>
      <w:r w:rsidR="00D27AA3">
        <w:rPr>
          <w:rFonts w:ascii="Amiri" w:hAnsi="Amiri" w:cs="Amiri" w:hint="cs"/>
          <w:sz w:val="36"/>
          <w:szCs w:val="36"/>
          <w:rtl/>
        </w:rPr>
        <w:t>۔</w:t>
      </w:r>
      <w:r w:rsidR="00D27AA3">
        <w:rPr>
          <w:rFonts w:ascii="Amiri" w:hAnsi="Amiri" w:cs="Amiri"/>
          <w:sz w:val="36"/>
          <w:szCs w:val="36"/>
          <w:rtl/>
        </w:rPr>
        <w:tab/>
      </w:r>
      <w:r w:rsidR="00D27AA3" w:rsidRPr="00C80DE0">
        <w:rPr>
          <w:rFonts w:ascii="Amiri" w:hAnsi="Amiri" w:cs="Amiri"/>
          <w:sz w:val="36"/>
          <w:szCs w:val="36"/>
          <w:rtl/>
        </w:rPr>
        <w:t>القرآن</w:t>
      </w:r>
      <w:r w:rsidR="00D27AA3" w:rsidRPr="00C80DE0">
        <w:rPr>
          <w:rFonts w:ascii="Amiri" w:hAnsi="Amiri" w:cs="Amiri"/>
          <w:sz w:val="36"/>
          <w:szCs w:val="36"/>
        </w:rPr>
        <w:t xml:space="preserve"> </w:t>
      </w:r>
      <w:r w:rsidR="00D27AA3" w:rsidRPr="00C80DE0">
        <w:rPr>
          <w:rFonts w:ascii="Amiri" w:hAnsi="Amiri" w:cs="Amiri"/>
          <w:sz w:val="36"/>
          <w:szCs w:val="36"/>
          <w:rtl/>
        </w:rPr>
        <w:t>الکریم</w:t>
      </w:r>
      <w:r w:rsidR="00D27AA3" w:rsidRPr="00C80DE0">
        <w:rPr>
          <w:rFonts w:ascii="Amiri" w:hAnsi="Amiri" w:cs="Amiri"/>
          <w:sz w:val="36"/>
          <w:szCs w:val="36"/>
        </w:rPr>
        <w:t xml:space="preserve"> </w:t>
      </w:r>
      <w:r w:rsidR="00D27AA3" w:rsidRPr="00C80DE0">
        <w:rPr>
          <w:rFonts w:ascii="Amiri" w:hAnsi="Amiri" w:cs="Amiri"/>
          <w:sz w:val="36"/>
          <w:szCs w:val="36"/>
          <w:rtl/>
        </w:rPr>
        <w:t>سورۃ</w:t>
      </w:r>
      <w:r w:rsidR="00D27AA3" w:rsidRPr="00C80DE0">
        <w:rPr>
          <w:rFonts w:ascii="Amiri" w:hAnsi="Amiri" w:cs="Amiri"/>
          <w:sz w:val="36"/>
          <w:szCs w:val="36"/>
        </w:rPr>
        <w:t xml:space="preserve"> </w:t>
      </w:r>
      <w:r w:rsidR="00D27AA3" w:rsidRPr="00C80DE0">
        <w:rPr>
          <w:rFonts w:ascii="Amiri" w:hAnsi="Amiri" w:cs="Amiri"/>
          <w:sz w:val="36"/>
          <w:szCs w:val="36"/>
          <w:rtl/>
        </w:rPr>
        <w:t>البقرۃ</w:t>
      </w:r>
      <w:r w:rsidR="00D27AA3" w:rsidRPr="00C80DE0">
        <w:rPr>
          <w:rFonts w:ascii="Amiri" w:hAnsi="Amiri" w:cs="Amiri"/>
          <w:sz w:val="36"/>
          <w:szCs w:val="36"/>
        </w:rPr>
        <w:t xml:space="preserve"> </w:t>
      </w:r>
      <w:r w:rsidR="00D27AA3" w:rsidRPr="00C80DE0">
        <w:rPr>
          <w:rFonts w:ascii="Amiri" w:hAnsi="Amiri" w:cs="Amiri"/>
          <w:sz w:val="36"/>
          <w:szCs w:val="36"/>
          <w:rtl/>
        </w:rPr>
        <w:t>آیۃ</w:t>
      </w:r>
      <w:r w:rsidR="00D27AA3" w:rsidRPr="00C80DE0">
        <w:rPr>
          <w:rFonts w:ascii="Amiri" w:hAnsi="Amiri" w:cs="Amiri"/>
          <w:sz w:val="36"/>
          <w:szCs w:val="36"/>
        </w:rPr>
        <w:t xml:space="preserve"> </w:t>
      </w:r>
      <w:r w:rsidR="00D27AA3" w:rsidRPr="00C80DE0">
        <w:rPr>
          <w:rFonts w:ascii="Amiri" w:hAnsi="Amiri" w:cs="Amiri"/>
          <w:sz w:val="36"/>
          <w:szCs w:val="36"/>
          <w:rtl/>
        </w:rPr>
        <w:t>٣٠</w:t>
      </w:r>
    </w:p>
    <w:p w:rsidR="006A4153"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۳</w:t>
      </w:r>
      <w:r>
        <w:rPr>
          <w:rFonts w:ascii="Amiri" w:hAnsi="Amiri" w:cs="Amiri" w:hint="cs"/>
          <w:sz w:val="36"/>
          <w:szCs w:val="36"/>
          <w:rtl/>
        </w:rPr>
        <w:t>١</w:t>
      </w:r>
      <w:r w:rsidR="006A4153">
        <w:rPr>
          <w:rFonts w:ascii="Amiri" w:hAnsi="Amiri" w:cs="Amiri" w:hint="cs"/>
          <w:sz w:val="36"/>
          <w:szCs w:val="36"/>
          <w:rtl/>
        </w:rPr>
        <w:t>۔</w:t>
      </w:r>
      <w:r w:rsidR="006A4153">
        <w:rPr>
          <w:rFonts w:ascii="Amiri" w:hAnsi="Amiri" w:cs="Amiri" w:hint="cs"/>
          <w:sz w:val="36"/>
          <w:szCs w:val="36"/>
          <w:rtl/>
        </w:rPr>
        <w:tab/>
      </w:r>
      <w:r w:rsidR="006A4153">
        <w:rPr>
          <w:rFonts w:ascii="Amiri" w:hAnsi="Amiri" w:cs="Amiri" w:hint="cs"/>
          <w:sz w:val="32"/>
          <w:szCs w:val="32"/>
          <w:rtl/>
        </w:rPr>
        <w:t>لسان العرب لمحمد</w:t>
      </w:r>
      <w:r w:rsidR="006A415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6A415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6A4153"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6A4153">
        <w:rPr>
          <w:rFonts w:ascii="Amiri" w:hAnsi="Amiri" w:cs="Amiri" w:hint="cs"/>
          <w:sz w:val="32"/>
          <w:szCs w:val="32"/>
          <w:rtl/>
        </w:rPr>
        <w:t xml:space="preserve">، </w:t>
      </w:r>
      <w:r w:rsidR="006A4153">
        <w:rPr>
          <w:rFonts w:ascii="Amiri" w:hAnsi="Amiri" w:cs="Amiri"/>
          <w:sz w:val="32"/>
          <w:szCs w:val="32"/>
        </w:rPr>
        <w:t xml:space="preserve">NoorBook.com PDF </w:t>
      </w:r>
      <w:r w:rsidR="006A4153">
        <w:rPr>
          <w:rFonts w:ascii="Amiri" w:hAnsi="Amiri" w:cs="Amiri" w:hint="cs"/>
          <w:sz w:val="32"/>
          <w:szCs w:val="32"/>
          <w:rtl/>
          <w:lang w:bidi="ur-PK"/>
        </w:rPr>
        <w:t xml:space="preserve"> </w:t>
      </w:r>
      <w:r>
        <w:rPr>
          <w:rFonts w:ascii="Amiri" w:hAnsi="Amiri" w:cs="Amiri" w:hint="cs"/>
          <w:sz w:val="32"/>
          <w:szCs w:val="32"/>
          <w:rtl/>
          <w:lang w:bidi="ur-PK"/>
        </w:rPr>
        <w:t>٥</w:t>
      </w:r>
      <w:r w:rsidR="006A4153">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6A4153" w:rsidRDefault="006A4153"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w:t>
      </w:r>
      <w:r w:rsidR="00604716">
        <w:rPr>
          <w:rFonts w:ascii="Amiri" w:hAnsi="Amiri" w:cs="Amiri" w:hint="cs"/>
          <w:sz w:val="36"/>
          <w:szCs w:val="36"/>
          <w:rtl/>
        </w:rPr>
        <w:t>العین</w:t>
      </w:r>
      <w:r>
        <w:rPr>
          <w:rFonts w:ascii="Amiri" w:hAnsi="Amiri" w:cs="Amiri" w:hint="cs"/>
          <w:sz w:val="36"/>
          <w:szCs w:val="36"/>
          <w:rtl/>
        </w:rPr>
        <w:t>۔</w:t>
      </w:r>
    </w:p>
    <w:p w:rsidR="00381C64"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۳</w:t>
      </w:r>
      <w:r>
        <w:rPr>
          <w:rFonts w:ascii="Amiri" w:hAnsi="Amiri" w:cs="Amiri" w:hint="cs"/>
          <w:sz w:val="36"/>
          <w:szCs w:val="36"/>
          <w:rtl/>
        </w:rPr>
        <w:t>٢</w:t>
      </w:r>
      <w:r w:rsidR="00381C64">
        <w:rPr>
          <w:rFonts w:ascii="Amiri" w:hAnsi="Amiri" w:cs="Amiri" w:hint="cs"/>
          <w:sz w:val="36"/>
          <w:szCs w:val="36"/>
          <w:rtl/>
        </w:rPr>
        <w:t>۔</w:t>
      </w:r>
      <w:r w:rsidR="00381C64">
        <w:rPr>
          <w:rFonts w:ascii="Amiri" w:hAnsi="Amiri" w:cs="Amiri"/>
          <w:sz w:val="36"/>
          <w:szCs w:val="36"/>
          <w:rtl/>
        </w:rPr>
        <w:tab/>
      </w:r>
      <w:r w:rsidR="00381C64">
        <w:rPr>
          <w:rFonts w:ascii="Amiri" w:hAnsi="Amiri" w:cs="Amiri" w:hint="cs"/>
          <w:sz w:val="36"/>
          <w:szCs w:val="36"/>
          <w:rtl/>
        </w:rPr>
        <w:t xml:space="preserve">القرآن الکریم سورۃ البقرۃ آیۃ </w:t>
      </w:r>
      <w:r>
        <w:rPr>
          <w:rFonts w:ascii="Amiri" w:hAnsi="Amiri" w:cs="Amiri" w:hint="cs"/>
          <w:sz w:val="36"/>
          <w:szCs w:val="36"/>
          <w:rtl/>
          <w:lang w:bidi="fa-IR"/>
        </w:rPr>
        <w:t>۳</w:t>
      </w:r>
      <w:r>
        <w:rPr>
          <w:rFonts w:ascii="Amiri" w:hAnsi="Amiri" w:cs="Amiri" w:hint="cs"/>
          <w:sz w:val="36"/>
          <w:szCs w:val="36"/>
          <w:rtl/>
        </w:rPr>
        <w:t>٢</w:t>
      </w:r>
    </w:p>
    <w:p w:rsidR="002B2902"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۳۳</w:t>
      </w:r>
      <w:r w:rsidR="00381C64">
        <w:rPr>
          <w:rFonts w:ascii="Amiri" w:hAnsi="Amiri" w:cs="Amiri" w:hint="cs"/>
          <w:sz w:val="36"/>
          <w:szCs w:val="36"/>
          <w:rtl/>
        </w:rPr>
        <w:t>۔</w:t>
      </w:r>
      <w:r w:rsidR="00381C64">
        <w:rPr>
          <w:rFonts w:ascii="Amiri" w:hAnsi="Amiri" w:cs="Amiri" w:hint="cs"/>
          <w:sz w:val="36"/>
          <w:szCs w:val="36"/>
          <w:rtl/>
        </w:rPr>
        <w:tab/>
      </w:r>
      <w:r w:rsidR="002B2902">
        <w:rPr>
          <w:rFonts w:ascii="Amiri" w:hAnsi="Amiri" w:cs="Amiri" w:hint="cs"/>
          <w:sz w:val="32"/>
          <w:szCs w:val="32"/>
          <w:rtl/>
        </w:rPr>
        <w:t>لسان العرب لمحمد</w:t>
      </w:r>
      <w:r w:rsidR="002B290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B290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B2902"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2B2902">
        <w:rPr>
          <w:rFonts w:ascii="Amiri" w:hAnsi="Amiri" w:cs="Amiri" w:hint="cs"/>
          <w:sz w:val="32"/>
          <w:szCs w:val="32"/>
          <w:rtl/>
        </w:rPr>
        <w:t xml:space="preserve">، </w:t>
      </w:r>
      <w:r w:rsidR="002B2902">
        <w:rPr>
          <w:rFonts w:ascii="Amiri" w:hAnsi="Amiri" w:cs="Amiri"/>
          <w:sz w:val="32"/>
          <w:szCs w:val="32"/>
        </w:rPr>
        <w:t xml:space="preserve">NoorBook.com PDF </w:t>
      </w:r>
      <w:r w:rsidR="002B2902">
        <w:rPr>
          <w:rFonts w:ascii="Amiri" w:hAnsi="Amiri" w:cs="Amiri" w:hint="cs"/>
          <w:sz w:val="32"/>
          <w:szCs w:val="32"/>
          <w:rtl/>
          <w:lang w:bidi="ur-PK"/>
        </w:rPr>
        <w:t xml:space="preserve"> </w:t>
      </w:r>
      <w:r>
        <w:rPr>
          <w:rFonts w:ascii="Amiri" w:hAnsi="Amiri" w:cs="Amiri" w:hint="cs"/>
          <w:sz w:val="32"/>
          <w:szCs w:val="32"/>
          <w:rtl/>
          <w:lang w:bidi="ur-PK"/>
        </w:rPr>
        <w:t>٥</w:t>
      </w:r>
      <w:r w:rsidR="002B2902">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381C64" w:rsidRDefault="002B290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2B2902"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۳</w:t>
      </w:r>
      <w:r>
        <w:rPr>
          <w:rFonts w:ascii="Amiri" w:hAnsi="Amiri" w:cs="Amiri" w:hint="cs"/>
          <w:sz w:val="36"/>
          <w:szCs w:val="36"/>
          <w:rtl/>
        </w:rPr>
        <w:t>٤</w:t>
      </w:r>
      <w:r w:rsidR="002B2902">
        <w:rPr>
          <w:rFonts w:ascii="Amiri" w:hAnsi="Amiri" w:cs="Amiri" w:hint="cs"/>
          <w:sz w:val="36"/>
          <w:szCs w:val="36"/>
          <w:rtl/>
        </w:rPr>
        <w:t>۔</w:t>
      </w:r>
      <w:r w:rsidR="002B2902">
        <w:rPr>
          <w:rFonts w:ascii="Amiri" w:hAnsi="Amiri" w:cs="Amiri" w:hint="cs"/>
          <w:sz w:val="36"/>
          <w:szCs w:val="36"/>
          <w:rtl/>
        </w:rPr>
        <w:tab/>
      </w:r>
      <w:r w:rsidR="002B2902">
        <w:rPr>
          <w:rFonts w:ascii="Amiri" w:hAnsi="Amiri" w:cs="Amiri" w:hint="cs"/>
          <w:sz w:val="32"/>
          <w:szCs w:val="32"/>
          <w:rtl/>
        </w:rPr>
        <w:t>لسان العرب لمحمد</w:t>
      </w:r>
      <w:r w:rsidR="002B290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B290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B2902"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2B2902">
        <w:rPr>
          <w:rFonts w:ascii="Amiri" w:hAnsi="Amiri" w:cs="Amiri" w:hint="cs"/>
          <w:sz w:val="32"/>
          <w:szCs w:val="32"/>
          <w:rtl/>
        </w:rPr>
        <w:t xml:space="preserve">، </w:t>
      </w:r>
      <w:r w:rsidR="002B2902">
        <w:rPr>
          <w:rFonts w:ascii="Amiri" w:hAnsi="Amiri" w:cs="Amiri"/>
          <w:sz w:val="32"/>
          <w:szCs w:val="32"/>
        </w:rPr>
        <w:t xml:space="preserve">NoorBook.com PDF </w:t>
      </w:r>
      <w:r w:rsidR="002B2902">
        <w:rPr>
          <w:rFonts w:ascii="Amiri" w:hAnsi="Amiri" w:cs="Amiri" w:hint="cs"/>
          <w:sz w:val="32"/>
          <w:szCs w:val="32"/>
          <w:rtl/>
          <w:lang w:bidi="ur-PK"/>
        </w:rPr>
        <w:t xml:space="preserve"> </w:t>
      </w:r>
      <w:r>
        <w:rPr>
          <w:rFonts w:ascii="Amiri" w:hAnsi="Amiri" w:cs="Amiri" w:hint="cs"/>
          <w:sz w:val="32"/>
          <w:szCs w:val="32"/>
          <w:rtl/>
          <w:lang w:bidi="ur-PK"/>
        </w:rPr>
        <w:t>٥</w:t>
      </w:r>
      <w:r w:rsidR="002B2902">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2B2902" w:rsidRDefault="002B2902"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2B2902"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۳</w:t>
      </w:r>
      <w:r>
        <w:rPr>
          <w:rFonts w:ascii="Amiri" w:hAnsi="Amiri" w:cs="Amiri" w:hint="cs"/>
          <w:sz w:val="36"/>
          <w:szCs w:val="36"/>
          <w:rtl/>
        </w:rPr>
        <w:t>٥</w:t>
      </w:r>
      <w:r w:rsidR="002B2902">
        <w:rPr>
          <w:rFonts w:ascii="Amiri" w:hAnsi="Amiri" w:cs="Amiri" w:hint="cs"/>
          <w:sz w:val="36"/>
          <w:szCs w:val="36"/>
          <w:rtl/>
        </w:rPr>
        <w:t>۔</w:t>
      </w:r>
      <w:r w:rsidR="002B2902">
        <w:rPr>
          <w:rFonts w:ascii="Amiri" w:hAnsi="Amiri" w:cs="Amiri" w:hint="cs"/>
          <w:sz w:val="36"/>
          <w:szCs w:val="36"/>
          <w:rtl/>
        </w:rPr>
        <w:tab/>
        <w:t xml:space="preserve">القرآن الکریم سورۃ البقرۃ آیۃ </w:t>
      </w:r>
      <w:r>
        <w:rPr>
          <w:rFonts w:ascii="Amiri" w:hAnsi="Amiri" w:cs="Amiri" w:hint="cs"/>
          <w:sz w:val="36"/>
          <w:szCs w:val="36"/>
          <w:rtl/>
          <w:lang w:bidi="fa-IR"/>
        </w:rPr>
        <w:t>۳۷</w:t>
      </w:r>
    </w:p>
    <w:p w:rsidR="00E834FA"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۳</w:t>
      </w:r>
      <w:r>
        <w:rPr>
          <w:rFonts w:ascii="Amiri" w:hAnsi="Amiri" w:cs="Amiri" w:hint="cs"/>
          <w:sz w:val="36"/>
          <w:szCs w:val="36"/>
          <w:rtl/>
        </w:rPr>
        <w:t>٦</w:t>
      </w:r>
      <w:r w:rsidR="00E834FA">
        <w:rPr>
          <w:rFonts w:ascii="Amiri" w:hAnsi="Amiri" w:cs="Amiri" w:hint="cs"/>
          <w:sz w:val="36"/>
          <w:szCs w:val="36"/>
          <w:rtl/>
        </w:rPr>
        <w:t>۔</w:t>
      </w:r>
      <w:r w:rsidR="00E834FA">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E834FA">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E834FA">
        <w:rPr>
          <w:rFonts w:ascii="Amiri" w:hAnsi="Amiri" w:cs="Amiri" w:hint="cs"/>
          <w:sz w:val="36"/>
          <w:szCs w:val="36"/>
          <w:rtl/>
        </w:rPr>
        <w:t xml:space="preserve">ھ </w:t>
      </w:r>
      <w:r w:rsidR="00E834FA">
        <w:rPr>
          <w:rFonts w:ascii="Amiri" w:hAnsi="Amiri" w:cs="Amiri"/>
          <w:sz w:val="36"/>
          <w:szCs w:val="36"/>
          <w:rtl/>
        </w:rPr>
        <w:t>–</w:t>
      </w:r>
      <w:r w:rsidR="00E834FA">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E834FA">
        <w:rPr>
          <w:rFonts w:ascii="Amiri" w:hAnsi="Amiri" w:cs="Amiri" w:hint="cs"/>
          <w:sz w:val="36"/>
          <w:szCs w:val="36"/>
          <w:rtl/>
        </w:rPr>
        <w:t xml:space="preserve">م)، ص </w:t>
      </w:r>
      <w:r>
        <w:rPr>
          <w:rFonts w:ascii="Amiri" w:hAnsi="Amiri" w:cs="Amiri" w:hint="cs"/>
          <w:sz w:val="36"/>
          <w:szCs w:val="36"/>
          <w:rtl/>
        </w:rPr>
        <w:t>٢٠٠</w:t>
      </w:r>
      <w:r w:rsidR="00E834FA">
        <w:rPr>
          <w:rFonts w:ascii="Amiri" w:hAnsi="Amiri" w:cs="Amiri" w:hint="cs"/>
          <w:sz w:val="36"/>
          <w:szCs w:val="36"/>
          <w:rtl/>
        </w:rPr>
        <w:t xml:space="preserve"> فی بحث حرف التاء۔</w:t>
      </w:r>
    </w:p>
    <w:p w:rsidR="00E834FA" w:rsidRDefault="00E834FA"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lang w:bidi="fa-IR"/>
        </w:rPr>
        <w:t>۷۷</w:t>
      </w:r>
      <w:r w:rsidR="005E742D">
        <w:rPr>
          <w:rFonts w:ascii="Amiri" w:hAnsi="Amiri" w:cs="Amiri" w:hint="cs"/>
          <w:sz w:val="36"/>
          <w:szCs w:val="36"/>
          <w:rtl/>
        </w:rPr>
        <w:t xml:space="preserve"> باب الباء</w:t>
      </w:r>
      <w:r w:rsidR="004865C2">
        <w:rPr>
          <w:rFonts w:ascii="Amiri" w:hAnsi="Amiri" w:cs="Amiri" w:hint="cs"/>
          <w:sz w:val="36"/>
          <w:szCs w:val="36"/>
          <w:rtl/>
        </w:rPr>
        <w:t>۔</w:t>
      </w:r>
    </w:p>
    <w:p w:rsidR="00325AB4"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۳۷</w:t>
      </w:r>
      <w:r w:rsidR="00325AB4">
        <w:rPr>
          <w:rFonts w:ascii="Amiri" w:hAnsi="Amiri" w:cs="Amiri" w:hint="cs"/>
          <w:sz w:val="36"/>
          <w:szCs w:val="36"/>
          <w:rtl/>
        </w:rPr>
        <w:t>۔</w:t>
      </w:r>
      <w:r w:rsidR="00325AB4">
        <w:rPr>
          <w:rFonts w:ascii="Amiri" w:hAnsi="Amiri" w:cs="Amiri"/>
          <w:sz w:val="36"/>
          <w:szCs w:val="36"/>
          <w:rtl/>
        </w:rPr>
        <w:tab/>
      </w:r>
      <w:r w:rsidR="00325AB4">
        <w:rPr>
          <w:rFonts w:ascii="Amiri" w:hAnsi="Amiri" w:cs="Amiri" w:hint="cs"/>
          <w:sz w:val="36"/>
          <w:szCs w:val="36"/>
          <w:rtl/>
        </w:rPr>
        <w:t xml:space="preserve">القرآن الکریم سورۃ البقرۃ اٰیۃ </w:t>
      </w:r>
      <w:r>
        <w:rPr>
          <w:rFonts w:ascii="Amiri" w:hAnsi="Amiri" w:cs="Amiri" w:hint="cs"/>
          <w:sz w:val="36"/>
          <w:szCs w:val="36"/>
          <w:rtl/>
        </w:rPr>
        <w:t>٤</w:t>
      </w:r>
      <w:r>
        <w:rPr>
          <w:rFonts w:ascii="Amiri" w:hAnsi="Amiri" w:cs="Amiri" w:hint="cs"/>
          <w:sz w:val="36"/>
          <w:szCs w:val="36"/>
          <w:rtl/>
          <w:lang w:bidi="fa-IR"/>
        </w:rPr>
        <w:t>۳</w:t>
      </w:r>
    </w:p>
    <w:p w:rsidR="002D6428"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۳۸</w:t>
      </w:r>
      <w:r w:rsidR="00325AB4">
        <w:rPr>
          <w:rFonts w:ascii="Amiri" w:hAnsi="Amiri" w:cs="Amiri" w:hint="cs"/>
          <w:sz w:val="36"/>
          <w:szCs w:val="36"/>
          <w:rtl/>
        </w:rPr>
        <w:t>۔</w:t>
      </w:r>
      <w:r w:rsidR="00325AB4">
        <w:rPr>
          <w:rFonts w:ascii="Amiri" w:hAnsi="Amiri" w:cs="Amiri" w:hint="cs"/>
          <w:sz w:val="36"/>
          <w:szCs w:val="36"/>
          <w:rtl/>
        </w:rPr>
        <w:tab/>
      </w:r>
      <w:r w:rsidR="002D6428">
        <w:rPr>
          <w:rFonts w:ascii="Amiri" w:hAnsi="Amiri" w:cs="Amiri" w:hint="cs"/>
          <w:sz w:val="32"/>
          <w:szCs w:val="32"/>
          <w:rtl/>
        </w:rPr>
        <w:t>لسان العرب لمحمد</w:t>
      </w:r>
      <w:r w:rsidR="002D6428"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D6428"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D6428" w:rsidRPr="00C229A3">
        <w:rPr>
          <w:rFonts w:ascii="Amiri" w:hAnsi="Amiri" w:cs="Amiri" w:hint="cs"/>
          <w:sz w:val="32"/>
          <w:szCs w:val="32"/>
          <w:rtl/>
        </w:rPr>
        <w:t xml:space="preserve"> کورنیش اللیل۔ القاھرۃ) ص </w:t>
      </w:r>
      <w:r>
        <w:rPr>
          <w:rFonts w:ascii="Amiri" w:hAnsi="Amiri" w:cs="Amiri" w:hint="cs"/>
          <w:sz w:val="32"/>
          <w:szCs w:val="32"/>
          <w:rtl/>
        </w:rPr>
        <w:t>١</w:t>
      </w:r>
      <w:r>
        <w:rPr>
          <w:rFonts w:ascii="Amiri" w:hAnsi="Amiri" w:cs="Amiri" w:hint="cs"/>
          <w:sz w:val="32"/>
          <w:szCs w:val="32"/>
          <w:rtl/>
          <w:lang w:bidi="fa-IR"/>
        </w:rPr>
        <w:t>۷</w:t>
      </w:r>
      <w:r>
        <w:rPr>
          <w:rFonts w:ascii="Amiri" w:hAnsi="Amiri" w:cs="Amiri" w:hint="cs"/>
          <w:sz w:val="32"/>
          <w:szCs w:val="32"/>
          <w:rtl/>
        </w:rPr>
        <w:t>١</w:t>
      </w:r>
      <w:r>
        <w:rPr>
          <w:rFonts w:ascii="Amiri" w:hAnsi="Amiri" w:cs="Amiri" w:hint="cs"/>
          <w:sz w:val="32"/>
          <w:szCs w:val="32"/>
          <w:rtl/>
          <w:lang w:bidi="fa-IR"/>
        </w:rPr>
        <w:t>۹</w:t>
      </w:r>
      <w:r w:rsidR="002D6428">
        <w:rPr>
          <w:rFonts w:ascii="Amiri" w:hAnsi="Amiri" w:cs="Amiri" w:hint="cs"/>
          <w:sz w:val="32"/>
          <w:szCs w:val="32"/>
          <w:rtl/>
        </w:rPr>
        <w:t xml:space="preserve">، </w:t>
      </w:r>
      <w:r w:rsidR="002D6428">
        <w:rPr>
          <w:rFonts w:ascii="Amiri" w:hAnsi="Amiri" w:cs="Amiri"/>
          <w:sz w:val="32"/>
          <w:szCs w:val="32"/>
        </w:rPr>
        <w:t xml:space="preserve">NoorBook.com PDF </w:t>
      </w:r>
      <w:r w:rsidR="002D6428">
        <w:rPr>
          <w:rFonts w:ascii="Amiri" w:hAnsi="Amiri" w:cs="Amiri" w:hint="cs"/>
          <w:sz w:val="32"/>
          <w:szCs w:val="32"/>
          <w:rtl/>
          <w:lang w:bidi="ur-PK"/>
        </w:rPr>
        <w:t xml:space="preserve"> </w:t>
      </w:r>
      <w:r>
        <w:rPr>
          <w:rFonts w:ascii="Amiri" w:hAnsi="Amiri" w:cs="Amiri" w:hint="cs"/>
          <w:sz w:val="32"/>
          <w:szCs w:val="32"/>
          <w:rtl/>
          <w:lang w:bidi="ur-PK"/>
        </w:rPr>
        <w:t>٦</w:t>
      </w:r>
      <w:r w:rsidR="002D6428">
        <w:rPr>
          <w:rFonts w:ascii="Amiri" w:hAnsi="Amiri" w:cs="Amiri" w:hint="cs"/>
          <w:sz w:val="32"/>
          <w:szCs w:val="32"/>
          <w:rtl/>
          <w:lang w:bidi="ur-PK"/>
        </w:rPr>
        <w:t xml:space="preserve"> / </w:t>
      </w:r>
      <w:r>
        <w:rPr>
          <w:rFonts w:ascii="Amiri" w:hAnsi="Amiri" w:cs="Amiri" w:hint="cs"/>
          <w:sz w:val="32"/>
          <w:szCs w:val="32"/>
          <w:rtl/>
          <w:lang w:bidi="ur-PK"/>
        </w:rPr>
        <w:t>٢٤</w:t>
      </w:r>
      <w:r>
        <w:rPr>
          <w:rFonts w:ascii="Amiri" w:hAnsi="Amiri" w:cs="Amiri" w:hint="cs"/>
          <w:sz w:val="32"/>
          <w:szCs w:val="32"/>
          <w:rtl/>
          <w:lang w:bidi="fa-IR"/>
        </w:rPr>
        <w:t>۹</w:t>
      </w:r>
    </w:p>
    <w:p w:rsidR="00325AB4" w:rsidRDefault="002D6428"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٦٦٥</w:t>
      </w:r>
      <w:r>
        <w:rPr>
          <w:rFonts w:ascii="Amiri" w:hAnsi="Amiri" w:cs="Amiri" w:hint="cs"/>
          <w:sz w:val="36"/>
          <w:szCs w:val="36"/>
          <w:rtl/>
        </w:rPr>
        <w:t xml:space="preserve"> فی بحث حرف الراء۔</w:t>
      </w:r>
    </w:p>
    <w:p w:rsidR="001B4394"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۳۹</w:t>
      </w:r>
      <w:r w:rsidR="001B4394">
        <w:rPr>
          <w:rFonts w:ascii="Amiri" w:hAnsi="Amiri" w:cs="Amiri" w:hint="cs"/>
          <w:sz w:val="36"/>
          <w:szCs w:val="36"/>
          <w:rtl/>
        </w:rPr>
        <w:t>۔</w:t>
      </w:r>
      <w:r w:rsidR="001B4394">
        <w:rPr>
          <w:rFonts w:ascii="Amiri" w:hAnsi="Amiri" w:cs="Amiri" w:hint="cs"/>
          <w:sz w:val="36"/>
          <w:szCs w:val="36"/>
          <w:rtl/>
        </w:rPr>
        <w:tab/>
        <w:t xml:space="preserve">القرآن الکریم سورۃ البقرۃ آیۃ </w:t>
      </w:r>
      <w:r>
        <w:rPr>
          <w:rFonts w:ascii="Amiri" w:hAnsi="Amiri" w:cs="Amiri" w:hint="cs"/>
          <w:sz w:val="36"/>
          <w:szCs w:val="36"/>
          <w:rtl/>
        </w:rPr>
        <w:t>٥٤</w:t>
      </w:r>
    </w:p>
    <w:p w:rsidR="001B4394" w:rsidRDefault="00FD1804" w:rsidP="0089417B">
      <w:pPr>
        <w:bidi/>
        <w:jc w:val="both"/>
        <w:rPr>
          <w:rFonts w:ascii="Amiri" w:hAnsi="Amiri" w:cs="Amiri"/>
          <w:sz w:val="36"/>
          <w:szCs w:val="36"/>
          <w:rtl/>
        </w:rPr>
      </w:pPr>
      <w:r>
        <w:rPr>
          <w:rFonts w:ascii="Amiri" w:hAnsi="Amiri" w:cs="Amiri" w:hint="cs"/>
          <w:sz w:val="36"/>
          <w:szCs w:val="36"/>
          <w:rtl/>
        </w:rPr>
        <w:t>١٤٠</w:t>
      </w:r>
      <w:r w:rsidR="001B4394">
        <w:rPr>
          <w:rFonts w:ascii="Amiri" w:hAnsi="Amiri" w:cs="Amiri" w:hint="cs"/>
          <w:sz w:val="36"/>
          <w:szCs w:val="36"/>
          <w:rtl/>
        </w:rPr>
        <w:t>۔</w:t>
      </w:r>
      <w:r w:rsidR="001B4394">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1B4394">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1B4394">
        <w:rPr>
          <w:rFonts w:ascii="Amiri" w:hAnsi="Amiri" w:cs="Amiri" w:hint="cs"/>
          <w:sz w:val="36"/>
          <w:szCs w:val="36"/>
          <w:rtl/>
        </w:rPr>
        <w:t xml:space="preserve">ھ </w:t>
      </w:r>
      <w:r w:rsidR="001B4394">
        <w:rPr>
          <w:rFonts w:ascii="Amiri" w:hAnsi="Amiri" w:cs="Amiri"/>
          <w:sz w:val="36"/>
          <w:szCs w:val="36"/>
          <w:rtl/>
        </w:rPr>
        <w:t>–</w:t>
      </w:r>
      <w:r w:rsidR="001B4394">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1B4394">
        <w:rPr>
          <w:rFonts w:ascii="Amiri" w:hAnsi="Amiri" w:cs="Amiri" w:hint="cs"/>
          <w:sz w:val="36"/>
          <w:szCs w:val="36"/>
          <w:rtl/>
        </w:rPr>
        <w:t xml:space="preserve">م)، ص </w:t>
      </w:r>
      <w:r>
        <w:rPr>
          <w:rFonts w:ascii="Amiri" w:hAnsi="Amiri" w:cs="Amiri" w:hint="cs"/>
          <w:sz w:val="36"/>
          <w:szCs w:val="36"/>
          <w:rtl/>
        </w:rPr>
        <w:t>٢٠٠</w:t>
      </w:r>
      <w:r w:rsidR="001B4394">
        <w:rPr>
          <w:rFonts w:ascii="Amiri" w:hAnsi="Amiri" w:cs="Amiri" w:hint="cs"/>
          <w:sz w:val="36"/>
          <w:szCs w:val="36"/>
          <w:rtl/>
        </w:rPr>
        <w:t xml:space="preserve"> فی بحث حرف التاء۔</w:t>
      </w:r>
    </w:p>
    <w:p w:rsidR="001B4394" w:rsidRDefault="001B4394"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lang w:bidi="fa-IR"/>
        </w:rPr>
        <w:t>۷۷</w:t>
      </w:r>
      <w:r>
        <w:rPr>
          <w:rFonts w:ascii="Amiri" w:hAnsi="Amiri" w:cs="Amiri" w:hint="cs"/>
          <w:sz w:val="36"/>
          <w:szCs w:val="36"/>
          <w:rtl/>
        </w:rPr>
        <w:t xml:space="preserve"> باب الباء۔</w:t>
      </w:r>
    </w:p>
    <w:p w:rsidR="001B4394" w:rsidRDefault="00FD1804" w:rsidP="0089417B">
      <w:pPr>
        <w:bidi/>
        <w:jc w:val="both"/>
        <w:rPr>
          <w:rFonts w:ascii="Amiri" w:hAnsi="Amiri" w:cs="Amiri"/>
          <w:sz w:val="36"/>
          <w:szCs w:val="36"/>
          <w:rtl/>
        </w:rPr>
      </w:pPr>
      <w:r>
        <w:rPr>
          <w:rFonts w:ascii="Amiri" w:hAnsi="Amiri" w:cs="Amiri" w:hint="cs"/>
          <w:sz w:val="36"/>
          <w:szCs w:val="36"/>
          <w:rtl/>
        </w:rPr>
        <w:t>١٤١</w:t>
      </w:r>
      <w:r w:rsidR="001B4394">
        <w:rPr>
          <w:rFonts w:ascii="Amiri" w:hAnsi="Amiri" w:cs="Amiri" w:hint="cs"/>
          <w:sz w:val="36"/>
          <w:szCs w:val="36"/>
          <w:rtl/>
        </w:rPr>
        <w:t>۔</w:t>
      </w:r>
      <w:r w:rsidR="001B4394">
        <w:rPr>
          <w:rFonts w:ascii="Amiri" w:hAnsi="Amiri" w:cs="Amiri" w:hint="cs"/>
          <w:sz w:val="36"/>
          <w:szCs w:val="36"/>
          <w:rtl/>
        </w:rPr>
        <w:tab/>
        <w:t xml:space="preserve">القرآن الکریم سورۃ البقرۃ آیۃ </w:t>
      </w:r>
      <w:r>
        <w:rPr>
          <w:rFonts w:ascii="Amiri" w:hAnsi="Amiri" w:cs="Amiri" w:hint="cs"/>
          <w:sz w:val="36"/>
          <w:szCs w:val="36"/>
          <w:rtl/>
        </w:rPr>
        <w:t>٥</w:t>
      </w:r>
      <w:r>
        <w:rPr>
          <w:rFonts w:ascii="Amiri" w:hAnsi="Amiri" w:cs="Amiri" w:hint="cs"/>
          <w:sz w:val="36"/>
          <w:szCs w:val="36"/>
          <w:rtl/>
          <w:lang w:bidi="fa-IR"/>
        </w:rPr>
        <w:t>۷</w:t>
      </w:r>
    </w:p>
    <w:p w:rsidR="001B4394" w:rsidRDefault="00FD1804" w:rsidP="0089417B">
      <w:pPr>
        <w:bidi/>
        <w:jc w:val="both"/>
        <w:rPr>
          <w:rFonts w:ascii="Amiri" w:hAnsi="Amiri" w:cs="Amiri"/>
          <w:sz w:val="32"/>
          <w:szCs w:val="32"/>
          <w:rtl/>
          <w:lang w:bidi="ur-PK"/>
        </w:rPr>
      </w:pPr>
      <w:r>
        <w:rPr>
          <w:rFonts w:ascii="Amiri" w:hAnsi="Amiri" w:cs="Amiri" w:hint="cs"/>
          <w:sz w:val="36"/>
          <w:szCs w:val="36"/>
          <w:rtl/>
        </w:rPr>
        <w:t>١٤٢</w:t>
      </w:r>
      <w:r w:rsidR="001B4394">
        <w:rPr>
          <w:rFonts w:ascii="Amiri" w:hAnsi="Amiri" w:cs="Amiri" w:hint="cs"/>
          <w:sz w:val="36"/>
          <w:szCs w:val="36"/>
          <w:rtl/>
        </w:rPr>
        <w:t>۔</w:t>
      </w:r>
      <w:r w:rsidR="001B4394">
        <w:rPr>
          <w:rFonts w:ascii="Amiri" w:hAnsi="Amiri" w:cs="Amiri" w:hint="cs"/>
          <w:sz w:val="36"/>
          <w:szCs w:val="36"/>
          <w:rtl/>
        </w:rPr>
        <w:tab/>
      </w:r>
      <w:r w:rsidR="001B4394">
        <w:rPr>
          <w:rFonts w:ascii="Amiri" w:hAnsi="Amiri" w:cs="Amiri" w:hint="cs"/>
          <w:sz w:val="32"/>
          <w:szCs w:val="32"/>
          <w:rtl/>
        </w:rPr>
        <w:t>لسان العرب لمحمد</w:t>
      </w:r>
      <w:r w:rsidR="001B4394"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1B4394"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1B4394"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٥</w:t>
      </w:r>
      <w:r>
        <w:rPr>
          <w:rFonts w:ascii="Amiri" w:hAnsi="Amiri" w:cs="Amiri" w:hint="cs"/>
          <w:sz w:val="32"/>
          <w:szCs w:val="32"/>
          <w:rtl/>
          <w:lang w:bidi="fa-IR"/>
        </w:rPr>
        <w:t>۷</w:t>
      </w:r>
      <w:r w:rsidR="001B4394">
        <w:rPr>
          <w:rFonts w:ascii="Amiri" w:hAnsi="Amiri" w:cs="Amiri" w:hint="cs"/>
          <w:sz w:val="32"/>
          <w:szCs w:val="32"/>
          <w:rtl/>
        </w:rPr>
        <w:t xml:space="preserve">، </w:t>
      </w:r>
      <w:r w:rsidR="001B4394">
        <w:rPr>
          <w:rFonts w:ascii="Amiri" w:hAnsi="Amiri" w:cs="Amiri"/>
          <w:sz w:val="32"/>
          <w:szCs w:val="32"/>
        </w:rPr>
        <w:t xml:space="preserve">NoorBook.com PDF </w:t>
      </w:r>
      <w:r w:rsidR="001B4394">
        <w:rPr>
          <w:rFonts w:ascii="Amiri" w:hAnsi="Amiri" w:cs="Amiri" w:hint="cs"/>
          <w:sz w:val="32"/>
          <w:szCs w:val="32"/>
          <w:rtl/>
          <w:lang w:bidi="ur-PK"/>
        </w:rPr>
        <w:t xml:space="preserve"> </w:t>
      </w:r>
      <w:r>
        <w:rPr>
          <w:rFonts w:ascii="Amiri" w:hAnsi="Amiri" w:cs="Amiri" w:hint="cs"/>
          <w:sz w:val="32"/>
          <w:szCs w:val="32"/>
          <w:rtl/>
          <w:lang w:bidi="ur-PK"/>
        </w:rPr>
        <w:t>٥</w:t>
      </w:r>
      <w:r w:rsidR="001B4394">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۸۳</w:t>
      </w:r>
    </w:p>
    <w:p w:rsidR="001B4394" w:rsidRDefault="001B4394"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w:t>
      </w:r>
      <w:r w:rsidR="00FD1804">
        <w:rPr>
          <w:rFonts w:ascii="Amiri" w:hAnsi="Amiri" w:cs="Amiri" w:hint="cs"/>
          <w:sz w:val="36"/>
          <w:szCs w:val="36"/>
          <w:rtl/>
          <w:lang w:bidi="fa-IR"/>
        </w:rPr>
        <w:t>۳</w:t>
      </w:r>
      <w:r w:rsidR="00FD1804">
        <w:rPr>
          <w:rFonts w:ascii="Amiri" w:hAnsi="Amiri" w:cs="Amiri" w:hint="cs"/>
          <w:sz w:val="36"/>
          <w:szCs w:val="36"/>
          <w:rtl/>
        </w:rPr>
        <w:t>٥</w:t>
      </w:r>
      <w:r>
        <w:rPr>
          <w:rFonts w:ascii="Amiri" w:hAnsi="Amiri" w:cs="Amiri" w:hint="cs"/>
          <w:sz w:val="36"/>
          <w:szCs w:val="36"/>
          <w:rtl/>
        </w:rPr>
        <w:t xml:space="preserve"> فی بحث حرف </w:t>
      </w:r>
      <w:r w:rsidR="006D272C">
        <w:rPr>
          <w:rFonts w:ascii="Amiri" w:hAnsi="Amiri" w:cs="Amiri" w:hint="cs"/>
          <w:sz w:val="36"/>
          <w:szCs w:val="36"/>
          <w:rtl/>
        </w:rPr>
        <w:t>الظاء</w:t>
      </w:r>
      <w:r>
        <w:rPr>
          <w:rFonts w:ascii="Amiri" w:hAnsi="Amiri" w:cs="Amiri" w:hint="cs"/>
          <w:sz w:val="36"/>
          <w:szCs w:val="36"/>
          <w:rtl/>
        </w:rPr>
        <w:t>۔</w:t>
      </w:r>
    </w:p>
    <w:p w:rsidR="00E35135" w:rsidRDefault="00FD1804" w:rsidP="0089417B">
      <w:pPr>
        <w:bidi/>
        <w:jc w:val="both"/>
        <w:rPr>
          <w:rFonts w:ascii="Amiri" w:hAnsi="Amiri" w:cs="Amiri"/>
          <w:sz w:val="36"/>
          <w:szCs w:val="36"/>
          <w:rtl/>
        </w:rPr>
      </w:pPr>
      <w:r>
        <w:rPr>
          <w:rFonts w:ascii="Amiri" w:hAnsi="Amiri" w:cs="Amiri" w:hint="cs"/>
          <w:sz w:val="36"/>
          <w:szCs w:val="36"/>
          <w:rtl/>
        </w:rPr>
        <w:t>١٤</w:t>
      </w:r>
      <w:r>
        <w:rPr>
          <w:rFonts w:ascii="Amiri" w:hAnsi="Amiri" w:cs="Amiri" w:hint="cs"/>
          <w:sz w:val="36"/>
          <w:szCs w:val="36"/>
          <w:rtl/>
          <w:lang w:bidi="fa-IR"/>
        </w:rPr>
        <w:t>۳</w:t>
      </w:r>
      <w:r w:rsidR="00E35135">
        <w:rPr>
          <w:rFonts w:ascii="Amiri" w:hAnsi="Amiri" w:cs="Amiri" w:hint="cs"/>
          <w:sz w:val="36"/>
          <w:szCs w:val="36"/>
          <w:rtl/>
        </w:rPr>
        <w:t>۔</w:t>
      </w:r>
      <w:r w:rsidR="00E35135">
        <w:rPr>
          <w:rFonts w:ascii="Amiri" w:hAnsi="Amiri" w:cs="Amiri" w:hint="cs"/>
          <w:sz w:val="36"/>
          <w:szCs w:val="36"/>
          <w:rtl/>
        </w:rPr>
        <w:tab/>
        <w:t xml:space="preserve">القرآن الکریم سورۃ البقرۃ آیۃ </w:t>
      </w:r>
      <w:r>
        <w:rPr>
          <w:rFonts w:ascii="Amiri" w:hAnsi="Amiri" w:cs="Amiri" w:hint="cs"/>
          <w:sz w:val="36"/>
          <w:szCs w:val="36"/>
          <w:rtl/>
          <w:lang w:bidi="fa-IR"/>
        </w:rPr>
        <w:t>۷۹</w:t>
      </w:r>
    </w:p>
    <w:p w:rsidR="00E35135"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١٤٤</w:t>
      </w:r>
      <w:r w:rsidR="00E35135">
        <w:rPr>
          <w:rFonts w:ascii="Amiri" w:hAnsi="Amiri" w:cs="Amiri" w:hint="cs"/>
          <w:sz w:val="36"/>
          <w:szCs w:val="36"/>
          <w:rtl/>
        </w:rPr>
        <w:t>۔</w:t>
      </w:r>
      <w:r w:rsidR="00E35135">
        <w:rPr>
          <w:rFonts w:ascii="Amiri" w:hAnsi="Amiri" w:cs="Amiri" w:hint="cs"/>
          <w:sz w:val="36"/>
          <w:szCs w:val="36"/>
          <w:rtl/>
        </w:rPr>
        <w:tab/>
      </w:r>
      <w:r w:rsidR="00E35135">
        <w:rPr>
          <w:rFonts w:ascii="Amiri" w:hAnsi="Amiri" w:cs="Amiri" w:hint="cs"/>
          <w:sz w:val="32"/>
          <w:szCs w:val="32"/>
          <w:rtl/>
        </w:rPr>
        <w:t>لسان العرب لمحمد</w:t>
      </w:r>
      <w:r w:rsidR="00E35135"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E35135"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E35135"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w:t>
      </w:r>
      <w:r>
        <w:rPr>
          <w:rFonts w:ascii="Amiri" w:hAnsi="Amiri" w:cs="Amiri" w:hint="cs"/>
          <w:sz w:val="32"/>
          <w:szCs w:val="32"/>
          <w:rtl/>
        </w:rPr>
        <w:t>١</w:t>
      </w:r>
      <w:r>
        <w:rPr>
          <w:rFonts w:ascii="Amiri" w:hAnsi="Amiri" w:cs="Amiri" w:hint="cs"/>
          <w:sz w:val="32"/>
          <w:szCs w:val="32"/>
          <w:rtl/>
          <w:lang w:bidi="fa-IR"/>
        </w:rPr>
        <w:t>۷</w:t>
      </w:r>
      <w:r w:rsidR="00E35135">
        <w:rPr>
          <w:rFonts w:ascii="Amiri" w:hAnsi="Amiri" w:cs="Amiri" w:hint="cs"/>
          <w:sz w:val="32"/>
          <w:szCs w:val="32"/>
          <w:rtl/>
        </w:rPr>
        <w:t xml:space="preserve">، </w:t>
      </w:r>
      <w:r w:rsidR="00E35135">
        <w:rPr>
          <w:rFonts w:ascii="Amiri" w:hAnsi="Amiri" w:cs="Amiri"/>
          <w:sz w:val="32"/>
          <w:szCs w:val="32"/>
        </w:rPr>
        <w:t xml:space="preserve">NoorBook.com PDF </w:t>
      </w:r>
      <w:r w:rsidR="00E35135">
        <w:rPr>
          <w:rFonts w:ascii="Amiri" w:hAnsi="Amiri" w:cs="Amiri" w:hint="cs"/>
          <w:sz w:val="32"/>
          <w:szCs w:val="32"/>
          <w:rtl/>
          <w:lang w:bidi="ur-PK"/>
        </w:rPr>
        <w:t xml:space="preserve"> </w:t>
      </w:r>
      <w:r>
        <w:rPr>
          <w:rFonts w:ascii="Amiri" w:hAnsi="Amiri" w:cs="Amiri" w:hint="cs"/>
          <w:sz w:val="32"/>
          <w:szCs w:val="32"/>
          <w:rtl/>
          <w:lang w:bidi="ur-PK"/>
        </w:rPr>
        <w:t>٤</w:t>
      </w:r>
      <w:r w:rsidR="00E35135">
        <w:rPr>
          <w:rFonts w:ascii="Amiri" w:hAnsi="Amiri" w:cs="Amiri" w:hint="cs"/>
          <w:sz w:val="32"/>
          <w:szCs w:val="32"/>
          <w:rtl/>
          <w:lang w:bidi="ur-PK"/>
        </w:rPr>
        <w:t xml:space="preserve"> / </w:t>
      </w:r>
      <w:r>
        <w:rPr>
          <w:rFonts w:ascii="Amiri" w:hAnsi="Amiri" w:cs="Amiri" w:hint="cs"/>
          <w:sz w:val="32"/>
          <w:szCs w:val="32"/>
          <w:rtl/>
          <w:lang w:bidi="ur-PK"/>
        </w:rPr>
        <w:t>٦١٥</w:t>
      </w:r>
    </w:p>
    <w:p w:rsidR="00E35135" w:rsidRDefault="00E35135"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۳۹</w:t>
      </w:r>
      <w:r w:rsidR="00FD1804">
        <w:rPr>
          <w:rFonts w:ascii="Amiri" w:hAnsi="Amiri" w:cs="Amiri" w:hint="cs"/>
          <w:sz w:val="36"/>
          <w:szCs w:val="36"/>
          <w:rtl/>
        </w:rPr>
        <w:t>٥</w:t>
      </w:r>
      <w:r>
        <w:rPr>
          <w:rFonts w:ascii="Amiri" w:hAnsi="Amiri" w:cs="Amiri" w:hint="cs"/>
          <w:sz w:val="36"/>
          <w:szCs w:val="36"/>
          <w:rtl/>
        </w:rPr>
        <w:t xml:space="preserve"> فی بحث حرف ال</w:t>
      </w:r>
      <w:r w:rsidR="00F92611">
        <w:rPr>
          <w:rFonts w:ascii="Amiri" w:hAnsi="Amiri" w:cs="Amiri" w:hint="cs"/>
          <w:sz w:val="36"/>
          <w:szCs w:val="36"/>
          <w:rtl/>
        </w:rPr>
        <w:t>کاف</w:t>
      </w:r>
      <w:r>
        <w:rPr>
          <w:rFonts w:ascii="Amiri" w:hAnsi="Amiri" w:cs="Amiri" w:hint="cs"/>
          <w:sz w:val="36"/>
          <w:szCs w:val="36"/>
          <w:rtl/>
        </w:rPr>
        <w:t>۔</w:t>
      </w:r>
    </w:p>
    <w:p w:rsidR="00830D24" w:rsidRDefault="00FD1804" w:rsidP="0089417B">
      <w:pPr>
        <w:bidi/>
        <w:jc w:val="both"/>
        <w:rPr>
          <w:rFonts w:ascii="Amiri" w:hAnsi="Amiri" w:cs="Amiri"/>
          <w:sz w:val="36"/>
          <w:szCs w:val="36"/>
          <w:rtl/>
        </w:rPr>
      </w:pPr>
      <w:r>
        <w:rPr>
          <w:rFonts w:ascii="Amiri" w:hAnsi="Amiri" w:cs="Amiri" w:hint="cs"/>
          <w:sz w:val="36"/>
          <w:szCs w:val="36"/>
          <w:rtl/>
        </w:rPr>
        <w:t>١٤٥</w:t>
      </w:r>
      <w:r w:rsidR="00830D24">
        <w:rPr>
          <w:rFonts w:ascii="Amiri" w:hAnsi="Amiri" w:cs="Amiri" w:hint="cs"/>
          <w:sz w:val="36"/>
          <w:szCs w:val="36"/>
          <w:rtl/>
        </w:rPr>
        <w:t>۔</w:t>
      </w:r>
      <w:r w:rsidR="00830D24">
        <w:rPr>
          <w:rFonts w:ascii="Amiri" w:hAnsi="Amiri" w:cs="Amiri" w:hint="cs"/>
          <w:sz w:val="36"/>
          <w:szCs w:val="36"/>
          <w:rtl/>
        </w:rPr>
        <w:tab/>
        <w:t xml:space="preserve">القرآن الکریم سورۃ البقرۃ اٰیۃ </w:t>
      </w:r>
      <w:r>
        <w:rPr>
          <w:rFonts w:ascii="Amiri" w:hAnsi="Amiri" w:cs="Amiri" w:hint="cs"/>
          <w:sz w:val="36"/>
          <w:szCs w:val="36"/>
          <w:rtl/>
          <w:lang w:bidi="fa-IR"/>
        </w:rPr>
        <w:t>۹</w:t>
      </w:r>
      <w:r>
        <w:rPr>
          <w:rFonts w:ascii="Amiri" w:hAnsi="Amiri" w:cs="Amiri" w:hint="cs"/>
          <w:sz w:val="36"/>
          <w:szCs w:val="36"/>
          <w:rtl/>
        </w:rPr>
        <w:t>١</w:t>
      </w:r>
    </w:p>
    <w:p w:rsidR="00830D24" w:rsidRDefault="00FD1804" w:rsidP="0089417B">
      <w:pPr>
        <w:bidi/>
        <w:jc w:val="both"/>
        <w:rPr>
          <w:rFonts w:ascii="Amiri" w:hAnsi="Amiri" w:cs="Amiri"/>
          <w:sz w:val="36"/>
          <w:szCs w:val="36"/>
          <w:rtl/>
        </w:rPr>
      </w:pPr>
      <w:r>
        <w:rPr>
          <w:rFonts w:ascii="Amiri" w:hAnsi="Amiri" w:cs="Amiri" w:hint="cs"/>
          <w:sz w:val="36"/>
          <w:szCs w:val="36"/>
          <w:rtl/>
        </w:rPr>
        <w:t>١٤٦</w:t>
      </w:r>
      <w:r w:rsidR="00830D24">
        <w:rPr>
          <w:rFonts w:ascii="Amiri" w:hAnsi="Amiri" w:cs="Amiri" w:hint="cs"/>
          <w:sz w:val="36"/>
          <w:szCs w:val="36"/>
          <w:rtl/>
        </w:rPr>
        <w:t>۔</w:t>
      </w:r>
      <w:r w:rsidR="00830D24">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830D24">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830D24">
        <w:rPr>
          <w:rFonts w:ascii="Amiri" w:hAnsi="Amiri" w:cs="Amiri" w:hint="cs"/>
          <w:sz w:val="36"/>
          <w:szCs w:val="36"/>
          <w:rtl/>
        </w:rPr>
        <w:t xml:space="preserve">ھ </w:t>
      </w:r>
      <w:r w:rsidR="00830D24">
        <w:rPr>
          <w:rFonts w:ascii="Amiri" w:hAnsi="Amiri" w:cs="Amiri"/>
          <w:sz w:val="36"/>
          <w:szCs w:val="36"/>
          <w:rtl/>
        </w:rPr>
        <w:t>–</w:t>
      </w:r>
      <w:r w:rsidR="00830D24">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830D24">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830D24">
        <w:rPr>
          <w:rFonts w:ascii="Amiri" w:hAnsi="Amiri" w:cs="Amiri" w:hint="cs"/>
          <w:sz w:val="36"/>
          <w:szCs w:val="36"/>
          <w:rtl/>
        </w:rPr>
        <w:t xml:space="preserve"> فی بحث حرف الالف۔</w:t>
      </w:r>
    </w:p>
    <w:p w:rsidR="00830D24" w:rsidRDefault="00830D24"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0B0418" w:rsidRDefault="00FD1804" w:rsidP="0089417B">
      <w:pPr>
        <w:bidi/>
        <w:jc w:val="both"/>
        <w:rPr>
          <w:rFonts w:ascii="Amiri" w:hAnsi="Amiri" w:cs="Amiri"/>
          <w:sz w:val="36"/>
          <w:szCs w:val="36"/>
          <w:rtl/>
        </w:rPr>
      </w:pPr>
      <w:r>
        <w:rPr>
          <w:rFonts w:ascii="Amiri" w:hAnsi="Amiri" w:cs="Amiri" w:hint="cs"/>
          <w:sz w:val="36"/>
          <w:szCs w:val="36"/>
          <w:rtl/>
        </w:rPr>
        <w:t>١٤</w:t>
      </w:r>
      <w:r>
        <w:rPr>
          <w:rFonts w:ascii="Amiri" w:hAnsi="Amiri" w:cs="Amiri" w:hint="cs"/>
          <w:sz w:val="36"/>
          <w:szCs w:val="36"/>
          <w:rtl/>
          <w:lang w:bidi="fa-IR"/>
        </w:rPr>
        <w:t>۷</w:t>
      </w:r>
      <w:r w:rsidR="000B0418">
        <w:rPr>
          <w:rFonts w:ascii="Amiri" w:hAnsi="Amiri" w:cs="Amiri" w:hint="cs"/>
          <w:sz w:val="36"/>
          <w:szCs w:val="36"/>
          <w:rtl/>
        </w:rPr>
        <w:t>۔</w:t>
      </w:r>
      <w:r w:rsidR="000B0418">
        <w:rPr>
          <w:rFonts w:ascii="Amiri" w:hAnsi="Amiri" w:cs="Amiri" w:hint="cs"/>
          <w:sz w:val="36"/>
          <w:szCs w:val="36"/>
          <w:rtl/>
        </w:rPr>
        <w:tab/>
        <w:t xml:space="preserve">القرآن الکریم سورۃ البقرۃ آیۃ </w:t>
      </w:r>
      <w:r>
        <w:rPr>
          <w:rFonts w:ascii="Amiri" w:hAnsi="Amiri" w:cs="Amiri" w:hint="cs"/>
          <w:sz w:val="36"/>
          <w:szCs w:val="36"/>
          <w:rtl/>
          <w:lang w:bidi="fa-IR"/>
        </w:rPr>
        <w:t>۹۳</w:t>
      </w:r>
    </w:p>
    <w:p w:rsidR="000B0418" w:rsidRDefault="00FD1804" w:rsidP="0089417B">
      <w:pPr>
        <w:bidi/>
        <w:jc w:val="both"/>
        <w:rPr>
          <w:rFonts w:ascii="Amiri" w:hAnsi="Amiri" w:cs="Amiri"/>
          <w:sz w:val="36"/>
          <w:szCs w:val="36"/>
          <w:rtl/>
        </w:rPr>
      </w:pPr>
      <w:r>
        <w:rPr>
          <w:rFonts w:ascii="Amiri" w:hAnsi="Amiri" w:cs="Amiri" w:hint="cs"/>
          <w:sz w:val="36"/>
          <w:szCs w:val="36"/>
          <w:rtl/>
        </w:rPr>
        <w:t>١٤</w:t>
      </w:r>
      <w:r>
        <w:rPr>
          <w:rFonts w:ascii="Amiri" w:hAnsi="Amiri" w:cs="Amiri" w:hint="cs"/>
          <w:sz w:val="36"/>
          <w:szCs w:val="36"/>
          <w:rtl/>
          <w:lang w:bidi="fa-IR"/>
        </w:rPr>
        <w:t>۸</w:t>
      </w:r>
      <w:r w:rsidR="000B0418">
        <w:rPr>
          <w:rFonts w:ascii="Amiri" w:hAnsi="Amiri" w:cs="Amiri" w:hint="cs"/>
          <w:sz w:val="36"/>
          <w:szCs w:val="36"/>
          <w:rtl/>
        </w:rPr>
        <w:t>۔</w:t>
      </w:r>
      <w:r w:rsidR="000B0418">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0B0418">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0B0418">
        <w:rPr>
          <w:rFonts w:ascii="Amiri" w:hAnsi="Amiri" w:cs="Amiri" w:hint="cs"/>
          <w:sz w:val="36"/>
          <w:szCs w:val="36"/>
          <w:rtl/>
        </w:rPr>
        <w:t xml:space="preserve">ھ </w:t>
      </w:r>
      <w:r w:rsidR="000B0418">
        <w:rPr>
          <w:rFonts w:ascii="Amiri" w:hAnsi="Amiri" w:cs="Amiri"/>
          <w:sz w:val="36"/>
          <w:szCs w:val="36"/>
          <w:rtl/>
        </w:rPr>
        <w:t>–</w:t>
      </w:r>
      <w:r w:rsidR="000B0418">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0B0418">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0B0418">
        <w:rPr>
          <w:rFonts w:ascii="Amiri" w:hAnsi="Amiri" w:cs="Amiri" w:hint="cs"/>
          <w:sz w:val="36"/>
          <w:szCs w:val="36"/>
          <w:rtl/>
        </w:rPr>
        <w:t xml:space="preserve"> فی بحث حرف الالف۔</w:t>
      </w:r>
    </w:p>
    <w:p w:rsidR="000B0418" w:rsidRDefault="000B0418" w:rsidP="0089417B">
      <w:pPr>
        <w:bidi/>
        <w:jc w:val="both"/>
        <w:rPr>
          <w:rFonts w:ascii="Amiri" w:hAnsi="Amiri" w:cs="Amiri"/>
          <w:sz w:val="36"/>
          <w:szCs w:val="36"/>
          <w:rtl/>
        </w:rPr>
      </w:pPr>
      <w:r>
        <w:rPr>
          <w:rFonts w:ascii="Amiri" w:hAnsi="Amiri" w:cs="Amiri"/>
          <w:sz w:val="36"/>
          <w:szCs w:val="36"/>
          <w:rtl/>
        </w:rPr>
        <w:lastRenderedPageBreak/>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0B0418" w:rsidRDefault="00FD1804" w:rsidP="0089417B">
      <w:pPr>
        <w:bidi/>
        <w:jc w:val="both"/>
        <w:rPr>
          <w:rFonts w:ascii="Amiri" w:hAnsi="Amiri" w:cs="Amiri"/>
          <w:sz w:val="36"/>
          <w:szCs w:val="36"/>
          <w:rtl/>
        </w:rPr>
      </w:pPr>
      <w:r>
        <w:rPr>
          <w:rFonts w:ascii="Amiri" w:hAnsi="Amiri" w:cs="Amiri" w:hint="cs"/>
          <w:sz w:val="36"/>
          <w:szCs w:val="36"/>
          <w:rtl/>
        </w:rPr>
        <w:t>١٤</w:t>
      </w:r>
      <w:r>
        <w:rPr>
          <w:rFonts w:ascii="Amiri" w:hAnsi="Amiri" w:cs="Amiri" w:hint="cs"/>
          <w:sz w:val="36"/>
          <w:szCs w:val="36"/>
          <w:rtl/>
          <w:lang w:bidi="fa-IR"/>
        </w:rPr>
        <w:t>۹</w:t>
      </w:r>
      <w:r w:rsidR="000B0418">
        <w:rPr>
          <w:rFonts w:ascii="Amiri" w:hAnsi="Amiri" w:cs="Amiri" w:hint="cs"/>
          <w:sz w:val="36"/>
          <w:szCs w:val="36"/>
          <w:rtl/>
        </w:rPr>
        <w:t>۔</w:t>
      </w:r>
      <w:r w:rsidR="000B0418">
        <w:rPr>
          <w:rFonts w:ascii="Amiri" w:hAnsi="Amiri" w:cs="Amiri" w:hint="cs"/>
          <w:sz w:val="36"/>
          <w:szCs w:val="36"/>
          <w:rtl/>
        </w:rPr>
        <w:tab/>
        <w:t xml:space="preserve">القرآن الکریم سورۃ البقرۃ آیۃ </w:t>
      </w:r>
      <w:r>
        <w:rPr>
          <w:rFonts w:ascii="Amiri" w:hAnsi="Amiri" w:cs="Amiri" w:hint="cs"/>
          <w:sz w:val="36"/>
          <w:szCs w:val="36"/>
          <w:rtl/>
          <w:lang w:bidi="fa-IR"/>
        </w:rPr>
        <w:t>۹</w:t>
      </w:r>
      <w:r>
        <w:rPr>
          <w:rFonts w:ascii="Amiri" w:hAnsi="Amiri" w:cs="Amiri" w:hint="cs"/>
          <w:sz w:val="36"/>
          <w:szCs w:val="36"/>
          <w:rtl/>
        </w:rPr>
        <w:t>٦</w:t>
      </w:r>
    </w:p>
    <w:p w:rsidR="00E35135" w:rsidRDefault="00FD1804" w:rsidP="0089417B">
      <w:pPr>
        <w:bidi/>
        <w:jc w:val="both"/>
        <w:rPr>
          <w:rFonts w:ascii="Amiri" w:hAnsi="Amiri" w:cs="Amiri"/>
          <w:sz w:val="36"/>
          <w:szCs w:val="36"/>
          <w:rtl/>
        </w:rPr>
      </w:pPr>
      <w:r>
        <w:rPr>
          <w:rFonts w:ascii="Amiri" w:hAnsi="Amiri" w:cs="Amiri" w:hint="cs"/>
          <w:sz w:val="36"/>
          <w:szCs w:val="36"/>
          <w:rtl/>
        </w:rPr>
        <w:t>١٥٠</w:t>
      </w:r>
      <w:r w:rsidR="009A77AD">
        <w:rPr>
          <w:rFonts w:ascii="Amiri" w:hAnsi="Amiri" w:cs="Amiri" w:hint="cs"/>
          <w:sz w:val="36"/>
          <w:szCs w:val="36"/>
          <w:rtl/>
        </w:rPr>
        <w:t>۔</w:t>
      </w:r>
      <w:r w:rsidR="009A77AD">
        <w:rPr>
          <w:rFonts w:ascii="Amiri" w:hAnsi="Amiri" w:cs="Amiri" w:hint="cs"/>
          <w:sz w:val="36"/>
          <w:szCs w:val="36"/>
          <w:rtl/>
        </w:rPr>
        <w:tab/>
        <w:t xml:space="preserve">القرآن الکریم سورۃ البقرۃ آیۃ </w:t>
      </w:r>
      <w:r>
        <w:rPr>
          <w:rFonts w:ascii="Amiri" w:hAnsi="Amiri" w:cs="Amiri" w:hint="cs"/>
          <w:sz w:val="36"/>
          <w:szCs w:val="36"/>
          <w:rtl/>
        </w:rPr>
        <w:t>١٠٢</w:t>
      </w:r>
    </w:p>
    <w:p w:rsidR="00F92611" w:rsidRDefault="00FD1804" w:rsidP="0089417B">
      <w:pPr>
        <w:bidi/>
        <w:jc w:val="both"/>
        <w:rPr>
          <w:rFonts w:ascii="Amiri" w:hAnsi="Amiri" w:cs="Amiri"/>
          <w:sz w:val="32"/>
          <w:szCs w:val="32"/>
          <w:rtl/>
          <w:lang w:bidi="ur-PK"/>
        </w:rPr>
      </w:pPr>
      <w:r>
        <w:rPr>
          <w:rFonts w:ascii="Amiri" w:hAnsi="Amiri" w:cs="Amiri" w:hint="cs"/>
          <w:sz w:val="36"/>
          <w:szCs w:val="36"/>
          <w:rtl/>
        </w:rPr>
        <w:t>١٥١</w:t>
      </w:r>
      <w:r w:rsidR="009A77AD">
        <w:rPr>
          <w:rFonts w:ascii="Amiri" w:hAnsi="Amiri" w:cs="Amiri" w:hint="cs"/>
          <w:sz w:val="36"/>
          <w:szCs w:val="36"/>
          <w:rtl/>
        </w:rPr>
        <w:t>۔</w:t>
      </w:r>
      <w:r w:rsidR="009A77AD">
        <w:rPr>
          <w:rFonts w:ascii="Amiri" w:hAnsi="Amiri" w:cs="Amiri" w:hint="cs"/>
          <w:sz w:val="36"/>
          <w:szCs w:val="36"/>
          <w:rtl/>
        </w:rPr>
        <w:tab/>
      </w:r>
      <w:r w:rsidR="00F92611">
        <w:rPr>
          <w:rFonts w:ascii="Amiri" w:hAnsi="Amiri" w:cs="Amiri" w:hint="cs"/>
          <w:sz w:val="32"/>
          <w:szCs w:val="32"/>
          <w:rtl/>
        </w:rPr>
        <w:t>لسان العرب لمحمد</w:t>
      </w:r>
      <w:r w:rsidR="00F92611"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92611"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92611"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۳۸۹۷</w:t>
      </w:r>
      <w:r w:rsidR="00F92611">
        <w:rPr>
          <w:rFonts w:ascii="Amiri" w:hAnsi="Amiri" w:cs="Amiri" w:hint="cs"/>
          <w:sz w:val="32"/>
          <w:szCs w:val="32"/>
          <w:rtl/>
        </w:rPr>
        <w:t xml:space="preserve">، </w:t>
      </w:r>
      <w:r w:rsidR="00F92611">
        <w:rPr>
          <w:rFonts w:ascii="Amiri" w:hAnsi="Amiri" w:cs="Amiri"/>
          <w:sz w:val="32"/>
          <w:szCs w:val="32"/>
        </w:rPr>
        <w:t xml:space="preserve">NoorBook.com PDF </w:t>
      </w:r>
      <w:r w:rsidR="00F92611">
        <w:rPr>
          <w:rFonts w:ascii="Amiri" w:hAnsi="Amiri" w:cs="Amiri" w:hint="cs"/>
          <w:sz w:val="32"/>
          <w:szCs w:val="32"/>
          <w:rtl/>
          <w:lang w:bidi="ur-PK"/>
        </w:rPr>
        <w:t xml:space="preserve"> </w:t>
      </w:r>
      <w:r>
        <w:rPr>
          <w:rFonts w:ascii="Amiri" w:hAnsi="Amiri" w:cs="Amiri" w:hint="cs"/>
          <w:sz w:val="32"/>
          <w:szCs w:val="32"/>
          <w:rtl/>
          <w:lang w:bidi="ur-PK"/>
        </w:rPr>
        <w:t>٤</w:t>
      </w:r>
      <w:r w:rsidR="00F92611">
        <w:rPr>
          <w:rFonts w:ascii="Amiri" w:hAnsi="Amiri" w:cs="Amiri" w:hint="cs"/>
          <w:sz w:val="32"/>
          <w:szCs w:val="32"/>
          <w:rtl/>
          <w:lang w:bidi="ur-PK"/>
        </w:rPr>
        <w:t xml:space="preserve"> / </w:t>
      </w:r>
      <w:r>
        <w:rPr>
          <w:rFonts w:ascii="Amiri" w:hAnsi="Amiri" w:cs="Amiri" w:hint="cs"/>
          <w:sz w:val="32"/>
          <w:szCs w:val="32"/>
          <w:rtl/>
          <w:lang w:bidi="ur-PK"/>
        </w:rPr>
        <w:t>٦</w:t>
      </w:r>
      <w:r>
        <w:rPr>
          <w:rFonts w:ascii="Amiri" w:hAnsi="Amiri" w:cs="Amiri" w:hint="cs"/>
          <w:sz w:val="32"/>
          <w:szCs w:val="32"/>
          <w:rtl/>
          <w:lang w:bidi="fa-IR"/>
        </w:rPr>
        <w:t>۹</w:t>
      </w:r>
      <w:r>
        <w:rPr>
          <w:rFonts w:ascii="Amiri" w:hAnsi="Amiri" w:cs="Amiri" w:hint="cs"/>
          <w:sz w:val="32"/>
          <w:szCs w:val="32"/>
          <w:rtl/>
          <w:lang w:bidi="ur-PK"/>
        </w:rPr>
        <w:t>٥</w:t>
      </w:r>
    </w:p>
    <w:p w:rsidR="00F92611" w:rsidRDefault="00F92611"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١٤٢٤</w:t>
      </w:r>
      <w:r>
        <w:rPr>
          <w:rFonts w:ascii="Amiri" w:hAnsi="Amiri" w:cs="Amiri" w:hint="cs"/>
          <w:sz w:val="36"/>
          <w:szCs w:val="36"/>
          <w:rtl/>
        </w:rPr>
        <w:t xml:space="preserve"> فی بحث حرف الکاف۔</w:t>
      </w:r>
    </w:p>
    <w:p w:rsidR="00F92611" w:rsidRDefault="00FD1804" w:rsidP="0089417B">
      <w:pPr>
        <w:bidi/>
        <w:jc w:val="both"/>
        <w:rPr>
          <w:rFonts w:ascii="Amiri" w:hAnsi="Amiri" w:cs="Amiri"/>
          <w:sz w:val="32"/>
          <w:szCs w:val="32"/>
          <w:rtl/>
          <w:lang w:bidi="ur-PK"/>
        </w:rPr>
      </w:pPr>
      <w:r>
        <w:rPr>
          <w:rFonts w:ascii="Amiri" w:hAnsi="Amiri" w:cs="Amiri" w:hint="cs"/>
          <w:sz w:val="36"/>
          <w:szCs w:val="36"/>
          <w:rtl/>
        </w:rPr>
        <w:t>١٥٢</w:t>
      </w:r>
      <w:r w:rsidR="00F92611">
        <w:rPr>
          <w:rFonts w:ascii="Amiri" w:hAnsi="Amiri" w:cs="Amiri" w:hint="cs"/>
          <w:sz w:val="36"/>
          <w:szCs w:val="36"/>
          <w:rtl/>
        </w:rPr>
        <w:t>۔</w:t>
      </w:r>
      <w:r w:rsidR="00F92611">
        <w:rPr>
          <w:rFonts w:ascii="Amiri" w:hAnsi="Amiri" w:cs="Amiri" w:hint="cs"/>
          <w:sz w:val="36"/>
          <w:szCs w:val="36"/>
          <w:rtl/>
        </w:rPr>
        <w:tab/>
      </w:r>
      <w:r w:rsidR="00F92611">
        <w:rPr>
          <w:rFonts w:ascii="Amiri" w:hAnsi="Amiri" w:cs="Amiri" w:hint="cs"/>
          <w:sz w:val="32"/>
          <w:szCs w:val="32"/>
          <w:rtl/>
        </w:rPr>
        <w:t>لسان العرب لمحمد</w:t>
      </w:r>
      <w:r w:rsidR="00F92611"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92611"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92611"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F92611">
        <w:rPr>
          <w:rFonts w:ascii="Amiri" w:hAnsi="Amiri" w:cs="Amiri" w:hint="cs"/>
          <w:sz w:val="32"/>
          <w:szCs w:val="32"/>
          <w:rtl/>
        </w:rPr>
        <w:t xml:space="preserve">، </w:t>
      </w:r>
      <w:r w:rsidR="00F92611">
        <w:rPr>
          <w:rFonts w:ascii="Amiri" w:hAnsi="Amiri" w:cs="Amiri"/>
          <w:sz w:val="32"/>
          <w:szCs w:val="32"/>
        </w:rPr>
        <w:t xml:space="preserve">NoorBook.com PDF </w:t>
      </w:r>
      <w:r w:rsidR="00F92611">
        <w:rPr>
          <w:rFonts w:ascii="Amiri" w:hAnsi="Amiri" w:cs="Amiri" w:hint="cs"/>
          <w:sz w:val="32"/>
          <w:szCs w:val="32"/>
          <w:rtl/>
          <w:lang w:bidi="ur-PK"/>
        </w:rPr>
        <w:t xml:space="preserve"> </w:t>
      </w:r>
      <w:r>
        <w:rPr>
          <w:rFonts w:ascii="Amiri" w:hAnsi="Amiri" w:cs="Amiri" w:hint="cs"/>
          <w:sz w:val="32"/>
          <w:szCs w:val="32"/>
          <w:rtl/>
          <w:lang w:bidi="ur-PK"/>
        </w:rPr>
        <w:t>٥</w:t>
      </w:r>
      <w:r w:rsidR="00F92611">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F92611" w:rsidRDefault="00F92611"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F92611" w:rsidRDefault="00FD1804" w:rsidP="0089417B">
      <w:pPr>
        <w:bidi/>
        <w:jc w:val="both"/>
        <w:rPr>
          <w:rFonts w:ascii="Amiri" w:hAnsi="Amiri" w:cs="Amiri"/>
          <w:sz w:val="36"/>
          <w:szCs w:val="36"/>
          <w:rtl/>
        </w:rPr>
      </w:pPr>
      <w:r>
        <w:rPr>
          <w:rFonts w:ascii="Amiri" w:hAnsi="Amiri" w:cs="Amiri" w:hint="cs"/>
          <w:sz w:val="36"/>
          <w:szCs w:val="36"/>
          <w:rtl/>
        </w:rPr>
        <w:lastRenderedPageBreak/>
        <w:t>١٥</w:t>
      </w:r>
      <w:r>
        <w:rPr>
          <w:rFonts w:ascii="Amiri" w:hAnsi="Amiri" w:cs="Amiri" w:hint="cs"/>
          <w:sz w:val="36"/>
          <w:szCs w:val="36"/>
          <w:rtl/>
          <w:lang w:bidi="fa-IR"/>
        </w:rPr>
        <w:t>۳</w:t>
      </w:r>
      <w:r w:rsidR="00F92611">
        <w:rPr>
          <w:rFonts w:ascii="Amiri" w:hAnsi="Amiri" w:cs="Amiri" w:hint="cs"/>
          <w:sz w:val="36"/>
          <w:szCs w:val="36"/>
          <w:rtl/>
        </w:rPr>
        <w:t>۔</w:t>
      </w:r>
      <w:r w:rsidR="00F92611">
        <w:rPr>
          <w:rFonts w:ascii="Amiri" w:hAnsi="Amiri" w:cs="Amiri" w:hint="cs"/>
          <w:sz w:val="36"/>
          <w:szCs w:val="36"/>
          <w:rtl/>
        </w:rPr>
        <w:tab/>
        <w:t xml:space="preserve">القرآن الکریم سورۃ البقرۃ آیۃ </w:t>
      </w:r>
      <w:r>
        <w:rPr>
          <w:rFonts w:ascii="Amiri" w:hAnsi="Amiri" w:cs="Amiri" w:hint="cs"/>
          <w:sz w:val="36"/>
          <w:szCs w:val="36"/>
          <w:rtl/>
        </w:rPr>
        <w:t>١١</w:t>
      </w:r>
      <w:r>
        <w:rPr>
          <w:rFonts w:ascii="Amiri" w:hAnsi="Amiri" w:cs="Amiri" w:hint="cs"/>
          <w:sz w:val="36"/>
          <w:szCs w:val="36"/>
          <w:rtl/>
          <w:lang w:bidi="fa-IR"/>
        </w:rPr>
        <w:t>۷</w:t>
      </w:r>
    </w:p>
    <w:p w:rsidR="00F92611" w:rsidRDefault="00FD1804" w:rsidP="0089417B">
      <w:pPr>
        <w:bidi/>
        <w:jc w:val="both"/>
        <w:rPr>
          <w:rFonts w:ascii="Amiri" w:hAnsi="Amiri" w:cs="Amiri"/>
          <w:sz w:val="32"/>
          <w:szCs w:val="32"/>
          <w:rtl/>
          <w:lang w:bidi="ur-PK"/>
        </w:rPr>
      </w:pPr>
      <w:r>
        <w:rPr>
          <w:rFonts w:ascii="Amiri" w:hAnsi="Amiri" w:cs="Amiri" w:hint="cs"/>
          <w:sz w:val="36"/>
          <w:szCs w:val="36"/>
          <w:rtl/>
        </w:rPr>
        <w:t>١٥٤</w:t>
      </w:r>
      <w:r w:rsidR="00F92611">
        <w:rPr>
          <w:rFonts w:ascii="Amiri" w:hAnsi="Amiri" w:cs="Amiri" w:hint="cs"/>
          <w:sz w:val="36"/>
          <w:szCs w:val="36"/>
          <w:rtl/>
        </w:rPr>
        <w:t>۔</w:t>
      </w:r>
      <w:r w:rsidR="00F92611">
        <w:rPr>
          <w:rFonts w:ascii="Amiri" w:hAnsi="Amiri" w:cs="Amiri" w:hint="cs"/>
          <w:sz w:val="36"/>
          <w:szCs w:val="36"/>
          <w:rtl/>
        </w:rPr>
        <w:tab/>
      </w:r>
      <w:r w:rsidR="00F92611">
        <w:rPr>
          <w:rFonts w:ascii="Amiri" w:hAnsi="Amiri" w:cs="Amiri" w:hint="cs"/>
          <w:sz w:val="32"/>
          <w:szCs w:val="32"/>
          <w:rtl/>
        </w:rPr>
        <w:t>لسان العرب لمحمد</w:t>
      </w:r>
      <w:r w:rsidR="00F92611"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92611"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92611"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۳۹</w:t>
      </w:r>
      <w:r>
        <w:rPr>
          <w:rFonts w:ascii="Amiri" w:hAnsi="Amiri" w:cs="Amiri" w:hint="cs"/>
          <w:sz w:val="32"/>
          <w:szCs w:val="32"/>
          <w:rtl/>
        </w:rPr>
        <w:t>٦٠</w:t>
      </w:r>
      <w:r w:rsidR="00F92611">
        <w:rPr>
          <w:rFonts w:ascii="Amiri" w:hAnsi="Amiri" w:cs="Amiri" w:hint="cs"/>
          <w:sz w:val="32"/>
          <w:szCs w:val="32"/>
          <w:rtl/>
        </w:rPr>
        <w:t xml:space="preserve">، </w:t>
      </w:r>
      <w:r w:rsidR="00F92611">
        <w:rPr>
          <w:rFonts w:ascii="Amiri" w:hAnsi="Amiri" w:cs="Amiri"/>
          <w:sz w:val="32"/>
          <w:szCs w:val="32"/>
        </w:rPr>
        <w:t xml:space="preserve">NoorBook.com PDF </w:t>
      </w:r>
      <w:r w:rsidR="00F92611">
        <w:rPr>
          <w:rFonts w:ascii="Amiri" w:hAnsi="Amiri" w:cs="Amiri" w:hint="cs"/>
          <w:sz w:val="32"/>
          <w:szCs w:val="32"/>
          <w:rtl/>
          <w:lang w:bidi="ur-PK"/>
        </w:rPr>
        <w:t xml:space="preserve"> </w:t>
      </w:r>
      <w:r>
        <w:rPr>
          <w:rFonts w:ascii="Amiri" w:hAnsi="Amiri" w:cs="Amiri" w:hint="cs"/>
          <w:sz w:val="32"/>
          <w:szCs w:val="32"/>
          <w:rtl/>
          <w:lang w:bidi="ur-PK"/>
        </w:rPr>
        <w:t>٤</w:t>
      </w:r>
      <w:r w:rsidR="00F92611">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٥</w:t>
      </w:r>
      <w:r>
        <w:rPr>
          <w:rFonts w:ascii="Amiri" w:hAnsi="Amiri" w:cs="Amiri" w:hint="cs"/>
          <w:sz w:val="32"/>
          <w:szCs w:val="32"/>
          <w:rtl/>
          <w:lang w:bidi="fa-IR"/>
        </w:rPr>
        <w:t>۸</w:t>
      </w:r>
    </w:p>
    <w:p w:rsidR="00F92611" w:rsidRDefault="00F92611"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١٤٤</w:t>
      </w:r>
      <w:r w:rsidR="00FD1804">
        <w:rPr>
          <w:rFonts w:ascii="Amiri" w:hAnsi="Amiri" w:cs="Amiri" w:hint="cs"/>
          <w:sz w:val="36"/>
          <w:szCs w:val="36"/>
          <w:rtl/>
          <w:lang w:bidi="fa-IR"/>
        </w:rPr>
        <w:t>۷</w:t>
      </w:r>
      <w:r>
        <w:rPr>
          <w:rFonts w:ascii="Amiri" w:hAnsi="Amiri" w:cs="Amiri" w:hint="cs"/>
          <w:sz w:val="36"/>
          <w:szCs w:val="36"/>
          <w:rtl/>
        </w:rPr>
        <w:t xml:space="preserve"> فی بحث حرف الکاف۔</w:t>
      </w:r>
    </w:p>
    <w:p w:rsidR="001D225E" w:rsidRDefault="00FD1804" w:rsidP="0089417B">
      <w:pPr>
        <w:bidi/>
        <w:jc w:val="both"/>
        <w:rPr>
          <w:rFonts w:ascii="Amiri" w:hAnsi="Amiri" w:cs="Amiri"/>
          <w:sz w:val="36"/>
          <w:szCs w:val="36"/>
          <w:rtl/>
        </w:rPr>
      </w:pPr>
      <w:r>
        <w:rPr>
          <w:rFonts w:ascii="Amiri" w:hAnsi="Amiri" w:cs="Amiri" w:hint="cs"/>
          <w:sz w:val="36"/>
          <w:szCs w:val="36"/>
          <w:rtl/>
        </w:rPr>
        <w:t>١٥٥</w:t>
      </w:r>
      <w:r w:rsidR="001D225E">
        <w:rPr>
          <w:rFonts w:ascii="Amiri" w:hAnsi="Amiri" w:cs="Amiri" w:hint="cs"/>
          <w:sz w:val="36"/>
          <w:szCs w:val="36"/>
          <w:rtl/>
        </w:rPr>
        <w:t>۔</w:t>
      </w:r>
      <w:r w:rsidR="001D225E">
        <w:rPr>
          <w:rFonts w:ascii="Amiri" w:hAnsi="Amiri" w:cs="Amiri" w:hint="cs"/>
          <w:sz w:val="36"/>
          <w:szCs w:val="36"/>
          <w:rtl/>
        </w:rPr>
        <w:tab/>
        <w:t xml:space="preserve">القرآن الکریم </w:t>
      </w:r>
      <w:r w:rsidR="00817219">
        <w:rPr>
          <w:rFonts w:ascii="Amiri" w:hAnsi="Amiri" w:cs="Amiri" w:hint="cs"/>
          <w:sz w:val="36"/>
          <w:szCs w:val="36"/>
          <w:rtl/>
        </w:rPr>
        <w:t xml:space="preserve">سورۃ البقرۃ آیۃ </w:t>
      </w:r>
      <w:r>
        <w:rPr>
          <w:rFonts w:ascii="Amiri" w:hAnsi="Amiri" w:cs="Amiri" w:hint="cs"/>
          <w:sz w:val="36"/>
          <w:szCs w:val="36"/>
          <w:rtl/>
        </w:rPr>
        <w:t>١٢٠</w:t>
      </w:r>
    </w:p>
    <w:p w:rsidR="00817219" w:rsidRDefault="00FD1804" w:rsidP="0089417B">
      <w:pPr>
        <w:bidi/>
        <w:jc w:val="both"/>
        <w:rPr>
          <w:rFonts w:ascii="Amiri" w:hAnsi="Amiri" w:cs="Amiri"/>
          <w:sz w:val="36"/>
          <w:szCs w:val="36"/>
          <w:rtl/>
        </w:rPr>
      </w:pPr>
      <w:r>
        <w:rPr>
          <w:rFonts w:ascii="Amiri" w:hAnsi="Amiri" w:cs="Amiri" w:hint="cs"/>
          <w:sz w:val="36"/>
          <w:szCs w:val="36"/>
          <w:rtl/>
        </w:rPr>
        <w:t>١٥٦</w:t>
      </w:r>
      <w:r w:rsidR="00817219">
        <w:rPr>
          <w:rFonts w:ascii="Amiri" w:hAnsi="Amiri" w:cs="Amiri" w:hint="cs"/>
          <w:sz w:val="36"/>
          <w:szCs w:val="36"/>
          <w:rtl/>
        </w:rPr>
        <w:t>۔</w:t>
      </w:r>
      <w:r w:rsidR="00817219">
        <w:rPr>
          <w:rFonts w:ascii="Amiri" w:hAnsi="Amiri" w:cs="Amiri" w:hint="cs"/>
          <w:sz w:val="36"/>
          <w:szCs w:val="36"/>
          <w:rtl/>
        </w:rPr>
        <w:tab/>
        <w:t xml:space="preserve">القرآن الکریم سورۃ البقرۃ آیۃ </w:t>
      </w:r>
      <w:r>
        <w:rPr>
          <w:rFonts w:ascii="Amiri" w:hAnsi="Amiri" w:cs="Amiri" w:hint="cs"/>
          <w:sz w:val="36"/>
          <w:szCs w:val="36"/>
          <w:rtl/>
        </w:rPr>
        <w:t>١٢</w:t>
      </w:r>
      <w:r>
        <w:rPr>
          <w:rFonts w:ascii="Amiri" w:hAnsi="Amiri" w:cs="Amiri" w:hint="cs"/>
          <w:sz w:val="36"/>
          <w:szCs w:val="36"/>
          <w:rtl/>
          <w:lang w:bidi="fa-IR"/>
        </w:rPr>
        <w:t>۸</w:t>
      </w:r>
    </w:p>
    <w:p w:rsidR="00817219" w:rsidRDefault="00FD1804" w:rsidP="0089417B">
      <w:pPr>
        <w:bidi/>
        <w:jc w:val="both"/>
        <w:rPr>
          <w:rFonts w:ascii="Amiri" w:hAnsi="Amiri" w:cs="Amiri"/>
          <w:sz w:val="36"/>
          <w:szCs w:val="36"/>
          <w:rtl/>
        </w:rPr>
      </w:pPr>
      <w:r>
        <w:rPr>
          <w:rFonts w:ascii="Amiri" w:hAnsi="Amiri" w:cs="Amiri" w:hint="cs"/>
          <w:sz w:val="36"/>
          <w:szCs w:val="36"/>
          <w:rtl/>
        </w:rPr>
        <w:t>١٥</w:t>
      </w:r>
      <w:r>
        <w:rPr>
          <w:rFonts w:ascii="Amiri" w:hAnsi="Amiri" w:cs="Amiri" w:hint="cs"/>
          <w:sz w:val="36"/>
          <w:szCs w:val="36"/>
          <w:rtl/>
          <w:lang w:bidi="fa-IR"/>
        </w:rPr>
        <w:t>۷</w:t>
      </w:r>
      <w:r w:rsidR="00817219">
        <w:rPr>
          <w:rFonts w:ascii="Amiri" w:hAnsi="Amiri" w:cs="Amiri" w:hint="cs"/>
          <w:sz w:val="36"/>
          <w:szCs w:val="36"/>
          <w:rtl/>
        </w:rPr>
        <w:t>۔</w:t>
      </w:r>
      <w:r w:rsidR="00817219">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817219">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817219">
        <w:rPr>
          <w:rFonts w:ascii="Amiri" w:hAnsi="Amiri" w:cs="Amiri" w:hint="cs"/>
          <w:sz w:val="36"/>
          <w:szCs w:val="36"/>
          <w:rtl/>
        </w:rPr>
        <w:t xml:space="preserve">ھ </w:t>
      </w:r>
      <w:r w:rsidR="00817219">
        <w:rPr>
          <w:rFonts w:ascii="Amiri" w:hAnsi="Amiri" w:cs="Amiri"/>
          <w:sz w:val="36"/>
          <w:szCs w:val="36"/>
          <w:rtl/>
        </w:rPr>
        <w:t>–</w:t>
      </w:r>
      <w:r w:rsidR="00817219">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817219">
        <w:rPr>
          <w:rFonts w:ascii="Amiri" w:hAnsi="Amiri" w:cs="Amiri" w:hint="cs"/>
          <w:sz w:val="36"/>
          <w:szCs w:val="36"/>
          <w:rtl/>
        </w:rPr>
        <w:t xml:space="preserve">م)، ص </w:t>
      </w:r>
      <w:r>
        <w:rPr>
          <w:rFonts w:ascii="Amiri" w:hAnsi="Amiri" w:cs="Amiri" w:hint="cs"/>
          <w:sz w:val="36"/>
          <w:szCs w:val="36"/>
          <w:rtl/>
        </w:rPr>
        <w:t>٢٠٠</w:t>
      </w:r>
      <w:r w:rsidR="00817219">
        <w:rPr>
          <w:rFonts w:ascii="Amiri" w:hAnsi="Amiri" w:cs="Amiri" w:hint="cs"/>
          <w:sz w:val="36"/>
          <w:szCs w:val="36"/>
          <w:rtl/>
        </w:rPr>
        <w:t xml:space="preserve"> فی بحث حرف التاء۔</w:t>
      </w:r>
    </w:p>
    <w:p w:rsidR="00817219" w:rsidRDefault="00817219"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lang w:bidi="fa-IR"/>
        </w:rPr>
        <w:t>۷۷</w:t>
      </w:r>
      <w:r>
        <w:rPr>
          <w:rFonts w:ascii="Amiri" w:hAnsi="Amiri" w:cs="Amiri" w:hint="cs"/>
          <w:sz w:val="36"/>
          <w:szCs w:val="36"/>
          <w:rtl/>
        </w:rPr>
        <w:t xml:space="preserve"> باب الباء۔</w:t>
      </w:r>
    </w:p>
    <w:p w:rsidR="00817219" w:rsidRDefault="00FD1804" w:rsidP="0089417B">
      <w:pPr>
        <w:bidi/>
        <w:jc w:val="both"/>
        <w:rPr>
          <w:rFonts w:ascii="Amiri" w:hAnsi="Amiri" w:cs="Amiri"/>
          <w:sz w:val="36"/>
          <w:szCs w:val="36"/>
          <w:rtl/>
        </w:rPr>
      </w:pPr>
      <w:r>
        <w:rPr>
          <w:rFonts w:ascii="Amiri" w:hAnsi="Amiri" w:cs="Amiri" w:hint="cs"/>
          <w:sz w:val="36"/>
          <w:szCs w:val="36"/>
          <w:rtl/>
        </w:rPr>
        <w:t>١٥</w:t>
      </w:r>
      <w:r>
        <w:rPr>
          <w:rFonts w:ascii="Amiri" w:hAnsi="Amiri" w:cs="Amiri" w:hint="cs"/>
          <w:sz w:val="36"/>
          <w:szCs w:val="36"/>
          <w:rtl/>
          <w:lang w:bidi="fa-IR"/>
        </w:rPr>
        <w:t>۸</w:t>
      </w:r>
      <w:r w:rsidR="00817219">
        <w:rPr>
          <w:rFonts w:ascii="Amiri" w:hAnsi="Amiri" w:cs="Amiri" w:hint="cs"/>
          <w:sz w:val="36"/>
          <w:szCs w:val="36"/>
          <w:rtl/>
        </w:rPr>
        <w:t>۔</w:t>
      </w:r>
      <w:r w:rsidR="00817219">
        <w:rPr>
          <w:rFonts w:ascii="Amiri" w:hAnsi="Amiri" w:cs="Amiri" w:hint="cs"/>
          <w:sz w:val="36"/>
          <w:szCs w:val="36"/>
          <w:rtl/>
        </w:rPr>
        <w:tab/>
        <w:t xml:space="preserve">القرآن الکریم سورۃ البقرۃ آیۃ </w:t>
      </w:r>
      <w:r>
        <w:rPr>
          <w:rFonts w:ascii="Amiri" w:hAnsi="Amiri" w:cs="Amiri" w:hint="cs"/>
          <w:sz w:val="36"/>
          <w:szCs w:val="36"/>
          <w:rtl/>
        </w:rPr>
        <w:t>١٢</w:t>
      </w:r>
      <w:r>
        <w:rPr>
          <w:rFonts w:ascii="Amiri" w:hAnsi="Amiri" w:cs="Amiri" w:hint="cs"/>
          <w:sz w:val="36"/>
          <w:szCs w:val="36"/>
          <w:rtl/>
          <w:lang w:bidi="fa-IR"/>
        </w:rPr>
        <w:t>۹</w:t>
      </w:r>
    </w:p>
    <w:p w:rsidR="00817219" w:rsidRDefault="00FD1804" w:rsidP="0089417B">
      <w:pPr>
        <w:bidi/>
        <w:jc w:val="both"/>
        <w:rPr>
          <w:rFonts w:ascii="Amiri" w:hAnsi="Amiri" w:cs="Amiri"/>
          <w:sz w:val="36"/>
          <w:szCs w:val="36"/>
          <w:rtl/>
        </w:rPr>
      </w:pPr>
      <w:r>
        <w:rPr>
          <w:rFonts w:ascii="Amiri" w:hAnsi="Amiri" w:cs="Amiri" w:hint="cs"/>
          <w:sz w:val="36"/>
          <w:szCs w:val="36"/>
          <w:rtl/>
        </w:rPr>
        <w:lastRenderedPageBreak/>
        <w:t>١٥</w:t>
      </w:r>
      <w:r>
        <w:rPr>
          <w:rFonts w:ascii="Amiri" w:hAnsi="Amiri" w:cs="Amiri" w:hint="cs"/>
          <w:sz w:val="36"/>
          <w:szCs w:val="36"/>
          <w:rtl/>
          <w:lang w:bidi="fa-IR"/>
        </w:rPr>
        <w:t>۹</w:t>
      </w:r>
      <w:r w:rsidR="00817219">
        <w:rPr>
          <w:rFonts w:ascii="Amiri" w:hAnsi="Amiri" w:cs="Amiri" w:hint="cs"/>
          <w:sz w:val="36"/>
          <w:szCs w:val="36"/>
          <w:rtl/>
        </w:rPr>
        <w:t>۔</w:t>
      </w:r>
      <w:r w:rsidR="00817219">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817219">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817219">
        <w:rPr>
          <w:rFonts w:ascii="Amiri" w:hAnsi="Amiri" w:cs="Amiri" w:hint="cs"/>
          <w:sz w:val="36"/>
          <w:szCs w:val="36"/>
          <w:rtl/>
        </w:rPr>
        <w:t xml:space="preserve">ھ </w:t>
      </w:r>
      <w:r w:rsidR="00817219">
        <w:rPr>
          <w:rFonts w:ascii="Amiri" w:hAnsi="Amiri" w:cs="Amiri"/>
          <w:sz w:val="36"/>
          <w:szCs w:val="36"/>
          <w:rtl/>
        </w:rPr>
        <w:t>–</w:t>
      </w:r>
      <w:r w:rsidR="00817219">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817219">
        <w:rPr>
          <w:rFonts w:ascii="Amiri" w:hAnsi="Amiri" w:cs="Amiri" w:hint="cs"/>
          <w:sz w:val="36"/>
          <w:szCs w:val="36"/>
          <w:rtl/>
        </w:rPr>
        <w:t xml:space="preserve">م)، ص </w:t>
      </w:r>
      <w:r>
        <w:rPr>
          <w:rFonts w:ascii="Amiri" w:hAnsi="Amiri" w:cs="Amiri" w:hint="cs"/>
          <w:sz w:val="36"/>
          <w:szCs w:val="36"/>
          <w:rtl/>
          <w:lang w:bidi="fa-IR"/>
        </w:rPr>
        <w:t>۳۸۹</w:t>
      </w:r>
      <w:r w:rsidR="00817219">
        <w:rPr>
          <w:rFonts w:ascii="Amiri" w:hAnsi="Amiri" w:cs="Amiri" w:hint="cs"/>
          <w:sz w:val="36"/>
          <w:szCs w:val="36"/>
          <w:rtl/>
        </w:rPr>
        <w:t xml:space="preserve"> فی بحث حرف الحاء۔</w:t>
      </w:r>
    </w:p>
    <w:p w:rsidR="00817219" w:rsidRDefault="00817219"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Pr>
          <w:rFonts w:ascii="Amiri" w:hAnsi="Amiri" w:cs="Amiri" w:hint="cs"/>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١</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٥١٠</w:t>
      </w:r>
      <w:r>
        <w:rPr>
          <w:rFonts w:ascii="Amiri" w:hAnsi="Amiri" w:cs="Amiri" w:hint="cs"/>
          <w:sz w:val="36"/>
          <w:szCs w:val="36"/>
          <w:rtl/>
        </w:rPr>
        <w:t xml:space="preserve"> باب المیم۔</w:t>
      </w:r>
    </w:p>
    <w:p w:rsidR="00817219" w:rsidRDefault="00FD1804" w:rsidP="0089417B">
      <w:pPr>
        <w:bidi/>
        <w:jc w:val="both"/>
        <w:rPr>
          <w:rFonts w:ascii="Amiri" w:hAnsi="Amiri" w:cs="Amiri"/>
          <w:sz w:val="36"/>
          <w:szCs w:val="36"/>
          <w:rtl/>
        </w:rPr>
      </w:pPr>
      <w:r>
        <w:rPr>
          <w:rFonts w:ascii="Amiri" w:hAnsi="Amiri" w:cs="Amiri" w:hint="cs"/>
          <w:sz w:val="36"/>
          <w:szCs w:val="36"/>
          <w:rtl/>
        </w:rPr>
        <w:t>١٦٠</w:t>
      </w:r>
      <w:r w:rsidR="00E94C3B">
        <w:rPr>
          <w:rFonts w:ascii="Amiri" w:hAnsi="Amiri" w:cs="Amiri" w:hint="cs"/>
          <w:sz w:val="36"/>
          <w:szCs w:val="36"/>
          <w:rtl/>
        </w:rPr>
        <w:t>۔</w:t>
      </w:r>
      <w:r w:rsidR="00E94C3B">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۳۸</w:t>
      </w:r>
    </w:p>
    <w:p w:rsidR="009A77AD" w:rsidRDefault="009A77AD" w:rsidP="0089417B">
      <w:pPr>
        <w:bidi/>
        <w:jc w:val="both"/>
        <w:rPr>
          <w:rFonts w:ascii="Amiri" w:hAnsi="Amiri" w:cs="Amiri"/>
          <w:sz w:val="36"/>
          <w:szCs w:val="36"/>
          <w:rtl/>
        </w:rPr>
      </w:pPr>
    </w:p>
    <w:p w:rsidR="001B4394" w:rsidRDefault="001B4394" w:rsidP="0089417B">
      <w:pPr>
        <w:bidi/>
        <w:jc w:val="both"/>
        <w:rPr>
          <w:rFonts w:ascii="Amiri" w:hAnsi="Amiri" w:cs="Amiri"/>
          <w:sz w:val="36"/>
          <w:szCs w:val="36"/>
          <w:rtl/>
        </w:rPr>
      </w:pPr>
    </w:p>
    <w:p w:rsidR="00E834FA" w:rsidRDefault="00E834FA" w:rsidP="0089417B">
      <w:pPr>
        <w:bidi/>
        <w:jc w:val="both"/>
        <w:rPr>
          <w:rFonts w:ascii="Amiri" w:hAnsi="Amiri" w:cs="Amiri"/>
          <w:sz w:val="36"/>
          <w:szCs w:val="36"/>
          <w:rtl/>
        </w:rPr>
      </w:pPr>
    </w:p>
    <w:p w:rsidR="006A4153" w:rsidRPr="00C80DE0" w:rsidRDefault="006A4153" w:rsidP="0089417B">
      <w:pPr>
        <w:bidi/>
        <w:jc w:val="both"/>
        <w:rPr>
          <w:rFonts w:ascii="Amiri" w:hAnsi="Amiri" w:cs="Amiri"/>
          <w:sz w:val="36"/>
          <w:szCs w:val="36"/>
        </w:rPr>
      </w:pPr>
    </w:p>
    <w:p w:rsidR="00AB1B15" w:rsidRDefault="00AB1B15" w:rsidP="0089417B">
      <w:pPr>
        <w:bidi/>
        <w:jc w:val="both"/>
        <w:rPr>
          <w:rFonts w:ascii="Amiri" w:hAnsi="Amiri" w:cs="Amiri"/>
          <w:sz w:val="36"/>
          <w:szCs w:val="36"/>
          <w:rtl/>
        </w:rPr>
      </w:pPr>
      <w:r>
        <w:rPr>
          <w:rFonts w:ascii="Amiri" w:hAnsi="Amiri" w:cs="Amiri" w:hint="cs"/>
          <w:sz w:val="36"/>
          <w:szCs w:val="36"/>
          <w:rtl/>
        </w:rPr>
        <w:tab/>
      </w:r>
    </w:p>
    <w:p w:rsidR="002A0EED" w:rsidRPr="00C80DE0" w:rsidRDefault="002A0EED" w:rsidP="0089417B">
      <w:pPr>
        <w:bidi/>
        <w:jc w:val="both"/>
        <w:rPr>
          <w:rFonts w:ascii="Amiri" w:hAnsi="Amiri" w:cs="Amiri"/>
          <w:sz w:val="36"/>
          <w:szCs w:val="36"/>
        </w:rPr>
      </w:pPr>
    </w:p>
    <w:p w:rsidR="002A0EED" w:rsidRPr="00C80DE0" w:rsidRDefault="002A0EED" w:rsidP="0089417B">
      <w:pPr>
        <w:bidi/>
        <w:jc w:val="both"/>
        <w:rPr>
          <w:rFonts w:ascii="Amiri" w:hAnsi="Amiri" w:cs="Amiri"/>
          <w:sz w:val="36"/>
          <w:szCs w:val="36"/>
        </w:rPr>
      </w:pPr>
    </w:p>
    <w:p w:rsidR="002A0EED" w:rsidRPr="00C80DE0" w:rsidRDefault="002A0EED" w:rsidP="0089417B">
      <w:pPr>
        <w:bidi/>
        <w:jc w:val="both"/>
        <w:rPr>
          <w:rFonts w:ascii="Amiri" w:hAnsi="Amiri" w:cs="Amiri"/>
          <w:sz w:val="36"/>
          <w:szCs w:val="36"/>
        </w:rPr>
      </w:pPr>
    </w:p>
    <w:p w:rsidR="00082BF8" w:rsidRPr="00C80DE0" w:rsidRDefault="00082BF8" w:rsidP="0089417B">
      <w:pPr>
        <w:bidi/>
        <w:jc w:val="both"/>
        <w:rPr>
          <w:rFonts w:ascii="Amiri" w:hAnsi="Amiri" w:cs="Amiri"/>
          <w:sz w:val="36"/>
          <w:szCs w:val="36"/>
          <w:rtl/>
        </w:rPr>
      </w:pPr>
    </w:p>
    <w:p w:rsidR="00FB2AAB" w:rsidRDefault="00FB2AAB" w:rsidP="0089417B">
      <w:pPr>
        <w:bidi/>
        <w:jc w:val="center"/>
        <w:rPr>
          <w:rFonts w:ascii="Amiri" w:hAnsi="Amiri" w:cs="Amiri"/>
          <w:sz w:val="144"/>
          <w:szCs w:val="144"/>
          <w:rtl/>
        </w:rPr>
      </w:pPr>
    </w:p>
    <w:p w:rsidR="0089417B" w:rsidRPr="0089417B" w:rsidRDefault="0089417B" w:rsidP="0089417B">
      <w:pPr>
        <w:bidi/>
        <w:jc w:val="center"/>
        <w:rPr>
          <w:rFonts w:ascii="Amiri" w:hAnsi="Amiri" w:cs="Amiri"/>
          <w:sz w:val="36"/>
          <w:szCs w:val="36"/>
          <w:rtl/>
        </w:rPr>
      </w:pPr>
    </w:p>
    <w:p w:rsidR="00BF438A" w:rsidRPr="00FB2AAB" w:rsidRDefault="00BF438A" w:rsidP="0089417B">
      <w:pPr>
        <w:bidi/>
        <w:jc w:val="center"/>
        <w:rPr>
          <w:rFonts w:ascii="Amiri" w:hAnsi="Amiri" w:cs="Amiri"/>
          <w:sz w:val="144"/>
          <w:szCs w:val="144"/>
          <w:rtl/>
        </w:rPr>
      </w:pPr>
      <w:r w:rsidRPr="00FB2AAB">
        <w:rPr>
          <w:rFonts w:ascii="Amiri" w:hAnsi="Amiri" w:cs="Amiri"/>
          <w:sz w:val="144"/>
          <w:szCs w:val="144"/>
          <w:rtl/>
        </w:rPr>
        <w:t>الفصل الثانی</w:t>
      </w:r>
    </w:p>
    <w:p w:rsidR="00BF438A" w:rsidRPr="00FB2AAB" w:rsidRDefault="00BF438A" w:rsidP="0089417B">
      <w:pPr>
        <w:bidi/>
        <w:jc w:val="center"/>
        <w:rPr>
          <w:rFonts w:ascii="Amiri" w:hAnsi="Amiri" w:cs="Amiri"/>
          <w:sz w:val="72"/>
          <w:szCs w:val="72"/>
          <w:rtl/>
          <w:lang w:bidi="ur-PK"/>
        </w:rPr>
      </w:pPr>
      <w:r w:rsidRPr="00FB2AAB">
        <w:rPr>
          <w:rFonts w:ascii="Amiri" w:hAnsi="Amiri" w:cs="Amiri"/>
          <w:sz w:val="72"/>
          <w:szCs w:val="72"/>
          <w:rtl/>
          <w:lang w:bidi="ur-PK"/>
        </w:rPr>
        <w:t>دراسۃ تطبیقیۃ فی الجزء الثانی من القرآن الکریم</w:t>
      </w:r>
    </w:p>
    <w:p w:rsidR="00BF438A" w:rsidRPr="00C80DE0" w:rsidRDefault="00BF438A" w:rsidP="0089417B">
      <w:pPr>
        <w:bidi/>
        <w:jc w:val="both"/>
        <w:rPr>
          <w:rFonts w:ascii="Amiri" w:hAnsi="Amiri" w:cs="Amiri"/>
          <w:sz w:val="36"/>
          <w:szCs w:val="36"/>
          <w:rtl/>
        </w:rPr>
      </w:pPr>
    </w:p>
    <w:p w:rsidR="00BF438A" w:rsidRPr="00C80DE0" w:rsidRDefault="00BF438A" w:rsidP="0089417B">
      <w:pPr>
        <w:bidi/>
        <w:jc w:val="both"/>
        <w:rPr>
          <w:rFonts w:ascii="Amiri" w:hAnsi="Amiri" w:cs="Amiri"/>
          <w:sz w:val="36"/>
          <w:szCs w:val="36"/>
        </w:rPr>
      </w:pPr>
    </w:p>
    <w:p w:rsidR="00FB2AAB" w:rsidRDefault="00FB2AAB" w:rsidP="0089417B">
      <w:pPr>
        <w:bidi/>
        <w:jc w:val="both"/>
        <w:rPr>
          <w:rFonts w:ascii="Amiri" w:hAnsi="Amiri" w:cs="Amiri"/>
          <w:sz w:val="36"/>
          <w:szCs w:val="36"/>
          <w:rtl/>
          <w:lang w:bidi="ur-PK"/>
        </w:rPr>
      </w:pPr>
    </w:p>
    <w:p w:rsidR="00FB2AAB" w:rsidRDefault="00FB2AAB" w:rsidP="0089417B">
      <w:pPr>
        <w:bidi/>
        <w:jc w:val="both"/>
        <w:rPr>
          <w:rFonts w:ascii="Amiri" w:hAnsi="Amiri" w:cs="Amiri"/>
          <w:sz w:val="36"/>
          <w:szCs w:val="36"/>
          <w:rtl/>
          <w:lang w:bidi="ur-PK"/>
        </w:rPr>
      </w:pPr>
    </w:p>
    <w:p w:rsidR="001D2221" w:rsidRPr="00C80DE0" w:rsidRDefault="009A65D5" w:rsidP="0089417B">
      <w:pPr>
        <w:bidi/>
        <w:jc w:val="both"/>
        <w:rPr>
          <w:rFonts w:ascii="Amiri" w:hAnsi="Amiri" w:cs="Amiri"/>
          <w:sz w:val="36"/>
          <w:szCs w:val="36"/>
        </w:rPr>
      </w:pPr>
      <w:r>
        <w:rPr>
          <w:rFonts w:ascii="Amiri" w:hAnsi="Amiri" w:cs="Amiri" w:hint="cs"/>
          <w:sz w:val="36"/>
          <w:szCs w:val="36"/>
          <w:rtl/>
        </w:rPr>
        <w:lastRenderedPageBreak/>
        <w:t>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أَرْسَلْنَا</w:t>
      </w:r>
      <w:r w:rsidR="00646F3B" w:rsidRPr="00C80DE0">
        <w:rPr>
          <w:rFonts w:ascii="Amiri" w:hAnsi="Amiri" w:cs="Amiri"/>
          <w:sz w:val="36"/>
          <w:szCs w:val="36"/>
        </w:rPr>
        <w:t xml:space="preserve"> </w:t>
      </w:r>
      <w:r w:rsidR="00646F3B" w:rsidRPr="00C80DE0">
        <w:rPr>
          <w:rFonts w:ascii="Amiri" w:hAnsi="Amiri" w:cs="Amiri"/>
          <w:sz w:val="36"/>
          <w:szCs w:val="36"/>
          <w:rtl/>
        </w:rPr>
        <w:t>فِيكُمْ</w:t>
      </w:r>
      <w:r w:rsidR="00646F3B" w:rsidRPr="00C80DE0">
        <w:rPr>
          <w:rFonts w:ascii="Amiri" w:hAnsi="Amiri" w:cs="Amiri"/>
          <w:sz w:val="36"/>
          <w:szCs w:val="36"/>
        </w:rPr>
        <w:t xml:space="preserve"> </w:t>
      </w:r>
      <w:r w:rsidR="00646F3B" w:rsidRPr="00C80DE0">
        <w:rPr>
          <w:rFonts w:ascii="Amiri" w:hAnsi="Amiri" w:cs="Amiri"/>
          <w:sz w:val="36"/>
          <w:szCs w:val="36"/>
          <w:rtl/>
        </w:rPr>
        <w:t>رَسُولًا</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يَتْلُو</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آيَاتِنَا</w:t>
      </w:r>
      <w:r w:rsidR="00646F3B" w:rsidRPr="00C80DE0">
        <w:rPr>
          <w:rFonts w:ascii="Amiri" w:hAnsi="Amiri" w:cs="Amiri"/>
          <w:sz w:val="36"/>
          <w:szCs w:val="36"/>
        </w:rPr>
        <w:t xml:space="preserve"> </w:t>
      </w:r>
      <w:r w:rsidR="00646F3B" w:rsidRPr="00C80DE0">
        <w:rPr>
          <w:rFonts w:ascii="Amiri" w:hAnsi="Amiri" w:cs="Amiri"/>
          <w:sz w:val="36"/>
          <w:szCs w:val="36"/>
          <w:rtl/>
        </w:rPr>
        <w:t>وَيُزَكِّيكُمْ</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625CC2">
        <w:rPr>
          <w:rFonts w:ascii="Amiri" w:hAnsi="Amiri" w:cs="Amiri" w:hint="cs"/>
          <w:sz w:val="36"/>
          <w:szCs w:val="36"/>
          <w:rtl/>
          <w:lang w:bidi="ur-PK"/>
        </w:rPr>
        <w:t>(</w:t>
      </w:r>
      <w:r w:rsidR="00FD1804">
        <w:rPr>
          <w:rFonts w:ascii="Amiri" w:hAnsi="Amiri" w:cs="Amiri" w:hint="cs"/>
          <w:sz w:val="36"/>
          <w:szCs w:val="36"/>
          <w:rtl/>
          <w:lang w:bidi="ur-PK"/>
        </w:rPr>
        <w:t>١٦١</w:t>
      </w:r>
      <w:r w:rsidR="00625CC2">
        <w:rPr>
          <w:rFonts w:ascii="Amiri" w:hAnsi="Amiri" w:cs="Amiri" w:hint="cs"/>
          <w:sz w:val="36"/>
          <w:szCs w:val="36"/>
          <w:rtl/>
          <w:lang w:bidi="ur-PK"/>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37609C">
        <w:rPr>
          <w:rFonts w:ascii="Amiri" w:hAnsi="Amiri" w:cs="Amiri" w:hint="cs"/>
          <w:sz w:val="36"/>
          <w:szCs w:val="36"/>
          <w:rtl/>
        </w:rPr>
        <w:t>(</w:t>
      </w:r>
      <w:r w:rsidR="00FD1804">
        <w:rPr>
          <w:rFonts w:ascii="Amiri" w:hAnsi="Amiri" w:cs="Amiri" w:hint="cs"/>
          <w:sz w:val="36"/>
          <w:szCs w:val="36"/>
          <w:rtl/>
        </w:rPr>
        <w:t>١٦٢</w:t>
      </w:r>
      <w:r w:rsidR="0037609C">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r w:rsidR="009A65D5">
        <w:rPr>
          <w:rFonts w:ascii="Amiri" w:hAnsi="Amiri" w:cs="Amiri" w:hint="cs"/>
          <w:sz w:val="36"/>
          <w:szCs w:val="36"/>
          <w:rtl/>
        </w:rPr>
        <w:t>و ایضا فی</w:t>
      </w:r>
      <w:r w:rsidR="009A65D5" w:rsidRPr="00C80DE0">
        <w:rPr>
          <w:rFonts w:ascii="Amiri" w:hAnsi="Amiri" w:cs="Amiri"/>
          <w:sz w:val="36"/>
          <w:szCs w:val="36"/>
        </w:rPr>
        <w:t xml:space="preserve"> </w:t>
      </w:r>
      <w:r w:rsidR="009A65D5" w:rsidRPr="00C80DE0">
        <w:rPr>
          <w:rFonts w:ascii="Amiri" w:hAnsi="Amiri" w:cs="Amiri"/>
          <w:sz w:val="36"/>
          <w:szCs w:val="36"/>
          <w:rtl/>
        </w:rPr>
        <w:t>ھذہ</w:t>
      </w:r>
      <w:r w:rsidR="009A65D5" w:rsidRPr="00C80DE0">
        <w:rPr>
          <w:rFonts w:ascii="Amiri" w:hAnsi="Amiri" w:cs="Amiri"/>
          <w:sz w:val="36"/>
          <w:szCs w:val="36"/>
        </w:rPr>
        <w:t xml:space="preserve"> </w:t>
      </w:r>
      <w:r w:rsidR="009A65D5" w:rsidRPr="00C80DE0">
        <w:rPr>
          <w:rFonts w:ascii="Amiri" w:hAnsi="Amiri" w:cs="Amiri"/>
          <w:sz w:val="36"/>
          <w:szCs w:val="36"/>
          <w:rtl/>
        </w:rPr>
        <w:t>الآیۃ</w:t>
      </w:r>
      <w:r w:rsidR="009A65D5" w:rsidRPr="00C80DE0">
        <w:rPr>
          <w:rFonts w:ascii="Amiri" w:hAnsi="Amiri" w:cs="Amiri"/>
          <w:sz w:val="36"/>
          <w:szCs w:val="36"/>
        </w:rPr>
        <w:t xml:space="preserve"> </w:t>
      </w:r>
      <w:r w:rsidR="009A65D5" w:rsidRPr="00C80DE0">
        <w:rPr>
          <w:rFonts w:ascii="Amiri" w:hAnsi="Amiri" w:cs="Amiri"/>
          <w:sz w:val="36"/>
          <w:szCs w:val="36"/>
          <w:rtl/>
        </w:rPr>
        <w:t>الکریمۃ</w:t>
      </w:r>
      <w:r w:rsidR="009A65D5" w:rsidRPr="00C80DE0">
        <w:rPr>
          <w:rFonts w:ascii="Amiri" w:hAnsi="Amiri" w:cs="Amiri"/>
          <w:sz w:val="36"/>
          <w:szCs w:val="36"/>
        </w:rPr>
        <w:t xml:space="preserve"> </w:t>
      </w:r>
      <w:r w:rsidR="009A65D5" w:rsidRPr="00C80DE0">
        <w:rPr>
          <w:rFonts w:ascii="Amiri" w:hAnsi="Amiri" w:cs="Amiri"/>
          <w:sz w:val="36"/>
          <w:szCs w:val="36"/>
          <w:rtl/>
        </w:rPr>
        <w:t>قد</w:t>
      </w:r>
      <w:r w:rsidR="009A65D5" w:rsidRPr="00C80DE0">
        <w:rPr>
          <w:rFonts w:ascii="Amiri" w:hAnsi="Amiri" w:cs="Amiri"/>
          <w:sz w:val="36"/>
          <w:szCs w:val="36"/>
        </w:rPr>
        <w:t xml:space="preserve"> </w:t>
      </w:r>
      <w:r w:rsidR="009A65D5" w:rsidRPr="00C80DE0">
        <w:rPr>
          <w:rFonts w:ascii="Amiri" w:hAnsi="Amiri" w:cs="Amiri"/>
          <w:sz w:val="36"/>
          <w:szCs w:val="36"/>
          <w:rtl/>
        </w:rPr>
        <w:t>رد</w:t>
      </w:r>
      <w:r w:rsidR="009A65D5" w:rsidRPr="00C80DE0">
        <w:rPr>
          <w:rFonts w:ascii="Amiri" w:hAnsi="Amiri" w:cs="Amiri"/>
          <w:sz w:val="36"/>
          <w:szCs w:val="36"/>
        </w:rPr>
        <w:t xml:space="preserve"> </w:t>
      </w:r>
      <w:r w:rsidR="009A65D5" w:rsidRPr="00C80DE0">
        <w:rPr>
          <w:rFonts w:ascii="Amiri" w:hAnsi="Amiri" w:cs="Amiri"/>
          <w:sz w:val="36"/>
          <w:szCs w:val="36"/>
          <w:rtl/>
        </w:rPr>
        <w:t>اللہ</w:t>
      </w:r>
      <w:r w:rsidR="009A65D5" w:rsidRPr="00C80DE0">
        <w:rPr>
          <w:rFonts w:ascii="Amiri" w:hAnsi="Amiri" w:cs="Amiri"/>
          <w:sz w:val="36"/>
          <w:szCs w:val="36"/>
        </w:rPr>
        <w:t xml:space="preserve"> </w:t>
      </w:r>
      <w:r w:rsidR="009A65D5" w:rsidRPr="00C80DE0">
        <w:rPr>
          <w:rFonts w:ascii="Amiri" w:hAnsi="Amiri" w:cs="Amiri"/>
          <w:sz w:val="36"/>
          <w:szCs w:val="36"/>
          <w:rtl/>
        </w:rPr>
        <w:t>تعالی</w:t>
      </w:r>
      <w:r w:rsidR="009A65D5" w:rsidRPr="00C80DE0">
        <w:rPr>
          <w:rFonts w:ascii="Amiri" w:hAnsi="Amiri" w:cs="Amiri"/>
          <w:sz w:val="36"/>
          <w:szCs w:val="36"/>
        </w:rPr>
        <w:t xml:space="preserve"> </w:t>
      </w:r>
      <w:r w:rsidR="009A65D5" w:rsidRPr="00C80DE0">
        <w:rPr>
          <w:rFonts w:ascii="Amiri" w:hAnsi="Amiri" w:cs="Amiri"/>
          <w:sz w:val="36"/>
          <w:szCs w:val="36"/>
          <w:rtl/>
        </w:rPr>
        <w:t>عجز</w:t>
      </w:r>
      <w:r w:rsidR="009A65D5" w:rsidRPr="00C80DE0">
        <w:rPr>
          <w:rFonts w:ascii="Amiri" w:hAnsi="Amiri" w:cs="Amiri"/>
          <w:sz w:val="36"/>
          <w:szCs w:val="36"/>
        </w:rPr>
        <w:t xml:space="preserve"> </w:t>
      </w:r>
      <w:r w:rsidR="009A65D5" w:rsidRPr="00C80DE0">
        <w:rPr>
          <w:rFonts w:ascii="Amiri" w:hAnsi="Amiri" w:cs="Amiri"/>
          <w:sz w:val="36"/>
          <w:szCs w:val="36"/>
          <w:rtl/>
        </w:rPr>
        <w:t>الآیۃ</w:t>
      </w:r>
      <w:r w:rsidR="009A65D5" w:rsidRPr="00C80DE0">
        <w:rPr>
          <w:rFonts w:ascii="Amiri" w:hAnsi="Amiri" w:cs="Amiri"/>
          <w:sz w:val="36"/>
          <w:szCs w:val="36"/>
        </w:rPr>
        <w:t xml:space="preserve"> </w:t>
      </w:r>
      <w:r w:rsidR="009A65D5" w:rsidRPr="00C80DE0">
        <w:rPr>
          <w:rFonts w:ascii="Amiri" w:hAnsi="Amiri" w:cs="Amiri"/>
          <w:sz w:val="36"/>
          <w:szCs w:val="36"/>
          <w:rtl/>
        </w:rPr>
        <w:t>الکریمۃ</w:t>
      </w:r>
      <w:r w:rsidR="009A65D5" w:rsidRPr="00C80DE0">
        <w:rPr>
          <w:rFonts w:ascii="Amiri" w:hAnsi="Amiri" w:cs="Amiri"/>
          <w:sz w:val="36"/>
          <w:szCs w:val="36"/>
        </w:rPr>
        <w:t xml:space="preserve"> </w:t>
      </w:r>
      <w:r w:rsidR="009A65D5" w:rsidRPr="00C80DE0">
        <w:rPr>
          <w:rFonts w:ascii="Amiri" w:hAnsi="Amiri" w:cs="Amiri"/>
          <w:sz w:val="36"/>
          <w:szCs w:val="36"/>
          <w:rtl/>
        </w:rPr>
        <w:t>﴿تعلمون﴾</w:t>
      </w:r>
      <w:r w:rsidR="009A65D5" w:rsidRPr="00C80DE0">
        <w:rPr>
          <w:rFonts w:ascii="Amiri" w:hAnsi="Amiri" w:cs="Amiri"/>
          <w:sz w:val="36"/>
          <w:szCs w:val="36"/>
        </w:rPr>
        <w:t xml:space="preserve"> </w:t>
      </w:r>
      <w:r w:rsidR="009A65D5" w:rsidRPr="00C80DE0">
        <w:rPr>
          <w:rFonts w:ascii="Amiri" w:hAnsi="Amiri" w:cs="Amiri"/>
          <w:sz w:val="36"/>
          <w:szCs w:val="36"/>
          <w:rtl/>
        </w:rPr>
        <w:t>علی</w:t>
      </w:r>
      <w:r w:rsidR="009A65D5" w:rsidRPr="00C80DE0">
        <w:rPr>
          <w:rFonts w:ascii="Amiri" w:hAnsi="Amiri" w:cs="Amiri"/>
          <w:sz w:val="36"/>
          <w:szCs w:val="36"/>
        </w:rPr>
        <w:t xml:space="preserve"> </w:t>
      </w:r>
      <w:r w:rsidR="009A65D5" w:rsidRPr="00C80DE0">
        <w:rPr>
          <w:rFonts w:ascii="Amiri" w:hAnsi="Amiri" w:cs="Amiri"/>
          <w:sz w:val="36"/>
          <w:szCs w:val="36"/>
          <w:rtl/>
        </w:rPr>
        <w:t>ما</w:t>
      </w:r>
      <w:r w:rsidR="009A65D5" w:rsidRPr="00C80DE0">
        <w:rPr>
          <w:rFonts w:ascii="Amiri" w:hAnsi="Amiri" w:cs="Amiri"/>
          <w:sz w:val="36"/>
          <w:szCs w:val="36"/>
        </w:rPr>
        <w:t xml:space="preserve"> </w:t>
      </w:r>
      <w:r w:rsidR="009A65D5" w:rsidRPr="00C80DE0">
        <w:rPr>
          <w:rFonts w:ascii="Amiri" w:hAnsi="Amiri" w:cs="Amiri"/>
          <w:sz w:val="36"/>
          <w:szCs w:val="36"/>
          <w:rtl/>
        </w:rPr>
        <w:t>جاء</w:t>
      </w:r>
      <w:r w:rsidR="009A65D5" w:rsidRPr="00C80DE0">
        <w:rPr>
          <w:rFonts w:ascii="Amiri" w:hAnsi="Amiri" w:cs="Amiri"/>
          <w:sz w:val="36"/>
          <w:szCs w:val="36"/>
        </w:rPr>
        <w:t xml:space="preserve"> </w:t>
      </w:r>
      <w:r w:rsidR="009A65D5" w:rsidRPr="00C80DE0">
        <w:rPr>
          <w:rFonts w:ascii="Amiri" w:hAnsi="Amiri" w:cs="Amiri"/>
          <w:sz w:val="36"/>
          <w:szCs w:val="36"/>
          <w:rtl/>
        </w:rPr>
        <w:t>فی</w:t>
      </w:r>
      <w:r w:rsidR="009A65D5" w:rsidRPr="00C80DE0">
        <w:rPr>
          <w:rFonts w:ascii="Amiri" w:hAnsi="Amiri" w:cs="Amiri"/>
          <w:sz w:val="36"/>
          <w:szCs w:val="36"/>
        </w:rPr>
        <w:t xml:space="preserve"> </w:t>
      </w:r>
      <w:r w:rsidR="009A65D5" w:rsidRPr="00C80DE0">
        <w:rPr>
          <w:rFonts w:ascii="Amiri" w:hAnsi="Amiri" w:cs="Amiri"/>
          <w:sz w:val="36"/>
          <w:szCs w:val="36"/>
          <w:rtl/>
        </w:rPr>
        <w:t>صدرھا</w:t>
      </w:r>
      <w:r w:rsidR="009A65D5" w:rsidRPr="00C80DE0">
        <w:rPr>
          <w:rFonts w:ascii="Amiri" w:hAnsi="Amiri" w:cs="Amiri"/>
          <w:sz w:val="36"/>
          <w:szCs w:val="36"/>
        </w:rPr>
        <w:t xml:space="preserve"> </w:t>
      </w:r>
      <w:r w:rsidR="009A65D5" w:rsidRPr="00C80DE0">
        <w:rPr>
          <w:rFonts w:ascii="Amiri" w:hAnsi="Amiri" w:cs="Amiri"/>
          <w:sz w:val="36"/>
          <w:szCs w:val="36"/>
          <w:rtl/>
        </w:rPr>
        <w:t>﴿یعلم﴾</w:t>
      </w:r>
      <w:r w:rsidR="009A65D5" w:rsidRPr="00C80DE0">
        <w:rPr>
          <w:rFonts w:ascii="Amiri" w:hAnsi="Amiri" w:cs="Amiri"/>
          <w:sz w:val="36"/>
          <w:szCs w:val="36"/>
        </w:rPr>
        <w:t xml:space="preserve"> </w:t>
      </w:r>
      <w:r w:rsidR="009A65D5" w:rsidRPr="00C80DE0">
        <w:rPr>
          <w:rFonts w:ascii="Amiri" w:hAnsi="Amiri" w:cs="Amiri"/>
          <w:sz w:val="36"/>
          <w:szCs w:val="36"/>
        </w:rPr>
        <w:br/>
      </w:r>
      <w:r w:rsidR="009A65D5" w:rsidRPr="00C80DE0">
        <w:rPr>
          <w:rFonts w:ascii="Amiri" w:hAnsi="Amiri" w:cs="Amiri"/>
          <w:sz w:val="36"/>
          <w:szCs w:val="36"/>
        </w:rPr>
        <w:tab/>
        <w:t xml:space="preserve"> </w:t>
      </w:r>
      <w:r w:rsidR="009A65D5" w:rsidRPr="00C80DE0">
        <w:rPr>
          <w:rFonts w:ascii="Amiri" w:hAnsi="Amiri" w:cs="Amiri"/>
          <w:sz w:val="36"/>
          <w:szCs w:val="36"/>
          <w:rtl/>
        </w:rPr>
        <w:t>و</w:t>
      </w:r>
      <w:r w:rsidR="009A65D5" w:rsidRPr="00C80DE0">
        <w:rPr>
          <w:rFonts w:ascii="Amiri" w:hAnsi="Amiri" w:cs="Amiri"/>
          <w:sz w:val="36"/>
          <w:szCs w:val="36"/>
        </w:rPr>
        <w:t xml:space="preserve"> </w:t>
      </w:r>
      <w:r w:rsidR="009A65D5" w:rsidRPr="00C80DE0">
        <w:rPr>
          <w:rFonts w:ascii="Amiri" w:hAnsi="Amiri" w:cs="Amiri"/>
          <w:sz w:val="36"/>
          <w:szCs w:val="36"/>
          <w:rtl/>
        </w:rPr>
        <w:t>یوجد</w:t>
      </w:r>
      <w:r w:rsidR="009A65D5" w:rsidRPr="00C80DE0">
        <w:rPr>
          <w:rFonts w:ascii="Amiri" w:hAnsi="Amiri" w:cs="Amiri"/>
          <w:sz w:val="36"/>
          <w:szCs w:val="36"/>
        </w:rPr>
        <w:t xml:space="preserve"> </w:t>
      </w:r>
      <w:r w:rsidR="009A65D5" w:rsidRPr="00C80DE0">
        <w:rPr>
          <w:rFonts w:ascii="Amiri" w:hAnsi="Amiri" w:cs="Amiri"/>
          <w:sz w:val="36"/>
          <w:szCs w:val="36"/>
          <w:rtl/>
        </w:rPr>
        <w:t>فی</w:t>
      </w:r>
      <w:r w:rsidR="009A65D5" w:rsidRPr="00C80DE0">
        <w:rPr>
          <w:rFonts w:ascii="Amiri" w:hAnsi="Amiri" w:cs="Amiri"/>
          <w:sz w:val="36"/>
          <w:szCs w:val="36"/>
        </w:rPr>
        <w:t xml:space="preserve"> </w:t>
      </w:r>
      <w:r w:rsidR="009A65D5" w:rsidRPr="00C80DE0">
        <w:rPr>
          <w:rFonts w:ascii="Amiri" w:hAnsi="Amiri" w:cs="Amiri"/>
          <w:sz w:val="36"/>
          <w:szCs w:val="36"/>
          <w:rtl/>
        </w:rPr>
        <w:t>ھذہ</w:t>
      </w:r>
      <w:r w:rsidR="009A65D5" w:rsidRPr="00C80DE0">
        <w:rPr>
          <w:rFonts w:ascii="Amiri" w:hAnsi="Amiri" w:cs="Amiri"/>
          <w:sz w:val="36"/>
          <w:szCs w:val="36"/>
        </w:rPr>
        <w:t xml:space="preserve"> </w:t>
      </w:r>
      <w:r w:rsidR="009A65D5" w:rsidRPr="00C80DE0">
        <w:rPr>
          <w:rFonts w:ascii="Amiri" w:hAnsi="Amiri" w:cs="Amiri"/>
          <w:sz w:val="36"/>
          <w:szCs w:val="36"/>
          <w:rtl/>
        </w:rPr>
        <w:t>الآیۃ</w:t>
      </w:r>
      <w:r w:rsidR="009A65D5" w:rsidRPr="00C80DE0">
        <w:rPr>
          <w:rFonts w:ascii="Amiri" w:hAnsi="Amiri" w:cs="Amiri"/>
          <w:sz w:val="36"/>
          <w:szCs w:val="36"/>
        </w:rPr>
        <w:t xml:space="preserve"> </w:t>
      </w:r>
      <w:r w:rsidR="009A65D5" w:rsidRPr="00C80DE0">
        <w:rPr>
          <w:rFonts w:ascii="Amiri" w:hAnsi="Amiri" w:cs="Amiri"/>
          <w:sz w:val="36"/>
          <w:szCs w:val="36"/>
          <w:rtl/>
        </w:rPr>
        <w:t>الکریمۃ</w:t>
      </w:r>
      <w:r w:rsidR="009A65D5" w:rsidRPr="00C80DE0">
        <w:rPr>
          <w:rFonts w:ascii="Amiri" w:hAnsi="Amiri" w:cs="Amiri"/>
          <w:sz w:val="36"/>
          <w:szCs w:val="36"/>
        </w:rPr>
        <w:t xml:space="preserve"> </w:t>
      </w:r>
      <w:r w:rsidR="009A65D5" w:rsidRPr="00C80DE0">
        <w:rPr>
          <w:rFonts w:ascii="Amiri" w:hAnsi="Amiri" w:cs="Amiri"/>
          <w:sz w:val="36"/>
          <w:szCs w:val="36"/>
          <w:rtl/>
        </w:rPr>
        <w:t>ان</w:t>
      </w:r>
      <w:r w:rsidR="009A65D5" w:rsidRPr="00C80DE0">
        <w:rPr>
          <w:rFonts w:ascii="Amiri" w:hAnsi="Amiri" w:cs="Amiri"/>
          <w:sz w:val="36"/>
          <w:szCs w:val="36"/>
        </w:rPr>
        <w:t xml:space="preserve"> </w:t>
      </w:r>
      <w:r w:rsidR="009A65D5" w:rsidRPr="00C80DE0">
        <w:rPr>
          <w:rFonts w:ascii="Amiri" w:hAnsi="Amiri" w:cs="Amiri"/>
          <w:sz w:val="36"/>
          <w:szCs w:val="36"/>
          <w:rtl/>
        </w:rPr>
        <w:t>اللفظین</w:t>
      </w:r>
      <w:r w:rsidR="009A65D5" w:rsidRPr="00C80DE0">
        <w:rPr>
          <w:rFonts w:ascii="Amiri" w:hAnsi="Amiri" w:cs="Amiri"/>
          <w:sz w:val="36"/>
          <w:szCs w:val="36"/>
        </w:rPr>
        <w:t xml:space="preserve"> </w:t>
      </w:r>
      <w:r w:rsidR="009A65D5" w:rsidRPr="00C80DE0">
        <w:rPr>
          <w:rFonts w:ascii="Amiri" w:hAnsi="Amiri" w:cs="Amiri"/>
          <w:sz w:val="36"/>
          <w:szCs w:val="36"/>
          <w:rtl/>
        </w:rPr>
        <w:t>الموجود</w:t>
      </w:r>
      <w:r w:rsidR="009A65D5" w:rsidRPr="00C80DE0">
        <w:rPr>
          <w:rFonts w:ascii="Amiri" w:hAnsi="Amiri" w:cs="Amiri"/>
          <w:sz w:val="36"/>
          <w:szCs w:val="36"/>
        </w:rPr>
        <w:t xml:space="preserve"> </w:t>
      </w:r>
      <w:r w:rsidR="009A65D5" w:rsidRPr="00C80DE0">
        <w:rPr>
          <w:rFonts w:ascii="Amiri" w:hAnsi="Amiri" w:cs="Amiri"/>
          <w:sz w:val="36"/>
          <w:szCs w:val="36"/>
          <w:rtl/>
        </w:rPr>
        <w:t>احدھما</w:t>
      </w:r>
      <w:r w:rsidR="009A65D5" w:rsidRPr="00C80DE0">
        <w:rPr>
          <w:rFonts w:ascii="Amiri" w:hAnsi="Amiri" w:cs="Amiri"/>
          <w:sz w:val="36"/>
          <w:szCs w:val="36"/>
        </w:rPr>
        <w:t xml:space="preserve"> </w:t>
      </w:r>
      <w:r w:rsidR="009A65D5" w:rsidRPr="00C80DE0">
        <w:rPr>
          <w:rFonts w:ascii="Amiri" w:hAnsi="Amiri" w:cs="Amiri"/>
          <w:sz w:val="36"/>
          <w:szCs w:val="36"/>
          <w:rtl/>
        </w:rPr>
        <w:t>﴿یعلم﴾</w:t>
      </w:r>
      <w:r w:rsidR="009A65D5" w:rsidRPr="00C80DE0">
        <w:rPr>
          <w:rFonts w:ascii="Amiri" w:hAnsi="Amiri" w:cs="Amiri"/>
          <w:sz w:val="36"/>
          <w:szCs w:val="36"/>
        </w:rPr>
        <w:t xml:space="preserve"> </w:t>
      </w:r>
      <w:r w:rsidR="009A65D5" w:rsidRPr="00C80DE0">
        <w:rPr>
          <w:rFonts w:ascii="Amiri" w:hAnsi="Amiri" w:cs="Amiri"/>
          <w:sz w:val="36"/>
          <w:szCs w:val="36"/>
          <w:rtl/>
        </w:rPr>
        <w:t>فی</w:t>
      </w:r>
      <w:r w:rsidR="009A65D5" w:rsidRPr="00C80DE0">
        <w:rPr>
          <w:rFonts w:ascii="Amiri" w:hAnsi="Amiri" w:cs="Amiri"/>
          <w:sz w:val="36"/>
          <w:szCs w:val="36"/>
        </w:rPr>
        <w:t xml:space="preserve"> </w:t>
      </w:r>
      <w:r w:rsidR="009A65D5" w:rsidRPr="00C80DE0">
        <w:rPr>
          <w:rFonts w:ascii="Amiri" w:hAnsi="Amiri" w:cs="Amiri"/>
          <w:sz w:val="36"/>
          <w:szCs w:val="36"/>
          <w:rtl/>
        </w:rPr>
        <w:t>اول</w:t>
      </w:r>
      <w:r w:rsidR="009A65D5" w:rsidRPr="00C80DE0">
        <w:rPr>
          <w:rFonts w:ascii="Amiri" w:hAnsi="Amiri" w:cs="Amiri"/>
          <w:sz w:val="36"/>
          <w:szCs w:val="36"/>
        </w:rPr>
        <w:t xml:space="preserve"> </w:t>
      </w:r>
      <w:r w:rsidR="009A65D5" w:rsidRPr="00C80DE0">
        <w:rPr>
          <w:rFonts w:ascii="Amiri" w:hAnsi="Amiri" w:cs="Amiri"/>
          <w:sz w:val="36"/>
          <w:szCs w:val="36"/>
          <w:rtl/>
        </w:rPr>
        <w:t>الفقرۃ</w:t>
      </w:r>
      <w:r w:rsidR="009A65D5" w:rsidRPr="00C80DE0">
        <w:rPr>
          <w:rFonts w:ascii="Amiri" w:hAnsi="Amiri" w:cs="Amiri"/>
          <w:sz w:val="36"/>
          <w:szCs w:val="36"/>
        </w:rPr>
        <w:t xml:space="preserve"> </w:t>
      </w:r>
      <w:r w:rsidR="009A65D5" w:rsidRPr="00C80DE0">
        <w:rPr>
          <w:rFonts w:ascii="Amiri" w:hAnsi="Amiri" w:cs="Amiri"/>
          <w:sz w:val="36"/>
          <w:szCs w:val="36"/>
          <w:rtl/>
        </w:rPr>
        <w:t>و</w:t>
      </w:r>
      <w:r w:rsidR="009A65D5" w:rsidRPr="00C80DE0">
        <w:rPr>
          <w:rFonts w:ascii="Amiri" w:hAnsi="Amiri" w:cs="Amiri"/>
          <w:sz w:val="36"/>
          <w:szCs w:val="36"/>
        </w:rPr>
        <w:t xml:space="preserve"> </w:t>
      </w:r>
      <w:r w:rsidR="009A65D5" w:rsidRPr="00C80DE0">
        <w:rPr>
          <w:rFonts w:ascii="Amiri" w:hAnsi="Amiri" w:cs="Amiri"/>
          <w:sz w:val="36"/>
          <w:szCs w:val="36"/>
          <w:rtl/>
        </w:rPr>
        <w:t>یوجد</w:t>
      </w:r>
      <w:r w:rsidR="009A65D5" w:rsidRPr="00C80DE0">
        <w:rPr>
          <w:rFonts w:ascii="Amiri" w:hAnsi="Amiri" w:cs="Amiri"/>
          <w:sz w:val="36"/>
          <w:szCs w:val="36"/>
        </w:rPr>
        <w:t xml:space="preserve"> </w:t>
      </w:r>
      <w:r w:rsidR="009A65D5" w:rsidRPr="00C80DE0">
        <w:rPr>
          <w:rFonts w:ascii="Amiri" w:hAnsi="Amiri" w:cs="Amiri"/>
          <w:sz w:val="36"/>
          <w:szCs w:val="36"/>
          <w:rtl/>
        </w:rPr>
        <w:t>اللفظ</w:t>
      </w:r>
      <w:r w:rsidR="009A65D5" w:rsidRPr="00C80DE0">
        <w:rPr>
          <w:rFonts w:ascii="Amiri" w:hAnsi="Amiri" w:cs="Amiri"/>
          <w:sz w:val="36"/>
          <w:szCs w:val="36"/>
        </w:rPr>
        <w:t xml:space="preserve"> </w:t>
      </w:r>
      <w:r w:rsidR="009A65D5" w:rsidRPr="00C80DE0">
        <w:rPr>
          <w:rFonts w:ascii="Amiri" w:hAnsi="Amiri" w:cs="Amiri"/>
          <w:sz w:val="36"/>
          <w:szCs w:val="36"/>
          <w:rtl/>
        </w:rPr>
        <w:t>الآخر</w:t>
      </w:r>
      <w:r w:rsidR="009A65D5" w:rsidRPr="00C80DE0">
        <w:rPr>
          <w:rFonts w:ascii="Amiri" w:hAnsi="Amiri" w:cs="Amiri"/>
          <w:sz w:val="36"/>
          <w:szCs w:val="36"/>
        </w:rPr>
        <w:t xml:space="preserve"> </w:t>
      </w:r>
      <w:r w:rsidR="009A65D5" w:rsidRPr="00C80DE0">
        <w:rPr>
          <w:rFonts w:ascii="Amiri" w:hAnsi="Amiri" w:cs="Amiri"/>
          <w:sz w:val="36"/>
          <w:szCs w:val="36"/>
          <w:rtl/>
        </w:rPr>
        <w:t>﴿تعلمون﴾</w:t>
      </w:r>
      <w:r w:rsidR="009A65D5" w:rsidRPr="00C80DE0">
        <w:rPr>
          <w:rFonts w:ascii="Amiri" w:hAnsi="Amiri" w:cs="Amiri"/>
          <w:sz w:val="36"/>
          <w:szCs w:val="36"/>
        </w:rPr>
        <w:t xml:space="preserve"> </w:t>
      </w:r>
      <w:r w:rsidR="009A65D5" w:rsidRPr="00C80DE0">
        <w:rPr>
          <w:rFonts w:ascii="Amiri" w:hAnsi="Amiri" w:cs="Amiri"/>
          <w:sz w:val="36"/>
          <w:szCs w:val="36"/>
          <w:rtl/>
        </w:rPr>
        <w:t>فی</w:t>
      </w:r>
      <w:r w:rsidR="009A65D5" w:rsidRPr="00C80DE0">
        <w:rPr>
          <w:rFonts w:ascii="Amiri" w:hAnsi="Amiri" w:cs="Amiri"/>
          <w:sz w:val="36"/>
          <w:szCs w:val="36"/>
        </w:rPr>
        <w:t xml:space="preserve"> </w:t>
      </w:r>
      <w:r w:rsidR="009A65D5" w:rsidRPr="00C80DE0">
        <w:rPr>
          <w:rFonts w:ascii="Amiri" w:hAnsi="Amiri" w:cs="Amiri"/>
          <w:sz w:val="36"/>
          <w:szCs w:val="36"/>
          <w:rtl/>
        </w:rPr>
        <w:t>آخرھا۔</w:t>
      </w:r>
      <w:r w:rsidR="009A65D5" w:rsidRPr="00C80DE0">
        <w:rPr>
          <w:rFonts w:ascii="Amiri" w:hAnsi="Amiri" w:cs="Amiri"/>
          <w:sz w:val="36"/>
          <w:szCs w:val="36"/>
        </w:rPr>
        <w:br/>
      </w:r>
      <w:r w:rsidR="009A65D5" w:rsidRPr="00C80DE0">
        <w:rPr>
          <w:rFonts w:ascii="Amiri" w:hAnsi="Amiri" w:cs="Amiri"/>
          <w:sz w:val="36"/>
          <w:szCs w:val="36"/>
        </w:rPr>
        <w:tab/>
        <w:t xml:space="preserve"> </w:t>
      </w:r>
      <w:r w:rsidR="009A65D5" w:rsidRPr="00C80DE0">
        <w:rPr>
          <w:rFonts w:ascii="Amiri" w:hAnsi="Amiri" w:cs="Amiri"/>
          <w:sz w:val="36"/>
          <w:szCs w:val="36"/>
          <w:rtl/>
        </w:rPr>
        <w:t>بان</w:t>
      </w:r>
      <w:r w:rsidR="009A65D5" w:rsidRPr="00C80DE0">
        <w:rPr>
          <w:rFonts w:ascii="Amiri" w:hAnsi="Amiri" w:cs="Amiri"/>
          <w:sz w:val="36"/>
          <w:szCs w:val="36"/>
        </w:rPr>
        <w:t xml:space="preserve"> </w:t>
      </w:r>
      <w:r w:rsidR="009A65D5" w:rsidRPr="00C80DE0">
        <w:rPr>
          <w:rFonts w:ascii="Amiri" w:hAnsi="Amiri" w:cs="Amiri"/>
          <w:sz w:val="36"/>
          <w:szCs w:val="36"/>
          <w:rtl/>
        </w:rPr>
        <w:t>یکونا</w:t>
      </w:r>
      <w:r w:rsidR="009A65D5" w:rsidRPr="00C80DE0">
        <w:rPr>
          <w:rFonts w:ascii="Amiri" w:hAnsi="Amiri" w:cs="Amiri"/>
          <w:sz w:val="36"/>
          <w:szCs w:val="36"/>
        </w:rPr>
        <w:t xml:space="preserve"> </w:t>
      </w:r>
      <w:r w:rsidR="009A65D5" w:rsidRPr="00C80DE0">
        <w:rPr>
          <w:rFonts w:ascii="Amiri" w:hAnsi="Amiri" w:cs="Amiri"/>
          <w:sz w:val="36"/>
          <w:szCs w:val="36"/>
          <w:rtl/>
        </w:rPr>
        <w:t>احد</w:t>
      </w:r>
      <w:r w:rsidR="009A65D5" w:rsidRPr="00C80DE0">
        <w:rPr>
          <w:rFonts w:ascii="Amiri" w:hAnsi="Amiri" w:cs="Amiri"/>
          <w:sz w:val="36"/>
          <w:szCs w:val="36"/>
        </w:rPr>
        <w:t xml:space="preserve"> </w:t>
      </w:r>
      <w:r w:rsidR="009A65D5" w:rsidRPr="00C80DE0">
        <w:rPr>
          <w:rFonts w:ascii="Amiri" w:hAnsi="Amiri" w:cs="Amiri"/>
          <w:sz w:val="36"/>
          <w:szCs w:val="36"/>
          <w:rtl/>
        </w:rPr>
        <w:t>المتجانسین</w:t>
      </w:r>
      <w:r w:rsidR="009A65D5" w:rsidRPr="00C80DE0">
        <w:rPr>
          <w:rFonts w:ascii="Amiri" w:hAnsi="Amiri" w:cs="Amiri"/>
          <w:sz w:val="36"/>
          <w:szCs w:val="36"/>
        </w:rPr>
        <w:t xml:space="preserve"> </w:t>
      </w:r>
      <w:r w:rsidR="009A65D5" w:rsidRPr="00C80DE0">
        <w:rPr>
          <w:rFonts w:ascii="Amiri" w:hAnsi="Amiri" w:cs="Amiri"/>
          <w:sz w:val="36"/>
          <w:szCs w:val="36"/>
          <w:rtl/>
        </w:rPr>
        <w:t>من</w:t>
      </w:r>
      <w:r w:rsidR="009A65D5" w:rsidRPr="00C80DE0">
        <w:rPr>
          <w:rFonts w:ascii="Amiri" w:hAnsi="Amiri" w:cs="Amiri"/>
          <w:sz w:val="36"/>
          <w:szCs w:val="36"/>
        </w:rPr>
        <w:t xml:space="preserve"> </w:t>
      </w:r>
      <w:r w:rsidR="009A65D5" w:rsidRPr="00C80DE0">
        <w:rPr>
          <w:rFonts w:ascii="Amiri" w:hAnsi="Amiri" w:cs="Amiri"/>
          <w:sz w:val="36"/>
          <w:szCs w:val="36"/>
          <w:rtl/>
        </w:rPr>
        <w:t>جھۃ</w:t>
      </w:r>
      <w:r w:rsidR="009A65D5" w:rsidRPr="00C80DE0">
        <w:rPr>
          <w:rFonts w:ascii="Amiri" w:hAnsi="Amiri" w:cs="Amiri"/>
          <w:sz w:val="36"/>
          <w:szCs w:val="36"/>
        </w:rPr>
        <w:t xml:space="preserve"> </w:t>
      </w:r>
      <w:r w:rsidR="009A65D5" w:rsidRPr="00C80DE0">
        <w:rPr>
          <w:rFonts w:ascii="Amiri" w:hAnsi="Amiri" w:cs="Amiri"/>
          <w:sz w:val="36"/>
          <w:szCs w:val="36"/>
          <w:rtl/>
        </w:rPr>
        <w:t>الاشتقاق</w:t>
      </w:r>
      <w:r w:rsidR="009A65D5" w:rsidRPr="00C80DE0">
        <w:rPr>
          <w:rFonts w:ascii="Amiri" w:hAnsi="Amiri" w:cs="Amiri"/>
          <w:sz w:val="36"/>
          <w:szCs w:val="36"/>
        </w:rPr>
        <w:t xml:space="preserve"> </w:t>
      </w:r>
      <w:r w:rsidR="009A65D5" w:rsidRPr="00C80DE0">
        <w:rPr>
          <w:rFonts w:ascii="Amiri" w:hAnsi="Amiri" w:cs="Amiri"/>
          <w:sz w:val="36"/>
          <w:szCs w:val="36"/>
          <w:rtl/>
        </w:rPr>
        <w:t>بان</w:t>
      </w:r>
      <w:r w:rsidR="009A65D5" w:rsidRPr="00C80DE0">
        <w:rPr>
          <w:rFonts w:ascii="Amiri" w:hAnsi="Amiri" w:cs="Amiri"/>
          <w:sz w:val="36"/>
          <w:szCs w:val="36"/>
        </w:rPr>
        <w:t xml:space="preserve"> </w:t>
      </w:r>
      <w:r w:rsidR="009A65D5" w:rsidRPr="00C80DE0">
        <w:rPr>
          <w:rFonts w:ascii="Amiri" w:hAnsi="Amiri" w:cs="Amiri"/>
          <w:sz w:val="36"/>
          <w:szCs w:val="36"/>
          <w:rtl/>
        </w:rPr>
        <w:t>جمعھما</w:t>
      </w:r>
      <w:r w:rsidR="009A65D5" w:rsidRPr="00C80DE0">
        <w:rPr>
          <w:rFonts w:ascii="Amiri" w:hAnsi="Amiri" w:cs="Amiri"/>
          <w:sz w:val="36"/>
          <w:szCs w:val="36"/>
        </w:rPr>
        <w:t xml:space="preserve"> </w:t>
      </w:r>
      <w:r w:rsidR="009A65D5" w:rsidRPr="00C80DE0">
        <w:rPr>
          <w:rFonts w:ascii="Amiri" w:hAnsi="Amiri" w:cs="Amiri"/>
          <w:sz w:val="36"/>
          <w:szCs w:val="36"/>
          <w:rtl/>
        </w:rPr>
        <w:t>الاشتقاق۔</w:t>
      </w:r>
      <w:r w:rsidR="009A65D5" w:rsidRPr="00C80DE0">
        <w:rPr>
          <w:rFonts w:ascii="Amiri" w:hAnsi="Amiri" w:cs="Amiri"/>
          <w:sz w:val="36"/>
          <w:szCs w:val="36"/>
        </w:rPr>
        <w:t xml:space="preserve"> </w:t>
      </w:r>
      <w:r w:rsidR="009A65D5" w:rsidRPr="00C80DE0">
        <w:rPr>
          <w:rFonts w:ascii="Amiri" w:hAnsi="Amiri" w:cs="Amiri"/>
          <w:sz w:val="36"/>
          <w:szCs w:val="36"/>
        </w:rPr>
        <w:br/>
      </w:r>
      <w:r w:rsidR="009A65D5" w:rsidRPr="00C80DE0">
        <w:rPr>
          <w:rFonts w:ascii="Amiri" w:hAnsi="Amiri" w:cs="Amiri"/>
          <w:sz w:val="36"/>
          <w:szCs w:val="36"/>
        </w:rPr>
        <w:tab/>
        <w:t xml:space="preserve"> </w:t>
      </w:r>
      <w:r w:rsidR="009A65D5" w:rsidRPr="00C80DE0">
        <w:rPr>
          <w:rFonts w:ascii="Amiri" w:hAnsi="Amiri" w:cs="Amiri"/>
          <w:sz w:val="36"/>
          <w:szCs w:val="36"/>
          <w:rtl/>
        </w:rPr>
        <w:t>لان</w:t>
      </w:r>
      <w:r w:rsidR="009A65D5" w:rsidRPr="00C80DE0">
        <w:rPr>
          <w:rFonts w:ascii="Amiri" w:hAnsi="Amiri" w:cs="Amiri"/>
          <w:sz w:val="36"/>
          <w:szCs w:val="36"/>
        </w:rPr>
        <w:t xml:space="preserve"> </w:t>
      </w:r>
      <w:r w:rsidR="009A65D5" w:rsidRPr="00C80DE0">
        <w:rPr>
          <w:rFonts w:ascii="Amiri" w:hAnsi="Amiri" w:cs="Amiri"/>
          <w:sz w:val="36"/>
          <w:szCs w:val="36"/>
          <w:rtl/>
        </w:rPr>
        <w:t>اللفظین</w:t>
      </w:r>
      <w:r w:rsidR="009A65D5" w:rsidRPr="00C80DE0">
        <w:rPr>
          <w:rFonts w:ascii="Amiri" w:hAnsi="Amiri" w:cs="Amiri"/>
          <w:sz w:val="36"/>
          <w:szCs w:val="36"/>
        </w:rPr>
        <w:t xml:space="preserve"> </w:t>
      </w:r>
      <w:r w:rsidR="009A65D5" w:rsidRPr="00C80DE0">
        <w:rPr>
          <w:rFonts w:ascii="Amiri" w:hAnsi="Amiri" w:cs="Amiri"/>
          <w:sz w:val="36"/>
          <w:szCs w:val="36"/>
          <w:rtl/>
        </w:rPr>
        <w:t>﴿یعلم</w:t>
      </w:r>
      <w:r w:rsidR="009A65D5" w:rsidRPr="00C80DE0">
        <w:rPr>
          <w:rFonts w:ascii="Amiri" w:hAnsi="Amiri" w:cs="Amiri"/>
          <w:sz w:val="36"/>
          <w:szCs w:val="36"/>
        </w:rPr>
        <w:t xml:space="preserve"> </w:t>
      </w:r>
      <w:r w:rsidR="009A65D5" w:rsidRPr="00C80DE0">
        <w:rPr>
          <w:rFonts w:ascii="Amiri" w:hAnsi="Amiri" w:cs="Amiri"/>
          <w:sz w:val="36"/>
          <w:szCs w:val="36"/>
          <w:rtl/>
        </w:rPr>
        <w:t>و</w:t>
      </w:r>
      <w:r w:rsidR="009A65D5" w:rsidRPr="00C80DE0">
        <w:rPr>
          <w:rFonts w:ascii="Amiri" w:hAnsi="Amiri" w:cs="Amiri"/>
          <w:sz w:val="36"/>
          <w:szCs w:val="36"/>
        </w:rPr>
        <w:t xml:space="preserve"> </w:t>
      </w:r>
      <w:r w:rsidR="009A65D5" w:rsidRPr="00C80DE0">
        <w:rPr>
          <w:rFonts w:ascii="Amiri" w:hAnsi="Amiri" w:cs="Amiri"/>
          <w:sz w:val="36"/>
          <w:szCs w:val="36"/>
          <w:rtl/>
        </w:rPr>
        <w:t>تعلمون﴾</w:t>
      </w:r>
      <w:r w:rsidR="009A65D5" w:rsidRPr="00C80DE0">
        <w:rPr>
          <w:rFonts w:ascii="Amiri" w:hAnsi="Amiri" w:cs="Amiri"/>
          <w:sz w:val="36"/>
          <w:szCs w:val="36"/>
        </w:rPr>
        <w:t xml:space="preserve"> </w:t>
      </w:r>
      <w:r w:rsidR="009A65D5" w:rsidRPr="00C80DE0">
        <w:rPr>
          <w:rFonts w:ascii="Amiri" w:hAnsi="Amiri" w:cs="Amiri"/>
          <w:sz w:val="36"/>
          <w:szCs w:val="36"/>
          <w:rtl/>
        </w:rPr>
        <w:t>من</w:t>
      </w:r>
      <w:r w:rsidR="009A65D5" w:rsidRPr="00C80DE0">
        <w:rPr>
          <w:rFonts w:ascii="Amiri" w:hAnsi="Amiri" w:cs="Amiri"/>
          <w:sz w:val="36"/>
          <w:szCs w:val="36"/>
        </w:rPr>
        <w:t xml:space="preserve"> </w:t>
      </w:r>
      <w:r w:rsidR="009A65D5" w:rsidRPr="00C80DE0">
        <w:rPr>
          <w:rFonts w:ascii="Amiri" w:hAnsi="Amiri" w:cs="Amiri"/>
          <w:sz w:val="36"/>
          <w:szCs w:val="36"/>
          <w:rtl/>
        </w:rPr>
        <w:t>اصل</w:t>
      </w:r>
      <w:r w:rsidR="009A65D5" w:rsidRPr="00C80DE0">
        <w:rPr>
          <w:rFonts w:ascii="Amiri" w:hAnsi="Amiri" w:cs="Amiri"/>
          <w:sz w:val="36"/>
          <w:szCs w:val="36"/>
        </w:rPr>
        <w:t xml:space="preserve"> </w:t>
      </w:r>
      <w:r w:rsidR="009A65D5" w:rsidRPr="00C80DE0">
        <w:rPr>
          <w:rFonts w:ascii="Amiri" w:hAnsi="Amiri" w:cs="Amiri"/>
          <w:sz w:val="36"/>
          <w:szCs w:val="36"/>
          <w:rtl/>
        </w:rPr>
        <w:t>واحد</w:t>
      </w:r>
      <w:r w:rsidR="009A65D5" w:rsidRPr="00C80DE0">
        <w:rPr>
          <w:rFonts w:ascii="Amiri" w:hAnsi="Amiri" w:cs="Amiri"/>
          <w:sz w:val="36"/>
          <w:szCs w:val="36"/>
        </w:rPr>
        <w:t xml:space="preserve"> </w:t>
      </w:r>
      <w:r w:rsidR="009A65D5" w:rsidRPr="00C80DE0">
        <w:rPr>
          <w:rFonts w:ascii="Amiri" w:hAnsi="Amiri" w:cs="Amiri"/>
          <w:sz w:val="36"/>
          <w:szCs w:val="36"/>
          <w:rtl/>
        </w:rPr>
        <w:t>وھو</w:t>
      </w:r>
      <w:r w:rsidR="009A65D5" w:rsidRPr="00C80DE0">
        <w:rPr>
          <w:rFonts w:ascii="Amiri" w:hAnsi="Amiri" w:cs="Amiri"/>
          <w:sz w:val="36"/>
          <w:szCs w:val="36"/>
        </w:rPr>
        <w:t xml:space="preserve"> </w:t>
      </w:r>
      <w:r w:rsidR="009A65D5" w:rsidRPr="00C80DE0">
        <w:rPr>
          <w:rFonts w:ascii="Amiri" w:hAnsi="Amiri" w:cs="Amiri"/>
          <w:sz w:val="36"/>
          <w:szCs w:val="36"/>
          <w:rtl/>
        </w:rPr>
        <w:t>﴿علم﴾</w:t>
      </w:r>
      <w:r w:rsidR="006C2FE7">
        <w:rPr>
          <w:rFonts w:ascii="Amiri" w:hAnsi="Amiri" w:cs="Amiri" w:hint="cs"/>
          <w:sz w:val="36"/>
          <w:szCs w:val="36"/>
          <w:rtl/>
        </w:rPr>
        <w:t>(</w:t>
      </w:r>
      <w:r w:rsidR="00FD1804">
        <w:rPr>
          <w:rFonts w:ascii="Amiri" w:hAnsi="Amiri" w:cs="Amiri" w:hint="cs"/>
          <w:sz w:val="36"/>
          <w:szCs w:val="36"/>
          <w:rtl/>
        </w:rPr>
        <w:t>١٦</w:t>
      </w:r>
      <w:r w:rsidR="00FD1804">
        <w:rPr>
          <w:rFonts w:ascii="Amiri" w:hAnsi="Amiri" w:cs="Amiri" w:hint="cs"/>
          <w:sz w:val="36"/>
          <w:szCs w:val="36"/>
          <w:rtl/>
          <w:lang w:bidi="fa-IR"/>
        </w:rPr>
        <w:t>۳</w:t>
      </w:r>
      <w:r w:rsidR="006C2FE7">
        <w:rPr>
          <w:rFonts w:ascii="Amiri" w:hAnsi="Amiri" w:cs="Amiri" w:hint="cs"/>
          <w:sz w:val="36"/>
          <w:szCs w:val="36"/>
          <w:rtl/>
        </w:rPr>
        <w:t>)</w:t>
      </w:r>
      <w:r w:rsidR="009A65D5" w:rsidRPr="00C80DE0">
        <w:rPr>
          <w:rFonts w:ascii="Amiri" w:hAnsi="Amiri" w:cs="Amiri"/>
          <w:sz w:val="36"/>
          <w:szCs w:val="36"/>
        </w:rPr>
        <w:t xml:space="preserve"> </w:t>
      </w:r>
      <w:r w:rsidR="009A65D5" w:rsidRPr="00C80DE0">
        <w:rPr>
          <w:rFonts w:ascii="Amiri" w:hAnsi="Amiri" w:cs="Amiri"/>
          <w:sz w:val="36"/>
          <w:szCs w:val="36"/>
          <w:rtl/>
        </w:rPr>
        <w:t>ولذلک</w:t>
      </w:r>
      <w:r w:rsidR="009A65D5" w:rsidRPr="00C80DE0">
        <w:rPr>
          <w:rFonts w:ascii="Amiri" w:hAnsi="Amiri" w:cs="Amiri"/>
          <w:sz w:val="36"/>
          <w:szCs w:val="36"/>
        </w:rPr>
        <w:t xml:space="preserve"> </w:t>
      </w:r>
      <w:r w:rsidR="009A65D5" w:rsidRPr="00C80DE0">
        <w:rPr>
          <w:rFonts w:ascii="Amiri" w:hAnsi="Amiri" w:cs="Amiri"/>
          <w:sz w:val="36"/>
          <w:szCs w:val="36"/>
          <w:rtl/>
        </w:rPr>
        <w:t>الاشتقاق</w:t>
      </w:r>
      <w:r w:rsidR="009A65D5" w:rsidRPr="00C80DE0">
        <w:rPr>
          <w:rFonts w:ascii="Amiri" w:hAnsi="Amiri" w:cs="Amiri"/>
          <w:sz w:val="36"/>
          <w:szCs w:val="36"/>
        </w:rPr>
        <w:t xml:space="preserve"> </w:t>
      </w:r>
      <w:r w:rsidR="009A65D5" w:rsidRPr="00C80DE0">
        <w:rPr>
          <w:rFonts w:ascii="Amiri" w:hAnsi="Amiri" w:cs="Amiri"/>
          <w:sz w:val="36"/>
          <w:szCs w:val="36"/>
          <w:rtl/>
        </w:rPr>
        <w:t>الحقا</w:t>
      </w:r>
      <w:r w:rsidR="009A65D5" w:rsidRPr="00C80DE0">
        <w:rPr>
          <w:rFonts w:ascii="Amiri" w:hAnsi="Amiri" w:cs="Amiri"/>
          <w:sz w:val="36"/>
          <w:szCs w:val="36"/>
        </w:rPr>
        <w:t xml:space="preserve"> </w:t>
      </w:r>
      <w:r w:rsidR="009A65D5" w:rsidRPr="00C80DE0">
        <w:rPr>
          <w:rFonts w:ascii="Amiri" w:hAnsi="Amiri" w:cs="Amiri"/>
          <w:sz w:val="36"/>
          <w:szCs w:val="36"/>
          <w:rtl/>
        </w:rPr>
        <w:t>بالمتجانسین۔</w:t>
      </w:r>
      <w:r w:rsidR="009A65D5" w:rsidRPr="00C80DE0">
        <w:rPr>
          <w:rFonts w:ascii="Amiri" w:hAnsi="Amiri" w:cs="Amiri"/>
          <w:sz w:val="36"/>
          <w:szCs w:val="36"/>
        </w:rPr>
        <w:br/>
      </w:r>
    </w:p>
    <w:p w:rsidR="005A505D" w:rsidRDefault="006F2CBA" w:rsidP="0089417B">
      <w:pPr>
        <w:bidi/>
        <w:jc w:val="both"/>
        <w:rPr>
          <w:rFonts w:ascii="Amiri" w:hAnsi="Amiri" w:cs="Amiri"/>
          <w:sz w:val="36"/>
          <w:szCs w:val="36"/>
          <w:rtl/>
        </w:rPr>
      </w:pPr>
      <w:r>
        <w:rPr>
          <w:rFonts w:ascii="Amiri" w:hAnsi="Amiri" w:cs="Amiri" w:hint="cs"/>
          <w:sz w:val="36"/>
          <w:szCs w:val="36"/>
          <w:rtl/>
        </w:rPr>
        <w:lastRenderedPageBreak/>
        <w:t>۲</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اسْتَعِينُوا</w:t>
      </w:r>
      <w:r w:rsidR="00646F3B" w:rsidRPr="00C80DE0">
        <w:rPr>
          <w:rFonts w:ascii="Amiri" w:hAnsi="Amiri" w:cs="Amiri"/>
          <w:sz w:val="36"/>
          <w:szCs w:val="36"/>
        </w:rPr>
        <w:t xml:space="preserve"> </w:t>
      </w:r>
      <w:r w:rsidR="00646F3B" w:rsidRPr="00C80DE0">
        <w:rPr>
          <w:rFonts w:ascii="Amiri" w:hAnsi="Amiri" w:cs="Amiri"/>
          <w:sz w:val="36"/>
          <w:szCs w:val="36"/>
          <w:rtl/>
        </w:rPr>
        <w:t>بِالصَّبْرِ</w:t>
      </w:r>
      <w:r w:rsidR="00646F3B" w:rsidRPr="00C80DE0">
        <w:rPr>
          <w:rFonts w:ascii="Amiri" w:hAnsi="Amiri" w:cs="Amiri"/>
          <w:sz w:val="36"/>
          <w:szCs w:val="36"/>
        </w:rPr>
        <w:t xml:space="preserve"> </w:t>
      </w:r>
      <w:r w:rsidR="00646F3B" w:rsidRPr="00C80DE0">
        <w:rPr>
          <w:rFonts w:ascii="Amiri" w:hAnsi="Amiri" w:cs="Amiri"/>
          <w:sz w:val="36"/>
          <w:szCs w:val="36"/>
          <w:rtl/>
        </w:rPr>
        <w:t>وَالصَّلَاةِ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الصَّابِرِينَ۔</w:t>
      </w:r>
      <w:r w:rsidR="00646F3B" w:rsidRPr="00C80DE0">
        <w:rPr>
          <w:rFonts w:ascii="Amiri" w:hAnsi="Amiri" w:cs="Amiri"/>
          <w:sz w:val="36"/>
          <w:szCs w:val="36"/>
        </w:rPr>
        <w:tab/>
      </w:r>
      <w:r w:rsidR="007A45D1">
        <w:rPr>
          <w:rFonts w:ascii="Amiri" w:hAnsi="Amiri" w:cs="Amiri" w:hint="cs"/>
          <w:sz w:val="36"/>
          <w:szCs w:val="36"/>
          <w:rtl/>
        </w:rPr>
        <w:t>(</w:t>
      </w:r>
      <w:r w:rsidR="00FD1804">
        <w:rPr>
          <w:rFonts w:ascii="Amiri" w:hAnsi="Amiri" w:cs="Amiri" w:hint="cs"/>
          <w:sz w:val="36"/>
          <w:szCs w:val="36"/>
          <w:rtl/>
        </w:rPr>
        <w:t>١٦٤</w:t>
      </w:r>
      <w:r w:rsidR="007A45D1">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﴿الصابرین﴾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﴿الصبر﴾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﴿الصبر﴾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﴿الصابرین﴾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﴿الصبر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الصابرین﴾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﴿صبر﴾</w:t>
      </w:r>
      <w:r w:rsidR="007A45D1">
        <w:rPr>
          <w:rFonts w:ascii="Amiri" w:hAnsi="Amiri" w:cs="Amiri" w:hint="cs"/>
          <w:sz w:val="36"/>
          <w:szCs w:val="36"/>
          <w:rtl/>
        </w:rPr>
        <w:t>(</w:t>
      </w:r>
      <w:r w:rsidR="00FD1804">
        <w:rPr>
          <w:rFonts w:ascii="Amiri" w:hAnsi="Amiri" w:cs="Amiri" w:hint="cs"/>
          <w:sz w:val="36"/>
          <w:szCs w:val="36"/>
          <w:rtl/>
        </w:rPr>
        <w:t>١٦٥</w:t>
      </w:r>
      <w:r w:rsidR="007A45D1">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1818FE" w:rsidP="0089417B">
      <w:pPr>
        <w:bidi/>
        <w:jc w:val="both"/>
        <w:rPr>
          <w:rFonts w:ascii="Amiri" w:hAnsi="Amiri" w:cs="Amiri"/>
          <w:sz w:val="36"/>
          <w:szCs w:val="36"/>
        </w:rPr>
      </w:pPr>
      <w:r>
        <w:rPr>
          <w:rFonts w:ascii="Amiri" w:hAnsi="Amiri" w:cs="Amiri" w:hint="cs"/>
          <w:sz w:val="36"/>
          <w:szCs w:val="36"/>
          <w:rtl/>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يَكْتُمُونَ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أَنْزَلْنَا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الْبَيِّنَاتِ</w:t>
      </w:r>
      <w:r w:rsidR="00646F3B" w:rsidRPr="00C80DE0">
        <w:rPr>
          <w:rFonts w:ascii="Amiri" w:hAnsi="Amiri" w:cs="Amiri"/>
          <w:sz w:val="36"/>
          <w:szCs w:val="36"/>
        </w:rPr>
        <w:t xml:space="preserve"> </w:t>
      </w:r>
      <w:r w:rsidR="00646F3B" w:rsidRPr="00C80DE0">
        <w:rPr>
          <w:rFonts w:ascii="Amiri" w:hAnsi="Amiri" w:cs="Amiri"/>
          <w:sz w:val="36"/>
          <w:szCs w:val="36"/>
          <w:rtl/>
        </w:rPr>
        <w:t>وَالْهُدَىٰ</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بَيَّنَّاهُ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أُولَٰئِكَ</w:t>
      </w:r>
      <w:r w:rsidR="00646F3B" w:rsidRPr="00C80DE0">
        <w:rPr>
          <w:rFonts w:ascii="Amiri" w:hAnsi="Amiri" w:cs="Amiri"/>
          <w:sz w:val="36"/>
          <w:szCs w:val="36"/>
        </w:rPr>
        <w:t xml:space="preserve"> </w:t>
      </w:r>
      <w:r w:rsidR="00646F3B" w:rsidRPr="00C80DE0">
        <w:rPr>
          <w:rFonts w:ascii="Amiri" w:hAnsi="Amiri" w:cs="Amiri"/>
          <w:sz w:val="36"/>
          <w:szCs w:val="36"/>
          <w:rtl/>
        </w:rPr>
        <w:t>يَلْعَنُهُمُ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وَيَلْعَنُهُمُ</w:t>
      </w:r>
      <w:r w:rsidR="00646F3B" w:rsidRPr="00C80DE0">
        <w:rPr>
          <w:rFonts w:ascii="Amiri" w:hAnsi="Amiri" w:cs="Amiri"/>
          <w:sz w:val="36"/>
          <w:szCs w:val="36"/>
        </w:rPr>
        <w:t xml:space="preserve"> </w:t>
      </w:r>
      <w:r w:rsidR="00646F3B" w:rsidRPr="00C80DE0">
        <w:rPr>
          <w:rFonts w:ascii="Amiri" w:hAnsi="Amiri" w:cs="Amiri"/>
          <w:sz w:val="36"/>
          <w:szCs w:val="36"/>
          <w:rtl/>
        </w:rPr>
        <w:t>اللَّاعِنُونَ۔</w:t>
      </w:r>
      <w:r w:rsidR="00440400">
        <w:rPr>
          <w:rFonts w:ascii="Amiri" w:hAnsi="Amiri" w:cs="Amiri" w:hint="cs"/>
          <w:sz w:val="36"/>
          <w:szCs w:val="36"/>
          <w:rtl/>
        </w:rPr>
        <w:t>(</w:t>
      </w:r>
      <w:r w:rsidR="00FD1804">
        <w:rPr>
          <w:rFonts w:ascii="Amiri" w:hAnsi="Amiri" w:cs="Amiri" w:hint="cs"/>
          <w:sz w:val="36"/>
          <w:szCs w:val="36"/>
          <w:rtl/>
        </w:rPr>
        <w:t>١٦٦</w:t>
      </w:r>
      <w:r w:rsidR="00440400">
        <w:rPr>
          <w:rFonts w:ascii="Amiri" w:hAnsi="Amiri" w:cs="Amiri" w:hint="cs"/>
          <w:sz w:val="36"/>
          <w:szCs w:val="36"/>
          <w:rtl/>
        </w:rPr>
        <w:t>)</w:t>
      </w:r>
    </w:p>
    <w:p w:rsidR="001D2221"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lastRenderedPageBreak/>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﴿لعن</w:t>
      </w:r>
      <w:r w:rsidR="006F2CBA">
        <w:rPr>
          <w:rFonts w:ascii="Amiri" w:hAnsi="Amiri" w:cs="Amiri" w:hint="cs"/>
          <w:sz w:val="36"/>
          <w:szCs w:val="36"/>
          <w:rtl/>
        </w:rPr>
        <w:t>ۃ</w:t>
      </w:r>
      <w:r w:rsidRPr="00C80DE0">
        <w:rPr>
          <w:rFonts w:ascii="Amiri" w:hAnsi="Amiri" w:cs="Amiri"/>
          <w:sz w:val="36"/>
          <w:szCs w:val="36"/>
          <w:rtl/>
        </w:rPr>
        <w:t>﴾</w:t>
      </w:r>
      <w:r w:rsidR="00440400">
        <w:rPr>
          <w:rFonts w:ascii="Amiri" w:hAnsi="Amiri" w:cs="Amiri" w:hint="cs"/>
          <w:sz w:val="36"/>
          <w:szCs w:val="36"/>
          <w:rtl/>
        </w:rPr>
        <w:t>(</w:t>
      </w:r>
      <w:r w:rsidR="00FD1804">
        <w:rPr>
          <w:rFonts w:ascii="Amiri" w:hAnsi="Amiri" w:cs="Amiri" w:hint="cs"/>
          <w:sz w:val="36"/>
          <w:szCs w:val="36"/>
          <w:rtl/>
        </w:rPr>
        <w:t>١٦</w:t>
      </w:r>
      <w:r w:rsidR="00FD1804">
        <w:rPr>
          <w:rFonts w:ascii="Amiri" w:hAnsi="Amiri" w:cs="Amiri" w:hint="cs"/>
          <w:sz w:val="36"/>
          <w:szCs w:val="36"/>
          <w:rtl/>
          <w:lang w:bidi="fa-IR"/>
        </w:rPr>
        <w:t>۷</w:t>
      </w:r>
      <w:r w:rsidR="00440400">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818FE" w:rsidRDefault="006F2CBA" w:rsidP="0089417B">
      <w:pPr>
        <w:bidi/>
        <w:jc w:val="both"/>
        <w:rPr>
          <w:rFonts w:ascii="Amiri" w:hAnsi="Amiri" w:cs="Amiri"/>
          <w:sz w:val="36"/>
          <w:szCs w:val="36"/>
          <w:rtl/>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﴿یلعن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اللعنون﴾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﴿لعن</w:t>
      </w:r>
      <w:r>
        <w:rPr>
          <w:rFonts w:ascii="Amiri" w:hAnsi="Amiri" w:cs="Amiri" w:hint="cs"/>
          <w:sz w:val="36"/>
          <w:szCs w:val="36"/>
          <w:rtl/>
        </w:rPr>
        <w:t>ۃ</w:t>
      </w:r>
      <w:r w:rsidRPr="00C80DE0">
        <w:rPr>
          <w:rFonts w:ascii="Amiri" w:hAnsi="Amiri" w:cs="Amiri"/>
          <w:sz w:val="36"/>
          <w:szCs w:val="36"/>
          <w:rtl/>
        </w:rPr>
        <w:t>﴾</w:t>
      </w:r>
      <w:r w:rsidR="006C2FE7">
        <w:rPr>
          <w:rFonts w:ascii="Amiri" w:hAnsi="Amiri" w:cs="Amiri" w:hint="cs"/>
          <w:sz w:val="36"/>
          <w:szCs w:val="36"/>
          <w:rtl/>
        </w:rPr>
        <w:t>(</w:t>
      </w:r>
      <w:r w:rsidR="00FD1804">
        <w:rPr>
          <w:rFonts w:ascii="Amiri" w:hAnsi="Amiri" w:cs="Amiri" w:hint="cs"/>
          <w:sz w:val="36"/>
          <w:szCs w:val="36"/>
          <w:rtl/>
        </w:rPr>
        <w:t>١٦</w:t>
      </w:r>
      <w:r w:rsidR="00FD1804">
        <w:rPr>
          <w:rFonts w:ascii="Amiri" w:hAnsi="Amiri" w:cs="Amiri" w:hint="cs"/>
          <w:sz w:val="36"/>
          <w:szCs w:val="36"/>
          <w:rtl/>
          <w:lang w:bidi="fa-IR"/>
        </w:rPr>
        <w:t>۸</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٤</w:t>
      </w:r>
      <w:r w:rsidR="005C33D0" w:rsidRPr="00C80DE0">
        <w:rPr>
          <w:rFonts w:ascii="Amiri" w:hAnsi="Amiri" w:cs="Amiri"/>
          <w:sz w:val="36"/>
          <w:szCs w:val="36"/>
          <w:rtl/>
        </w:rPr>
        <w:t>۔</w:t>
      </w:r>
      <w:r w:rsidR="005C33D0" w:rsidRPr="00C80DE0">
        <w:rPr>
          <w:rFonts w:ascii="Amiri" w:hAnsi="Amiri" w:cs="Amiri"/>
          <w:sz w:val="36"/>
          <w:szCs w:val="36"/>
          <w:rtl/>
        </w:rPr>
        <w:tab/>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يَتَّخِذُ</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دُونِ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أَنْدَادًا</w:t>
      </w:r>
      <w:r w:rsidR="00646F3B" w:rsidRPr="00C80DE0">
        <w:rPr>
          <w:rFonts w:ascii="Amiri" w:hAnsi="Amiri" w:cs="Amiri"/>
          <w:sz w:val="36"/>
          <w:szCs w:val="36"/>
        </w:rPr>
        <w:t xml:space="preserve"> </w:t>
      </w:r>
      <w:r w:rsidR="00646F3B" w:rsidRPr="00C80DE0">
        <w:rPr>
          <w:rFonts w:ascii="Amiri" w:hAnsi="Amiri" w:cs="Amiri"/>
          <w:sz w:val="36"/>
          <w:szCs w:val="36"/>
          <w:rtl/>
        </w:rPr>
        <w:t>يُحِبُّونَهُمْ</w:t>
      </w:r>
      <w:r w:rsidR="00646F3B" w:rsidRPr="00C80DE0">
        <w:rPr>
          <w:rFonts w:ascii="Amiri" w:hAnsi="Amiri" w:cs="Amiri"/>
          <w:sz w:val="36"/>
          <w:szCs w:val="36"/>
        </w:rPr>
        <w:t xml:space="preserve"> </w:t>
      </w:r>
      <w:r w:rsidR="00646F3B" w:rsidRPr="00C80DE0">
        <w:rPr>
          <w:rFonts w:ascii="Amiri" w:hAnsi="Amiri" w:cs="Amiri"/>
          <w:sz w:val="36"/>
          <w:szCs w:val="36"/>
          <w:rtl/>
        </w:rPr>
        <w:t>كَحُبِّ</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أَشَدُّ</w:t>
      </w:r>
      <w:r w:rsidR="00646F3B" w:rsidRPr="00C80DE0">
        <w:rPr>
          <w:rFonts w:ascii="Amiri" w:hAnsi="Amiri" w:cs="Amiri"/>
          <w:sz w:val="36"/>
          <w:szCs w:val="36"/>
        </w:rPr>
        <w:t xml:space="preserve"> </w:t>
      </w:r>
      <w:r w:rsidR="00646F3B" w:rsidRPr="00C80DE0">
        <w:rPr>
          <w:rFonts w:ascii="Amiri" w:hAnsi="Amiri" w:cs="Amiri"/>
          <w:sz w:val="36"/>
          <w:szCs w:val="36"/>
          <w:rtl/>
        </w:rPr>
        <w:t>حُبًّا</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يَرَى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ظَلَمُوا</w:t>
      </w:r>
      <w:r w:rsidR="00646F3B" w:rsidRPr="00C80DE0">
        <w:rPr>
          <w:rFonts w:ascii="Amiri" w:hAnsi="Amiri" w:cs="Amiri"/>
          <w:sz w:val="36"/>
          <w:szCs w:val="36"/>
        </w:rPr>
        <w:t xml:space="preserve"> </w:t>
      </w:r>
      <w:r w:rsidR="00646F3B" w:rsidRPr="00C80DE0">
        <w:rPr>
          <w:rFonts w:ascii="Amiri" w:hAnsi="Amiri" w:cs="Amiri"/>
          <w:sz w:val="36"/>
          <w:szCs w:val="36"/>
          <w:rtl/>
        </w:rPr>
        <w:t>إِذْ</w:t>
      </w:r>
      <w:r w:rsidR="00646F3B" w:rsidRPr="00C80DE0">
        <w:rPr>
          <w:rFonts w:ascii="Amiri" w:hAnsi="Amiri" w:cs="Amiri"/>
          <w:sz w:val="36"/>
          <w:szCs w:val="36"/>
        </w:rPr>
        <w:t xml:space="preserve"> </w:t>
      </w:r>
      <w:r w:rsidR="00646F3B" w:rsidRPr="00C80DE0">
        <w:rPr>
          <w:rFonts w:ascii="Amiri" w:hAnsi="Amiri" w:cs="Amiri"/>
          <w:sz w:val="36"/>
          <w:szCs w:val="36"/>
          <w:rtl/>
        </w:rPr>
        <w:t>يَرَوْنَ</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الْقُوَّةَ</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جَمِيعًا</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شَدِيدُ</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440400">
        <w:rPr>
          <w:rFonts w:ascii="Amiri" w:hAnsi="Amiri" w:cs="Amiri" w:hint="cs"/>
          <w:sz w:val="36"/>
          <w:szCs w:val="36"/>
          <w:rtl/>
        </w:rPr>
        <w:t>(</w:t>
      </w:r>
      <w:r w:rsidR="00FD1804">
        <w:rPr>
          <w:rFonts w:ascii="Amiri" w:hAnsi="Amiri" w:cs="Amiri" w:hint="cs"/>
          <w:sz w:val="36"/>
          <w:szCs w:val="36"/>
          <w:rtl/>
        </w:rPr>
        <w:t>١٦</w:t>
      </w:r>
      <w:r w:rsidR="00FD1804">
        <w:rPr>
          <w:rFonts w:ascii="Amiri" w:hAnsi="Amiri" w:cs="Amiri" w:hint="cs"/>
          <w:sz w:val="36"/>
          <w:szCs w:val="36"/>
          <w:rtl/>
          <w:lang w:bidi="fa-IR"/>
        </w:rPr>
        <w:t>۹</w:t>
      </w:r>
      <w:r w:rsidR="00440400">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﴿العذاب﴾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الْقِصَاصُ</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الْقَتْلَى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الْحُرُّ</w:t>
      </w:r>
      <w:r w:rsidR="00646F3B" w:rsidRPr="00C80DE0">
        <w:rPr>
          <w:rFonts w:ascii="Amiri" w:hAnsi="Amiri" w:cs="Amiri"/>
          <w:sz w:val="36"/>
          <w:szCs w:val="36"/>
        </w:rPr>
        <w:t xml:space="preserve"> </w:t>
      </w:r>
      <w:r w:rsidR="00646F3B" w:rsidRPr="00C80DE0">
        <w:rPr>
          <w:rFonts w:ascii="Amiri" w:hAnsi="Amiri" w:cs="Amiri"/>
          <w:sz w:val="36"/>
          <w:szCs w:val="36"/>
          <w:rtl/>
        </w:rPr>
        <w:t>بِالْحُرِّ</w:t>
      </w:r>
      <w:r w:rsidR="00646F3B" w:rsidRPr="00C80DE0">
        <w:rPr>
          <w:rFonts w:ascii="Amiri" w:hAnsi="Amiri" w:cs="Amiri"/>
          <w:sz w:val="36"/>
          <w:szCs w:val="36"/>
        </w:rPr>
        <w:t xml:space="preserve"> </w:t>
      </w:r>
      <w:r w:rsidR="00646F3B" w:rsidRPr="00C80DE0">
        <w:rPr>
          <w:rFonts w:ascii="Amiri" w:hAnsi="Amiri" w:cs="Amiri"/>
          <w:sz w:val="36"/>
          <w:szCs w:val="36"/>
          <w:rtl/>
        </w:rPr>
        <w:t>وَالْعَبْدُ</w:t>
      </w:r>
      <w:r w:rsidR="00646F3B" w:rsidRPr="00C80DE0">
        <w:rPr>
          <w:rFonts w:ascii="Amiri" w:hAnsi="Amiri" w:cs="Amiri"/>
          <w:sz w:val="36"/>
          <w:szCs w:val="36"/>
        </w:rPr>
        <w:t xml:space="preserve"> </w:t>
      </w:r>
      <w:r w:rsidR="00646F3B" w:rsidRPr="00C80DE0">
        <w:rPr>
          <w:rFonts w:ascii="Amiri" w:hAnsi="Amiri" w:cs="Amiri"/>
          <w:sz w:val="36"/>
          <w:szCs w:val="36"/>
          <w:rtl/>
        </w:rPr>
        <w:t>بِالْعَبْدِ</w:t>
      </w:r>
      <w:r w:rsidR="00646F3B" w:rsidRPr="00C80DE0">
        <w:rPr>
          <w:rFonts w:ascii="Amiri" w:hAnsi="Amiri" w:cs="Amiri"/>
          <w:sz w:val="36"/>
          <w:szCs w:val="36"/>
        </w:rPr>
        <w:t xml:space="preserve"> </w:t>
      </w:r>
      <w:r w:rsidR="00646F3B" w:rsidRPr="00C80DE0">
        <w:rPr>
          <w:rFonts w:ascii="Amiri" w:hAnsi="Amiri" w:cs="Amiri"/>
          <w:sz w:val="36"/>
          <w:szCs w:val="36"/>
          <w:rtl/>
        </w:rPr>
        <w:t>وَالْأُنْثَىٰ</w:t>
      </w:r>
      <w:r w:rsidR="00646F3B" w:rsidRPr="00C80DE0">
        <w:rPr>
          <w:rFonts w:ascii="Amiri" w:hAnsi="Amiri" w:cs="Amiri"/>
          <w:sz w:val="36"/>
          <w:szCs w:val="36"/>
        </w:rPr>
        <w:t xml:space="preserve"> </w:t>
      </w:r>
      <w:r w:rsidR="00646F3B" w:rsidRPr="00C80DE0">
        <w:rPr>
          <w:rFonts w:ascii="Amiri" w:hAnsi="Amiri" w:cs="Amiri"/>
          <w:sz w:val="36"/>
          <w:szCs w:val="36"/>
          <w:rtl/>
        </w:rPr>
        <w:t>بِالْأُنْثَىٰ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عُفِيَ</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أَخِيهِ</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فَاتِّبَاعٌ</w:t>
      </w:r>
      <w:r w:rsidR="00646F3B" w:rsidRPr="00C80DE0">
        <w:rPr>
          <w:rFonts w:ascii="Amiri" w:hAnsi="Amiri" w:cs="Amiri"/>
          <w:sz w:val="36"/>
          <w:szCs w:val="36"/>
        </w:rPr>
        <w:t xml:space="preserve"> </w:t>
      </w:r>
      <w:r w:rsidR="00646F3B" w:rsidRPr="00C80DE0">
        <w:rPr>
          <w:rFonts w:ascii="Amiri" w:hAnsi="Amiri" w:cs="Amiri"/>
          <w:sz w:val="36"/>
          <w:szCs w:val="36"/>
          <w:rtl/>
        </w:rPr>
        <w:t>بِالْمَعْرُوفِ</w:t>
      </w:r>
      <w:r w:rsidR="00646F3B" w:rsidRPr="00C80DE0">
        <w:rPr>
          <w:rFonts w:ascii="Amiri" w:hAnsi="Amiri" w:cs="Amiri"/>
          <w:sz w:val="36"/>
          <w:szCs w:val="36"/>
        </w:rPr>
        <w:t xml:space="preserve"> </w:t>
      </w:r>
      <w:r w:rsidR="00646F3B" w:rsidRPr="00C80DE0">
        <w:rPr>
          <w:rFonts w:ascii="Amiri" w:hAnsi="Amiri" w:cs="Amiri"/>
          <w:sz w:val="36"/>
          <w:szCs w:val="36"/>
          <w:rtl/>
        </w:rPr>
        <w:t>وَأَدَاءٌ</w:t>
      </w:r>
      <w:r w:rsidR="00646F3B" w:rsidRPr="00C80DE0">
        <w:rPr>
          <w:rFonts w:ascii="Amiri" w:hAnsi="Amiri" w:cs="Amiri"/>
          <w:sz w:val="36"/>
          <w:szCs w:val="36"/>
        </w:rPr>
        <w:t xml:space="preserve"> </w:t>
      </w:r>
      <w:r w:rsidR="00646F3B" w:rsidRPr="00C80DE0">
        <w:rPr>
          <w:rFonts w:ascii="Amiri" w:hAnsi="Amiri" w:cs="Amiri"/>
          <w:sz w:val="36"/>
          <w:szCs w:val="36"/>
          <w:rtl/>
        </w:rPr>
        <w:t>إِلَيْهِ</w:t>
      </w:r>
      <w:r w:rsidR="00646F3B" w:rsidRPr="00C80DE0">
        <w:rPr>
          <w:rFonts w:ascii="Amiri" w:hAnsi="Amiri" w:cs="Amiri"/>
          <w:sz w:val="36"/>
          <w:szCs w:val="36"/>
        </w:rPr>
        <w:t xml:space="preserve"> </w:t>
      </w:r>
      <w:r w:rsidR="00646F3B" w:rsidRPr="00C80DE0">
        <w:rPr>
          <w:rFonts w:ascii="Amiri" w:hAnsi="Amiri" w:cs="Amiri"/>
          <w:sz w:val="36"/>
          <w:szCs w:val="36"/>
          <w:rtl/>
        </w:rPr>
        <w:t>بِإِحْسَانٍ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تَخْفِيفٌ</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رَبِّكُمْ</w:t>
      </w:r>
      <w:r w:rsidR="00646F3B" w:rsidRPr="00C80DE0">
        <w:rPr>
          <w:rFonts w:ascii="Amiri" w:hAnsi="Amiri" w:cs="Amiri"/>
          <w:sz w:val="36"/>
          <w:szCs w:val="36"/>
        </w:rPr>
        <w:t xml:space="preserve"> </w:t>
      </w:r>
      <w:r w:rsidR="00646F3B" w:rsidRPr="00C80DE0">
        <w:rPr>
          <w:rFonts w:ascii="Amiri" w:hAnsi="Amiri" w:cs="Amiri"/>
          <w:sz w:val="36"/>
          <w:szCs w:val="36"/>
          <w:rtl/>
        </w:rPr>
        <w:t>وَرَحْمَةٌ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فَلَهُ</w:t>
      </w:r>
      <w:r w:rsidR="00646F3B" w:rsidRPr="00C80DE0">
        <w:rPr>
          <w:rFonts w:ascii="Amiri" w:hAnsi="Amiri" w:cs="Amiri"/>
          <w:sz w:val="36"/>
          <w:szCs w:val="36"/>
        </w:rPr>
        <w:t xml:space="preserve"> </w:t>
      </w:r>
      <w:r w:rsidR="00646F3B" w:rsidRPr="00C80DE0">
        <w:rPr>
          <w:rFonts w:ascii="Amiri" w:hAnsi="Amiri" w:cs="Amiri"/>
          <w:sz w:val="36"/>
          <w:szCs w:val="36"/>
          <w:rtl/>
        </w:rPr>
        <w:t>عَذَابٌ</w:t>
      </w:r>
      <w:r w:rsidR="00646F3B" w:rsidRPr="00C80DE0">
        <w:rPr>
          <w:rFonts w:ascii="Amiri" w:hAnsi="Amiri" w:cs="Amiri"/>
          <w:sz w:val="36"/>
          <w:szCs w:val="36"/>
        </w:rPr>
        <w:t xml:space="preserve"> </w:t>
      </w:r>
      <w:r w:rsidR="00646F3B" w:rsidRPr="00C80DE0">
        <w:rPr>
          <w:rFonts w:ascii="Amiri" w:hAnsi="Amiri" w:cs="Amiri"/>
          <w:sz w:val="36"/>
          <w:szCs w:val="36"/>
          <w:rtl/>
        </w:rPr>
        <w:t>أَلِيمٌ۔</w:t>
      </w:r>
      <w:r w:rsidR="00440400">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٠</w:t>
      </w:r>
      <w:r w:rsidR="00440400">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﴿الحر﴾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﴿الحر﴾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﴿الحر﴾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﴿الحر﴾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1818FE" w:rsidP="0089417B">
      <w:pPr>
        <w:bidi/>
        <w:jc w:val="both"/>
        <w:rPr>
          <w:rFonts w:ascii="Amiri" w:hAnsi="Amiri" w:cs="Amiri"/>
          <w:sz w:val="36"/>
          <w:szCs w:val="36"/>
        </w:rPr>
      </w:pPr>
      <w:r>
        <w:rPr>
          <w:rFonts w:ascii="Amiri" w:hAnsi="Amiri" w:cs="Amiri" w:hint="cs"/>
          <w:sz w:val="36"/>
          <w:szCs w:val="36"/>
          <w:rtl/>
        </w:rPr>
        <w:t>و ایضا ف</w:t>
      </w:r>
      <w:r w:rsidR="00646F3B" w:rsidRPr="00C80DE0">
        <w:rPr>
          <w:rFonts w:ascii="Amiri" w:hAnsi="Amiri" w:cs="Amiri"/>
          <w:sz w:val="36"/>
          <w:szCs w:val="36"/>
          <w:rtl/>
        </w:rPr>
        <w:t>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﴿العبد﴾</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﴿العبد﴾</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﴿العبد﴾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﴿العبد﴾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یکونا</w:t>
      </w:r>
      <w:r w:rsidR="00646F3B" w:rsidRPr="00C80DE0">
        <w:rPr>
          <w:rFonts w:ascii="Amiri" w:hAnsi="Amiri" w:cs="Amiri"/>
          <w:sz w:val="36"/>
          <w:szCs w:val="36"/>
        </w:rPr>
        <w:t xml:space="preserve"> </w:t>
      </w:r>
      <w:r w:rsidR="00646F3B" w:rsidRPr="00C80DE0">
        <w:rPr>
          <w:rFonts w:ascii="Amiri" w:hAnsi="Amiri" w:cs="Amiri"/>
          <w:sz w:val="36"/>
          <w:szCs w:val="36"/>
          <w:rtl/>
        </w:rPr>
        <w:t>مکررین</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کلاھما</w:t>
      </w:r>
      <w:r w:rsidR="00646F3B" w:rsidRPr="00C80DE0">
        <w:rPr>
          <w:rFonts w:ascii="Amiri" w:hAnsi="Amiri" w:cs="Amiri"/>
          <w:sz w:val="36"/>
          <w:szCs w:val="36"/>
        </w:rPr>
        <w:t xml:space="preserve"> </w:t>
      </w:r>
      <w:r w:rsidR="00646F3B" w:rsidRPr="00C80DE0">
        <w:rPr>
          <w:rFonts w:ascii="Amiri" w:hAnsi="Amiri" w:cs="Amiri"/>
          <w:sz w:val="36"/>
          <w:szCs w:val="36"/>
          <w:rtl/>
        </w:rPr>
        <w:t>متفقان</w:t>
      </w:r>
      <w:r w:rsidR="00646F3B" w:rsidRPr="00C80DE0">
        <w:rPr>
          <w:rFonts w:ascii="Amiri" w:hAnsi="Amiri" w:cs="Amiri"/>
          <w:sz w:val="36"/>
          <w:szCs w:val="36"/>
        </w:rPr>
        <w:t xml:space="preserve"> </w:t>
      </w:r>
      <w:r w:rsidR="00646F3B" w:rsidRPr="00C80DE0">
        <w:rPr>
          <w:rFonts w:ascii="Amiri" w:hAnsi="Amiri" w:cs="Amiri"/>
          <w:sz w:val="36"/>
          <w:szCs w:val="36"/>
          <w:rtl/>
        </w:rPr>
        <w:t>لفظا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معنی۔</w:t>
      </w:r>
      <w:r w:rsidR="00646F3B" w:rsidRPr="00C80DE0">
        <w:rPr>
          <w:rFonts w:ascii="Amiri" w:hAnsi="Amiri" w:cs="Amiri"/>
          <w:sz w:val="36"/>
          <w:szCs w:val="36"/>
        </w:rPr>
        <w:br/>
      </w:r>
    </w:p>
    <w:p w:rsidR="001D2221" w:rsidRPr="00C80DE0" w:rsidRDefault="001818FE"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﴿الانثی﴾</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﴿الانثی﴾</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﴿الانثی﴾</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﴿الانثی﴾</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مکررین</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کلاھما</w:t>
      </w:r>
      <w:r w:rsidR="00646F3B" w:rsidRPr="00C80DE0">
        <w:rPr>
          <w:rFonts w:ascii="Amiri" w:hAnsi="Amiri" w:cs="Amiri"/>
          <w:sz w:val="36"/>
          <w:szCs w:val="36"/>
        </w:rPr>
        <w:t xml:space="preserve"> </w:t>
      </w:r>
      <w:r w:rsidR="00646F3B" w:rsidRPr="00C80DE0">
        <w:rPr>
          <w:rFonts w:ascii="Amiri" w:hAnsi="Amiri" w:cs="Amiri"/>
          <w:sz w:val="36"/>
          <w:szCs w:val="36"/>
          <w:rtl/>
        </w:rPr>
        <w:t>متفقان</w:t>
      </w:r>
      <w:r w:rsidR="00646F3B" w:rsidRPr="00C80DE0">
        <w:rPr>
          <w:rFonts w:ascii="Amiri" w:hAnsi="Amiri" w:cs="Amiri"/>
          <w:sz w:val="36"/>
          <w:szCs w:val="36"/>
        </w:rPr>
        <w:t xml:space="preserve"> </w:t>
      </w:r>
      <w:r w:rsidR="00646F3B" w:rsidRPr="00C80DE0">
        <w:rPr>
          <w:rFonts w:ascii="Amiri" w:hAnsi="Amiri" w:cs="Amiri"/>
          <w:sz w:val="36"/>
          <w:szCs w:val="36"/>
          <w:rtl/>
        </w:rPr>
        <w:t>لفظا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معنی۔</w:t>
      </w:r>
      <w:r w:rsidR="00646F3B"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ur-PK"/>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بَدَّلَهُ</w:t>
      </w:r>
      <w:r w:rsidR="00646F3B" w:rsidRPr="00C80DE0">
        <w:rPr>
          <w:rFonts w:ascii="Amiri" w:hAnsi="Amiri" w:cs="Amiri"/>
          <w:sz w:val="36"/>
          <w:szCs w:val="36"/>
        </w:rPr>
        <w:t xml:space="preserve"> </w:t>
      </w:r>
      <w:r w:rsidR="00646F3B" w:rsidRPr="00C80DE0">
        <w:rPr>
          <w:rFonts w:ascii="Amiri" w:hAnsi="Amiri" w:cs="Amiri"/>
          <w:sz w:val="36"/>
          <w:szCs w:val="36"/>
          <w:rtl/>
        </w:rPr>
        <w:t>بَعْدَمَا</w:t>
      </w:r>
      <w:r w:rsidR="00646F3B" w:rsidRPr="00C80DE0">
        <w:rPr>
          <w:rFonts w:ascii="Amiri" w:hAnsi="Amiri" w:cs="Amiri"/>
          <w:sz w:val="36"/>
          <w:szCs w:val="36"/>
        </w:rPr>
        <w:t xml:space="preserve"> </w:t>
      </w:r>
      <w:r w:rsidR="00646F3B" w:rsidRPr="00C80DE0">
        <w:rPr>
          <w:rFonts w:ascii="Amiri" w:hAnsi="Amiri" w:cs="Amiri"/>
          <w:sz w:val="36"/>
          <w:szCs w:val="36"/>
          <w:rtl/>
        </w:rPr>
        <w:t>سَمِعَهُ</w:t>
      </w:r>
      <w:r w:rsidR="00646F3B" w:rsidRPr="00C80DE0">
        <w:rPr>
          <w:rFonts w:ascii="Amiri" w:hAnsi="Amiri" w:cs="Amiri"/>
          <w:sz w:val="36"/>
          <w:szCs w:val="36"/>
        </w:rPr>
        <w:t xml:space="preserve"> </w:t>
      </w:r>
      <w:r w:rsidR="00646F3B" w:rsidRPr="00C80DE0">
        <w:rPr>
          <w:rFonts w:ascii="Amiri" w:hAnsi="Amiri" w:cs="Amiri"/>
          <w:sz w:val="36"/>
          <w:szCs w:val="36"/>
          <w:rtl/>
        </w:rPr>
        <w:t>فَإِنَّمَا</w:t>
      </w:r>
      <w:r w:rsidR="00646F3B" w:rsidRPr="00C80DE0">
        <w:rPr>
          <w:rFonts w:ascii="Amiri" w:hAnsi="Amiri" w:cs="Amiri"/>
          <w:sz w:val="36"/>
          <w:szCs w:val="36"/>
        </w:rPr>
        <w:t xml:space="preserve"> </w:t>
      </w:r>
      <w:r w:rsidR="00646F3B" w:rsidRPr="00C80DE0">
        <w:rPr>
          <w:rFonts w:ascii="Amiri" w:hAnsi="Amiri" w:cs="Amiri"/>
          <w:sz w:val="36"/>
          <w:szCs w:val="36"/>
          <w:rtl/>
        </w:rPr>
        <w:t>إِثْمُهُ</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يُبَدِّلُونَهُ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440400">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١</w:t>
      </w:r>
      <w:r w:rsidR="00440400">
        <w:rPr>
          <w:rFonts w:ascii="Amiri" w:hAnsi="Amiri" w:cs="Amiri" w:hint="cs"/>
          <w:sz w:val="36"/>
          <w:szCs w:val="36"/>
          <w:rtl/>
        </w:rPr>
        <w:t>)</w:t>
      </w:r>
    </w:p>
    <w:p w:rsidR="00CB5669"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﴿یبدلون﴾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﴿بدل﴾</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﴿بدل﴾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﴿یبدلون﴾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﴿بدل</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یبدلون﴾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w:t>
      </w:r>
      <w:r w:rsidR="001818FE">
        <w:rPr>
          <w:rFonts w:ascii="Amiri" w:hAnsi="Amiri" w:cs="Amiri" w:hint="cs"/>
          <w:sz w:val="36"/>
          <w:szCs w:val="36"/>
          <w:rtl/>
        </w:rPr>
        <w:t>ت</w:t>
      </w:r>
      <w:r w:rsidRPr="00C80DE0">
        <w:rPr>
          <w:rFonts w:ascii="Amiri" w:hAnsi="Amiri" w:cs="Amiri"/>
          <w:sz w:val="36"/>
          <w:szCs w:val="36"/>
          <w:rtl/>
        </w:rPr>
        <w:t>بد</w:t>
      </w:r>
      <w:r w:rsidR="001818FE">
        <w:rPr>
          <w:rFonts w:ascii="Amiri" w:hAnsi="Amiri" w:cs="Amiri" w:hint="cs"/>
          <w:sz w:val="36"/>
          <w:szCs w:val="36"/>
          <w:rtl/>
        </w:rPr>
        <w:t>ی</w:t>
      </w:r>
      <w:r w:rsidRPr="00C80DE0">
        <w:rPr>
          <w:rFonts w:ascii="Amiri" w:hAnsi="Amiri" w:cs="Amiri"/>
          <w:sz w:val="36"/>
          <w:szCs w:val="36"/>
          <w:rtl/>
        </w:rPr>
        <w:t>ل﴾</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٢</w:t>
      </w:r>
      <w:r w:rsidR="00D03008">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Default="00CB5669" w:rsidP="0089417B">
      <w:pPr>
        <w:bidi/>
        <w:jc w:val="both"/>
        <w:rPr>
          <w:rFonts w:ascii="Amiri" w:hAnsi="Amiri" w:cs="Amiri"/>
          <w:sz w:val="36"/>
          <w:szCs w:val="36"/>
          <w:rtl/>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Pr>
          <w:rFonts w:ascii="Amiri" w:hAnsi="Amiri" w:cs="Amiri"/>
          <w:sz w:val="36"/>
          <w:szCs w:val="36"/>
          <w:rtl/>
        </w:rPr>
        <w:t>﴿</w:t>
      </w:r>
      <w:r>
        <w:rPr>
          <w:rFonts w:ascii="Amiri" w:hAnsi="Amiri" w:cs="Amiri" w:hint="cs"/>
          <w:sz w:val="36"/>
          <w:szCs w:val="36"/>
          <w:rtl/>
        </w:rPr>
        <w:t>سمیع</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سمع</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سمع</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سماعۃ</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سمع و سمیع</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سماعۃ</w:t>
      </w:r>
      <w:r w:rsidRPr="00C80DE0">
        <w:rPr>
          <w:rFonts w:ascii="Amiri" w:hAnsi="Amiri" w:cs="Amiri"/>
          <w:sz w:val="36"/>
          <w:szCs w:val="36"/>
          <w:rtl/>
        </w:rPr>
        <w:t>﴾</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۷۳</w:t>
      </w:r>
      <w:r w:rsidR="00D03008">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CB5669" w:rsidRPr="00C80DE0" w:rsidRDefault="00CB5669" w:rsidP="0089417B">
      <w:pPr>
        <w:bidi/>
        <w:jc w:val="both"/>
        <w:rPr>
          <w:rFonts w:ascii="Amiri" w:hAnsi="Amiri" w:cs="Amiri"/>
          <w:sz w:val="36"/>
          <w:szCs w:val="36"/>
        </w:rPr>
      </w:pPr>
    </w:p>
    <w:p w:rsidR="00097343" w:rsidRDefault="004C39C5" w:rsidP="0089417B">
      <w:pPr>
        <w:bidi/>
        <w:jc w:val="both"/>
        <w:rPr>
          <w:rFonts w:ascii="Amiri" w:hAnsi="Amiri" w:cs="Amiri"/>
          <w:sz w:val="36"/>
          <w:szCs w:val="36"/>
        </w:rPr>
      </w:pPr>
      <w:r>
        <w:rPr>
          <w:rFonts w:ascii="Amiri" w:hAnsi="Amiri" w:cs="Amiri" w:hint="cs"/>
          <w:sz w:val="36"/>
          <w:szCs w:val="36"/>
          <w:rtl/>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أُحِلَّ</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لَيْلَةَ</w:t>
      </w:r>
      <w:r w:rsidR="00646F3B" w:rsidRPr="00C80DE0">
        <w:rPr>
          <w:rFonts w:ascii="Amiri" w:hAnsi="Amiri" w:cs="Amiri"/>
          <w:sz w:val="36"/>
          <w:szCs w:val="36"/>
        </w:rPr>
        <w:t xml:space="preserve"> </w:t>
      </w:r>
      <w:r w:rsidR="00646F3B" w:rsidRPr="00C80DE0">
        <w:rPr>
          <w:rFonts w:ascii="Amiri" w:hAnsi="Amiri" w:cs="Amiri"/>
          <w:sz w:val="36"/>
          <w:szCs w:val="36"/>
          <w:rtl/>
        </w:rPr>
        <w:t>الصِّيَامِ</w:t>
      </w:r>
      <w:r w:rsidR="00646F3B" w:rsidRPr="00C80DE0">
        <w:rPr>
          <w:rFonts w:ascii="Amiri" w:hAnsi="Amiri" w:cs="Amiri"/>
          <w:sz w:val="36"/>
          <w:szCs w:val="36"/>
        </w:rPr>
        <w:t xml:space="preserve"> </w:t>
      </w:r>
      <w:r w:rsidR="00646F3B" w:rsidRPr="00C80DE0">
        <w:rPr>
          <w:rFonts w:ascii="Amiri" w:hAnsi="Amiri" w:cs="Amiri"/>
          <w:sz w:val="36"/>
          <w:szCs w:val="36"/>
          <w:rtl/>
        </w:rPr>
        <w:t>الرَّفَثُ</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نِسَائِكُمْ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هُنَّ</w:t>
      </w:r>
      <w:r w:rsidR="00646F3B" w:rsidRPr="00C80DE0">
        <w:rPr>
          <w:rFonts w:ascii="Amiri" w:hAnsi="Amiri" w:cs="Amiri"/>
          <w:sz w:val="36"/>
          <w:szCs w:val="36"/>
        </w:rPr>
        <w:t xml:space="preserve"> </w:t>
      </w:r>
      <w:r w:rsidR="00646F3B" w:rsidRPr="00C80DE0">
        <w:rPr>
          <w:rFonts w:ascii="Amiri" w:hAnsi="Amiri" w:cs="Amiri"/>
          <w:sz w:val="36"/>
          <w:szCs w:val="36"/>
          <w:rtl/>
        </w:rPr>
        <w:t>لِبَاسٌ</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لِبَاسٌ</w:t>
      </w:r>
      <w:r w:rsidR="00646F3B" w:rsidRPr="00C80DE0">
        <w:rPr>
          <w:rFonts w:ascii="Amiri" w:hAnsi="Amiri" w:cs="Amiri"/>
          <w:sz w:val="36"/>
          <w:szCs w:val="36"/>
        </w:rPr>
        <w:t xml:space="preserve"> </w:t>
      </w:r>
      <w:r w:rsidR="00646F3B" w:rsidRPr="00C80DE0">
        <w:rPr>
          <w:rFonts w:ascii="Amiri" w:hAnsi="Amiri" w:cs="Amiri"/>
          <w:sz w:val="36"/>
          <w:szCs w:val="36"/>
          <w:rtl/>
        </w:rPr>
        <w:t>لَهُنَّ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أَنَّكُمْ</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تَخْتَانُونَ</w:t>
      </w:r>
      <w:r w:rsidR="00646F3B" w:rsidRPr="00C80DE0">
        <w:rPr>
          <w:rFonts w:ascii="Amiri" w:hAnsi="Amiri" w:cs="Amiri"/>
          <w:sz w:val="36"/>
          <w:szCs w:val="36"/>
        </w:rPr>
        <w:t xml:space="preserve"> </w:t>
      </w:r>
      <w:r w:rsidR="00646F3B" w:rsidRPr="00C80DE0">
        <w:rPr>
          <w:rFonts w:ascii="Amiri" w:hAnsi="Amiri" w:cs="Amiri"/>
          <w:sz w:val="36"/>
          <w:szCs w:val="36"/>
          <w:rtl/>
        </w:rPr>
        <w:t>أَنْفُسَكُمْ</w:t>
      </w:r>
      <w:r w:rsidR="00646F3B" w:rsidRPr="00C80DE0">
        <w:rPr>
          <w:rFonts w:ascii="Amiri" w:hAnsi="Amiri" w:cs="Amiri"/>
          <w:sz w:val="36"/>
          <w:szCs w:val="36"/>
        </w:rPr>
        <w:t xml:space="preserve"> </w:t>
      </w:r>
      <w:r w:rsidR="00646F3B" w:rsidRPr="00C80DE0">
        <w:rPr>
          <w:rFonts w:ascii="Amiri" w:hAnsi="Amiri" w:cs="Amiri"/>
          <w:sz w:val="36"/>
          <w:szCs w:val="36"/>
          <w:rtl/>
        </w:rPr>
        <w:t>فَتَابَ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وَعَفَا</w:t>
      </w:r>
      <w:r w:rsidR="00646F3B" w:rsidRPr="00C80DE0">
        <w:rPr>
          <w:rFonts w:ascii="Amiri" w:hAnsi="Amiri" w:cs="Amiri"/>
          <w:sz w:val="36"/>
          <w:szCs w:val="36"/>
        </w:rPr>
        <w:t xml:space="preserve"> </w:t>
      </w:r>
      <w:r w:rsidR="00646F3B" w:rsidRPr="00C80DE0">
        <w:rPr>
          <w:rFonts w:ascii="Amiri" w:hAnsi="Amiri" w:cs="Amiri"/>
          <w:sz w:val="36"/>
          <w:szCs w:val="36"/>
          <w:rtl/>
        </w:rPr>
        <w:t>عَنْكُمْ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فَالْآنَ</w:t>
      </w:r>
      <w:r w:rsidR="00646F3B" w:rsidRPr="00C80DE0">
        <w:rPr>
          <w:rFonts w:ascii="Amiri" w:hAnsi="Amiri" w:cs="Amiri"/>
          <w:sz w:val="36"/>
          <w:szCs w:val="36"/>
        </w:rPr>
        <w:t xml:space="preserve"> </w:t>
      </w:r>
      <w:r w:rsidR="00646F3B" w:rsidRPr="00C80DE0">
        <w:rPr>
          <w:rFonts w:ascii="Amiri" w:hAnsi="Amiri" w:cs="Amiri"/>
          <w:sz w:val="36"/>
          <w:szCs w:val="36"/>
          <w:rtl/>
        </w:rPr>
        <w:t>بَاشِرُوهُنَّ</w:t>
      </w:r>
      <w:r w:rsidR="00646F3B" w:rsidRPr="00C80DE0">
        <w:rPr>
          <w:rFonts w:ascii="Amiri" w:hAnsi="Amiri" w:cs="Amiri"/>
          <w:sz w:val="36"/>
          <w:szCs w:val="36"/>
        </w:rPr>
        <w:t xml:space="preserve"> </w:t>
      </w:r>
      <w:r w:rsidR="00646F3B" w:rsidRPr="00C80DE0">
        <w:rPr>
          <w:rFonts w:ascii="Amiri" w:hAnsi="Amiri" w:cs="Amiri"/>
          <w:sz w:val="36"/>
          <w:szCs w:val="36"/>
          <w:rtl/>
        </w:rPr>
        <w:t>وَابْتَغُوا</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وَكُلُوا</w:t>
      </w:r>
      <w:r w:rsidR="00646F3B" w:rsidRPr="00C80DE0">
        <w:rPr>
          <w:rFonts w:ascii="Amiri" w:hAnsi="Amiri" w:cs="Amiri"/>
          <w:sz w:val="36"/>
          <w:szCs w:val="36"/>
        </w:rPr>
        <w:t xml:space="preserve"> </w:t>
      </w:r>
      <w:r w:rsidR="00646F3B" w:rsidRPr="00C80DE0">
        <w:rPr>
          <w:rFonts w:ascii="Amiri" w:hAnsi="Amiri" w:cs="Amiri"/>
          <w:sz w:val="36"/>
          <w:szCs w:val="36"/>
          <w:rtl/>
        </w:rPr>
        <w:t>وَاشْرَبُوا</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يَتَبَيَّنَ</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الْخَيْطُ</w:t>
      </w:r>
      <w:r w:rsidR="00646F3B" w:rsidRPr="00C80DE0">
        <w:rPr>
          <w:rFonts w:ascii="Amiri" w:hAnsi="Amiri" w:cs="Amiri"/>
          <w:sz w:val="36"/>
          <w:szCs w:val="36"/>
        </w:rPr>
        <w:t xml:space="preserve"> </w:t>
      </w:r>
      <w:r w:rsidR="00646F3B" w:rsidRPr="00C80DE0">
        <w:rPr>
          <w:rFonts w:ascii="Amiri" w:hAnsi="Amiri" w:cs="Amiri"/>
          <w:sz w:val="36"/>
          <w:szCs w:val="36"/>
          <w:rtl/>
        </w:rPr>
        <w:t>الْأَبْيَضُ</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الْخَيْطِ</w:t>
      </w:r>
      <w:r w:rsidR="00646F3B" w:rsidRPr="00C80DE0">
        <w:rPr>
          <w:rFonts w:ascii="Amiri" w:hAnsi="Amiri" w:cs="Amiri"/>
          <w:sz w:val="36"/>
          <w:szCs w:val="36"/>
        </w:rPr>
        <w:t xml:space="preserve"> </w:t>
      </w:r>
      <w:r w:rsidR="00646F3B" w:rsidRPr="00C80DE0">
        <w:rPr>
          <w:rFonts w:ascii="Amiri" w:hAnsi="Amiri" w:cs="Amiri"/>
          <w:sz w:val="36"/>
          <w:szCs w:val="36"/>
          <w:rtl/>
        </w:rPr>
        <w:t>الْأَسْوَدِ</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الْفَجْرِ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أَتِمُّوا</w:t>
      </w:r>
      <w:r w:rsidR="00646F3B" w:rsidRPr="00C80DE0">
        <w:rPr>
          <w:rFonts w:ascii="Amiri" w:hAnsi="Amiri" w:cs="Amiri"/>
          <w:sz w:val="36"/>
          <w:szCs w:val="36"/>
        </w:rPr>
        <w:t xml:space="preserve"> </w:t>
      </w:r>
      <w:r w:rsidR="00646F3B" w:rsidRPr="00C80DE0">
        <w:rPr>
          <w:rFonts w:ascii="Amiri" w:hAnsi="Amiri" w:cs="Amiri"/>
          <w:sz w:val="36"/>
          <w:szCs w:val="36"/>
          <w:rtl/>
        </w:rPr>
        <w:t>الصِّيَامَ</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اللَّيْلِ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تُبَاشِرُوهُنَّ</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عَاكِفُونَ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الْمَسَاجِدِ</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تِلْكَ</w:t>
      </w:r>
      <w:r w:rsidR="00646F3B" w:rsidRPr="00C80DE0">
        <w:rPr>
          <w:rFonts w:ascii="Amiri" w:hAnsi="Amiri" w:cs="Amiri"/>
          <w:sz w:val="36"/>
          <w:szCs w:val="36"/>
        </w:rPr>
        <w:t xml:space="preserve"> </w:t>
      </w:r>
      <w:r w:rsidR="00646F3B" w:rsidRPr="00C80DE0">
        <w:rPr>
          <w:rFonts w:ascii="Amiri" w:hAnsi="Amiri" w:cs="Amiri"/>
          <w:sz w:val="36"/>
          <w:szCs w:val="36"/>
          <w:rtl/>
        </w:rPr>
        <w:t>حُدُودُ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تَقْرَبُوهَا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يُبَيِّنُ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آيَاتِهِ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لَعَلَّهُمْ</w:t>
      </w:r>
      <w:r w:rsidR="00646F3B" w:rsidRPr="00C80DE0">
        <w:rPr>
          <w:rFonts w:ascii="Amiri" w:hAnsi="Amiri" w:cs="Amiri"/>
          <w:sz w:val="36"/>
          <w:szCs w:val="36"/>
        </w:rPr>
        <w:t xml:space="preserve"> </w:t>
      </w:r>
      <w:r w:rsidR="00646F3B" w:rsidRPr="00C80DE0">
        <w:rPr>
          <w:rFonts w:ascii="Amiri" w:hAnsi="Amiri" w:cs="Amiri"/>
          <w:sz w:val="36"/>
          <w:szCs w:val="36"/>
          <w:rtl/>
        </w:rPr>
        <w:t>يَتَّقُونَ۔</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٤</w:t>
      </w:r>
      <w:r w:rsidR="00D03008">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﴿ھن﴾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﴿ھن﴾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﴿ھن﴾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﴿ھن﴾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يُقَاتِلُونَكُمْ</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تَعْتَدُوا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الْمُعْتَدِينَ۔</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٥</w:t>
      </w:r>
      <w:r w:rsidR="00D03008">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﴿المعتدین﴾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تعتدوا﴾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تعتدوا﴾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﴿المعتدین﴾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تعتدوا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المعتدین﴾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7E6B89">
        <w:rPr>
          <w:rFonts w:ascii="Amiri" w:hAnsi="Amiri" w:cs="Amiri" w:hint="cs"/>
          <w:sz w:val="36"/>
          <w:szCs w:val="36"/>
          <w:rtl/>
        </w:rPr>
        <w:t>اعتداء</w:t>
      </w:r>
      <w:r w:rsidRPr="00C80DE0">
        <w:rPr>
          <w:rFonts w:ascii="Amiri" w:hAnsi="Amiri" w:cs="Amiri"/>
          <w:sz w:val="36"/>
          <w:szCs w:val="36"/>
          <w:rtl/>
        </w:rPr>
        <w:t>﴾</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٦</w:t>
      </w:r>
      <w:r w:rsidR="00D03008">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lastRenderedPageBreak/>
        <w:t>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وَاقْتُلُوهُمْ</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ثَقِفْتُمُوهُمْ</w:t>
      </w:r>
      <w:r w:rsidR="00646F3B" w:rsidRPr="00C80DE0">
        <w:rPr>
          <w:rFonts w:ascii="Amiri" w:hAnsi="Amiri" w:cs="Amiri"/>
          <w:sz w:val="36"/>
          <w:szCs w:val="36"/>
        </w:rPr>
        <w:t xml:space="preserve"> </w:t>
      </w:r>
      <w:r w:rsidR="00646F3B" w:rsidRPr="00C80DE0">
        <w:rPr>
          <w:rFonts w:ascii="Amiri" w:hAnsi="Amiri" w:cs="Amiri"/>
          <w:sz w:val="36"/>
          <w:szCs w:val="36"/>
          <w:rtl/>
        </w:rPr>
        <w:t>وَأَخْرِجُوهُمْ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أَخْرَجُوكُمْ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وَالْفِتْنَةُ</w:t>
      </w:r>
      <w:r w:rsidR="00646F3B" w:rsidRPr="00C80DE0">
        <w:rPr>
          <w:rFonts w:ascii="Amiri" w:hAnsi="Amiri" w:cs="Amiri"/>
          <w:sz w:val="36"/>
          <w:szCs w:val="36"/>
        </w:rPr>
        <w:t xml:space="preserve"> </w:t>
      </w:r>
      <w:r w:rsidR="00646F3B" w:rsidRPr="00C80DE0">
        <w:rPr>
          <w:rFonts w:ascii="Amiri" w:hAnsi="Amiri" w:cs="Amiri"/>
          <w:sz w:val="36"/>
          <w:szCs w:val="36"/>
          <w:rtl/>
        </w:rPr>
        <w:t>أَشَدُّ</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الْقَتْلِ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تُقَاتِلُوهُمْ</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الْمَسْجِدِ</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يُقَاتِلُوكُمْ</w:t>
      </w:r>
      <w:r w:rsidR="00646F3B" w:rsidRPr="00C80DE0">
        <w:rPr>
          <w:rFonts w:ascii="Amiri" w:hAnsi="Amiri" w:cs="Amiri"/>
          <w:sz w:val="36"/>
          <w:szCs w:val="36"/>
        </w:rPr>
        <w:t xml:space="preserve"> </w:t>
      </w:r>
      <w:r w:rsidR="00646F3B" w:rsidRPr="00C80DE0">
        <w:rPr>
          <w:rFonts w:ascii="Amiri" w:hAnsi="Amiri" w:cs="Amiri"/>
          <w:sz w:val="36"/>
          <w:szCs w:val="36"/>
          <w:rtl/>
        </w:rPr>
        <w:t>فِيهِ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قَاتَلُوكُمْ</w:t>
      </w:r>
      <w:r w:rsidR="00646F3B" w:rsidRPr="00C80DE0">
        <w:rPr>
          <w:rFonts w:ascii="Amiri" w:hAnsi="Amiri" w:cs="Amiri"/>
          <w:sz w:val="36"/>
          <w:szCs w:val="36"/>
        </w:rPr>
        <w:t xml:space="preserve"> </w:t>
      </w:r>
      <w:r w:rsidR="00646F3B" w:rsidRPr="00C80DE0">
        <w:rPr>
          <w:rFonts w:ascii="Amiri" w:hAnsi="Amiri" w:cs="Amiri"/>
          <w:sz w:val="36"/>
          <w:szCs w:val="36"/>
          <w:rtl/>
        </w:rPr>
        <w:t>فَاقْتُلُوهُمْ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جَزَاءُ</w:t>
      </w:r>
      <w:r w:rsidR="00646F3B" w:rsidRPr="00C80DE0">
        <w:rPr>
          <w:rFonts w:ascii="Amiri" w:hAnsi="Amiri" w:cs="Amiri"/>
          <w:sz w:val="36"/>
          <w:szCs w:val="36"/>
        </w:rPr>
        <w:t xml:space="preserve"> </w:t>
      </w:r>
      <w:r w:rsidR="00646F3B" w:rsidRPr="00C80DE0">
        <w:rPr>
          <w:rFonts w:ascii="Amiri" w:hAnsi="Amiri" w:cs="Amiri"/>
          <w:sz w:val="36"/>
          <w:szCs w:val="36"/>
          <w:rtl/>
        </w:rPr>
        <w:t>الْكَافِرِينَ۔</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۷۷</w:t>
      </w:r>
      <w:r w:rsidR="00D03008">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اخرجوا﴾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F6652A">
        <w:rPr>
          <w:rFonts w:ascii="Amiri" w:hAnsi="Amiri" w:cs="Amiri" w:hint="cs"/>
          <w:sz w:val="36"/>
          <w:szCs w:val="36"/>
          <w:rtl/>
        </w:rPr>
        <w:t>اخراج</w:t>
      </w:r>
      <w:r w:rsidRPr="00C80DE0">
        <w:rPr>
          <w:rFonts w:ascii="Amiri" w:hAnsi="Amiri" w:cs="Amiri"/>
          <w:sz w:val="36"/>
          <w:szCs w:val="36"/>
          <w:rtl/>
        </w:rPr>
        <w:t>﴾</w:t>
      </w:r>
      <w:r w:rsidR="00D03008">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۷۸</w:t>
      </w:r>
      <w:r w:rsidR="00D03008">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F21F7"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﴿فاقتلوا﴾</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﴿قاتلو﴾</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﴿قاتلو﴾</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﴿فاقتلوا﴾</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lastRenderedPageBreak/>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﴿قاتلو</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فاقتلوا﴾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t>﴿</w:t>
      </w:r>
      <w:r w:rsidR="00EE2257">
        <w:rPr>
          <w:rFonts w:ascii="Amiri" w:hAnsi="Amiri" w:cs="Amiri" w:hint="cs"/>
          <w:sz w:val="36"/>
          <w:szCs w:val="36"/>
          <w:rtl/>
        </w:rPr>
        <w:t>قتالا</w:t>
      </w:r>
      <w:r w:rsidR="00646F3B" w:rsidRPr="00C80DE0">
        <w:rPr>
          <w:rFonts w:ascii="Amiri" w:hAnsi="Amiri" w:cs="Amiri"/>
          <w:sz w:val="36"/>
          <w:szCs w:val="36"/>
          <w:rtl/>
        </w:rPr>
        <w:t>﴾</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۷۹</w:t>
      </w:r>
      <w:r w:rsidR="00344837">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الشَّهْرُ</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بِالشَّهْرِ</w:t>
      </w:r>
      <w:r w:rsidR="00646F3B" w:rsidRPr="00C80DE0">
        <w:rPr>
          <w:rFonts w:ascii="Amiri" w:hAnsi="Amiri" w:cs="Amiri"/>
          <w:sz w:val="36"/>
          <w:szCs w:val="36"/>
        </w:rPr>
        <w:t xml:space="preserve"> </w:t>
      </w:r>
      <w:r w:rsidR="00646F3B" w:rsidRPr="00C80DE0">
        <w:rPr>
          <w:rFonts w:ascii="Amiri" w:hAnsi="Amiri" w:cs="Amiri"/>
          <w:sz w:val="36"/>
          <w:szCs w:val="36"/>
          <w:rtl/>
        </w:rPr>
        <w:t>الْحَرَامِ</w:t>
      </w:r>
      <w:r w:rsidR="00646F3B" w:rsidRPr="00C80DE0">
        <w:rPr>
          <w:rFonts w:ascii="Amiri" w:hAnsi="Amiri" w:cs="Amiri"/>
          <w:sz w:val="36"/>
          <w:szCs w:val="36"/>
        </w:rPr>
        <w:t xml:space="preserve"> </w:t>
      </w:r>
      <w:r w:rsidR="00646F3B" w:rsidRPr="00C80DE0">
        <w:rPr>
          <w:rFonts w:ascii="Amiri" w:hAnsi="Amiri" w:cs="Amiri"/>
          <w:sz w:val="36"/>
          <w:szCs w:val="36"/>
          <w:rtl/>
        </w:rPr>
        <w:t>وَالْحُرُمَاتُ</w:t>
      </w:r>
      <w:r w:rsidR="00646F3B" w:rsidRPr="00C80DE0">
        <w:rPr>
          <w:rFonts w:ascii="Amiri" w:hAnsi="Amiri" w:cs="Amiri"/>
          <w:sz w:val="36"/>
          <w:szCs w:val="36"/>
        </w:rPr>
        <w:t xml:space="preserve"> </w:t>
      </w:r>
      <w:r w:rsidR="00646F3B" w:rsidRPr="00C80DE0">
        <w:rPr>
          <w:rFonts w:ascii="Amiri" w:hAnsi="Amiri" w:cs="Amiri"/>
          <w:sz w:val="36"/>
          <w:szCs w:val="36"/>
          <w:rtl/>
        </w:rPr>
        <w:t>قِصَاصٌ</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فَاعْتَدُوا</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بِمِثْلِ</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اعْتَدَىٰ</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الْمُتَّقِينَ۔</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٠</w:t>
      </w:r>
      <w:r w:rsidR="0034483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﴿الشھرالحرام﴾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﴿الشھر</w:t>
      </w:r>
      <w:r w:rsidRPr="00C80DE0">
        <w:rPr>
          <w:rFonts w:ascii="Amiri" w:hAnsi="Amiri" w:cs="Amiri"/>
          <w:sz w:val="36"/>
          <w:szCs w:val="36"/>
        </w:rPr>
        <w:t xml:space="preserve"> </w:t>
      </w:r>
      <w:r w:rsidRPr="00C80DE0">
        <w:rPr>
          <w:rFonts w:ascii="Amiri" w:hAnsi="Amiri" w:cs="Amiri"/>
          <w:sz w:val="36"/>
          <w:szCs w:val="36"/>
          <w:rtl/>
        </w:rPr>
        <w:t>الحرام﴾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﴿الشھر</w:t>
      </w:r>
      <w:r w:rsidRPr="00C80DE0">
        <w:rPr>
          <w:rFonts w:ascii="Amiri" w:hAnsi="Amiri" w:cs="Amiri"/>
          <w:sz w:val="36"/>
          <w:szCs w:val="36"/>
        </w:rPr>
        <w:t xml:space="preserve"> </w:t>
      </w:r>
      <w:r w:rsidRPr="00C80DE0">
        <w:rPr>
          <w:rFonts w:ascii="Amiri" w:hAnsi="Amiri" w:cs="Amiri"/>
          <w:sz w:val="36"/>
          <w:szCs w:val="36"/>
          <w:rtl/>
        </w:rPr>
        <w:t>الحرام﴾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﴿الشھرالحرام﴾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E4319F" w:rsidRDefault="00EE2257" w:rsidP="0089417B">
      <w:pPr>
        <w:bidi/>
        <w:jc w:val="both"/>
        <w:rPr>
          <w:rFonts w:ascii="Amiri" w:hAnsi="Amiri" w:cs="Amiri"/>
          <w:sz w:val="36"/>
          <w:szCs w:val="36"/>
          <w:rtl/>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﴿اعتدی</w:t>
      </w:r>
      <w:r w:rsidR="00646F3B" w:rsidRPr="00C80DE0">
        <w:rPr>
          <w:rFonts w:ascii="Amiri" w:hAnsi="Amiri" w:cs="Amiri"/>
          <w:sz w:val="36"/>
          <w:szCs w:val="36"/>
        </w:rPr>
        <w:t xml:space="preserve"> </w:t>
      </w:r>
      <w:r w:rsidR="00646F3B" w:rsidRPr="00C80DE0">
        <w:rPr>
          <w:rFonts w:ascii="Amiri" w:hAnsi="Amiri" w:cs="Amiri"/>
          <w:sz w:val="36"/>
          <w:szCs w:val="36"/>
          <w:rtl/>
        </w:rPr>
        <w:t>علیکم﴾</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﴿اعتدی</w:t>
      </w:r>
      <w:r w:rsidR="00646F3B" w:rsidRPr="00C80DE0">
        <w:rPr>
          <w:rFonts w:ascii="Amiri" w:hAnsi="Amiri" w:cs="Amiri"/>
          <w:sz w:val="36"/>
          <w:szCs w:val="36"/>
        </w:rPr>
        <w:t xml:space="preserve"> </w:t>
      </w:r>
      <w:r w:rsidR="00646F3B" w:rsidRPr="00C80DE0">
        <w:rPr>
          <w:rFonts w:ascii="Amiri" w:hAnsi="Amiri" w:cs="Amiri"/>
          <w:sz w:val="36"/>
          <w:szCs w:val="36"/>
          <w:rtl/>
        </w:rPr>
        <w:t>علیکم﴾</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﴿اعتدی</w:t>
      </w:r>
      <w:r w:rsidR="00646F3B" w:rsidRPr="00C80DE0">
        <w:rPr>
          <w:rFonts w:ascii="Amiri" w:hAnsi="Amiri" w:cs="Amiri"/>
          <w:sz w:val="36"/>
          <w:szCs w:val="36"/>
        </w:rPr>
        <w:t xml:space="preserve"> </w:t>
      </w:r>
      <w:r w:rsidR="00646F3B" w:rsidRPr="00C80DE0">
        <w:rPr>
          <w:rFonts w:ascii="Amiri" w:hAnsi="Amiri" w:cs="Amiri"/>
          <w:sz w:val="36"/>
          <w:szCs w:val="36"/>
          <w:rtl/>
        </w:rPr>
        <w:t>علیکم﴾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﴿اعتدی</w:t>
      </w:r>
      <w:r w:rsidR="00646F3B" w:rsidRPr="00C80DE0">
        <w:rPr>
          <w:rFonts w:ascii="Amiri" w:hAnsi="Amiri" w:cs="Amiri"/>
          <w:sz w:val="36"/>
          <w:szCs w:val="36"/>
        </w:rPr>
        <w:t xml:space="preserve"> </w:t>
      </w:r>
      <w:r w:rsidR="00646F3B" w:rsidRPr="00C80DE0">
        <w:rPr>
          <w:rFonts w:ascii="Amiri" w:hAnsi="Amiri" w:cs="Amiri"/>
          <w:sz w:val="36"/>
          <w:szCs w:val="36"/>
          <w:rtl/>
        </w:rPr>
        <w:t>علیکم﴾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مکررین</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کلاھما</w:t>
      </w:r>
      <w:r w:rsidR="00646F3B" w:rsidRPr="00C80DE0">
        <w:rPr>
          <w:rFonts w:ascii="Amiri" w:hAnsi="Amiri" w:cs="Amiri"/>
          <w:sz w:val="36"/>
          <w:szCs w:val="36"/>
        </w:rPr>
        <w:t xml:space="preserve"> </w:t>
      </w:r>
      <w:r w:rsidR="00646F3B" w:rsidRPr="00C80DE0">
        <w:rPr>
          <w:rFonts w:ascii="Amiri" w:hAnsi="Amiri" w:cs="Amiri"/>
          <w:sz w:val="36"/>
          <w:szCs w:val="36"/>
          <w:rtl/>
        </w:rPr>
        <w:t>متفقان</w:t>
      </w:r>
      <w:r w:rsidR="00646F3B" w:rsidRPr="00C80DE0">
        <w:rPr>
          <w:rFonts w:ascii="Amiri" w:hAnsi="Amiri" w:cs="Amiri"/>
          <w:sz w:val="36"/>
          <w:szCs w:val="36"/>
        </w:rPr>
        <w:t xml:space="preserve"> </w:t>
      </w:r>
      <w:r w:rsidR="00646F3B" w:rsidRPr="00C80DE0">
        <w:rPr>
          <w:rFonts w:ascii="Amiri" w:hAnsi="Amiri" w:cs="Amiri"/>
          <w:sz w:val="36"/>
          <w:szCs w:val="36"/>
          <w:rtl/>
        </w:rPr>
        <w:t>لفظا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معنی۔</w:t>
      </w:r>
      <w:r w:rsidR="00646F3B" w:rsidRPr="00C80DE0">
        <w:rPr>
          <w:rFonts w:ascii="Amiri" w:hAnsi="Amiri" w:cs="Amiri"/>
          <w:sz w:val="36"/>
          <w:szCs w:val="36"/>
        </w:rPr>
        <w:br/>
      </w:r>
    </w:p>
    <w:p w:rsidR="001D2221" w:rsidRPr="00C80DE0" w:rsidRDefault="00E4319F" w:rsidP="0089417B">
      <w:pPr>
        <w:bidi/>
        <w:jc w:val="both"/>
        <w:rPr>
          <w:rFonts w:ascii="Amiri" w:hAnsi="Amiri" w:cs="Amiri"/>
          <w:sz w:val="36"/>
          <w:szCs w:val="36"/>
        </w:rPr>
      </w:pPr>
      <w:r>
        <w:rPr>
          <w:rFonts w:ascii="Amiri" w:hAnsi="Amiri" w:cs="Amiri" w:hint="cs"/>
          <w:sz w:val="36"/>
          <w:szCs w:val="36"/>
          <w:rtl/>
        </w:rPr>
        <w:lastRenderedPageBreak/>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المتقین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اتقوا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اتقوا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المتقین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اتقوا و متقین</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اتقاء</w:t>
      </w:r>
      <w:r w:rsidRPr="00C80DE0">
        <w:rPr>
          <w:rFonts w:ascii="Amiri" w:hAnsi="Amiri" w:cs="Amiri"/>
          <w:sz w:val="36"/>
          <w:szCs w:val="36"/>
          <w:rtl/>
        </w:rPr>
        <w:t>﴾</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١</w:t>
      </w:r>
      <w:r w:rsidR="0034483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1D2221" w:rsidRPr="00C80DE0" w:rsidRDefault="004C39C5" w:rsidP="0089417B">
      <w:pPr>
        <w:bidi/>
        <w:jc w:val="both"/>
        <w:rPr>
          <w:rFonts w:ascii="Amiri" w:hAnsi="Amiri" w:cs="Amiri"/>
          <w:sz w:val="36"/>
          <w:szCs w:val="36"/>
        </w:rPr>
      </w:pPr>
      <w:r>
        <w:rPr>
          <w:rFonts w:ascii="Amiri" w:hAnsi="Amiri" w:cs="Amiri" w:hint="cs"/>
          <w:sz w:val="36"/>
          <w:szCs w:val="36"/>
          <w:rtl/>
        </w:rPr>
        <w:t>۱۱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وَأَنْفِقُوا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تُلْقُوا</w:t>
      </w:r>
      <w:r w:rsidR="00646F3B" w:rsidRPr="00C80DE0">
        <w:rPr>
          <w:rFonts w:ascii="Amiri" w:hAnsi="Amiri" w:cs="Amiri"/>
          <w:sz w:val="36"/>
          <w:szCs w:val="36"/>
        </w:rPr>
        <w:t xml:space="preserve"> </w:t>
      </w:r>
      <w:r w:rsidR="00646F3B" w:rsidRPr="00C80DE0">
        <w:rPr>
          <w:rFonts w:ascii="Amiri" w:hAnsi="Amiri" w:cs="Amiri"/>
          <w:sz w:val="36"/>
          <w:szCs w:val="36"/>
          <w:rtl/>
        </w:rPr>
        <w:t>بِأَيْدِيكُمْ</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التَّهْلُكَةِ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وَأَحْسِنُوا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الْمُحْسِنِينَ۔</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٢</w:t>
      </w:r>
      <w:r w:rsidR="0034483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﴿احسنوا﴾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﴿احسنوا﴾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﴿احسنوا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w:t>
      </w:r>
      <w:r w:rsidR="00A87945">
        <w:rPr>
          <w:rFonts w:ascii="Amiri" w:hAnsi="Amiri" w:cs="Amiri" w:hint="cs"/>
          <w:sz w:val="36"/>
          <w:szCs w:val="36"/>
          <w:rtl/>
        </w:rPr>
        <w:t>احسان</w:t>
      </w:r>
      <w:r w:rsidRPr="00C80DE0">
        <w:rPr>
          <w:rFonts w:ascii="Amiri" w:hAnsi="Amiri" w:cs="Amiri"/>
          <w:sz w:val="36"/>
          <w:szCs w:val="36"/>
          <w:rtl/>
        </w:rPr>
        <w:t>﴾</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۸۳</w:t>
      </w:r>
      <w:r w:rsidR="0034483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۱۲</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أَفِيضُوا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أَفَاضَ</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وَاسْتَغْفِرُوا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٤</w:t>
      </w:r>
      <w:r w:rsidR="0034483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﴿غفر</w:t>
      </w:r>
      <w:r w:rsidR="00A87945">
        <w:rPr>
          <w:rFonts w:ascii="Amiri" w:hAnsi="Amiri" w:cs="Amiri" w:hint="cs"/>
          <w:sz w:val="36"/>
          <w:szCs w:val="36"/>
          <w:rtl/>
        </w:rPr>
        <w:t>ان</w:t>
      </w:r>
      <w:r w:rsidRPr="00C80DE0">
        <w:rPr>
          <w:rFonts w:ascii="Amiri" w:hAnsi="Amiri" w:cs="Amiri"/>
          <w:sz w:val="36"/>
          <w:szCs w:val="36"/>
          <w:rtl/>
        </w:rPr>
        <w:t>﴾</w:t>
      </w:r>
      <w:r w:rsidR="0034483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٥</w:t>
      </w:r>
      <w:r w:rsidR="0034483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تَوَلَّىٰ</w:t>
      </w:r>
      <w:r w:rsidR="00646F3B" w:rsidRPr="00C80DE0">
        <w:rPr>
          <w:rFonts w:ascii="Amiri" w:hAnsi="Amiri" w:cs="Amiri"/>
          <w:sz w:val="36"/>
          <w:szCs w:val="36"/>
        </w:rPr>
        <w:t xml:space="preserve"> </w:t>
      </w:r>
      <w:r w:rsidR="00646F3B" w:rsidRPr="00C80DE0">
        <w:rPr>
          <w:rFonts w:ascii="Amiri" w:hAnsi="Amiri" w:cs="Amiri"/>
          <w:sz w:val="36"/>
          <w:szCs w:val="36"/>
          <w:rtl/>
        </w:rPr>
        <w:t>سَعَىٰ</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الْأَرْضِ</w:t>
      </w:r>
      <w:r w:rsidR="00646F3B" w:rsidRPr="00C80DE0">
        <w:rPr>
          <w:rFonts w:ascii="Amiri" w:hAnsi="Amiri" w:cs="Amiri"/>
          <w:sz w:val="36"/>
          <w:szCs w:val="36"/>
        </w:rPr>
        <w:t xml:space="preserve"> </w:t>
      </w:r>
      <w:r w:rsidR="00646F3B" w:rsidRPr="00C80DE0">
        <w:rPr>
          <w:rFonts w:ascii="Amiri" w:hAnsi="Amiri" w:cs="Amiri"/>
          <w:sz w:val="36"/>
          <w:szCs w:val="36"/>
          <w:rtl/>
        </w:rPr>
        <w:t>لِيُفْسِدَ</w:t>
      </w:r>
      <w:r w:rsidR="00646F3B" w:rsidRPr="00C80DE0">
        <w:rPr>
          <w:rFonts w:ascii="Amiri" w:hAnsi="Amiri" w:cs="Amiri"/>
          <w:sz w:val="36"/>
          <w:szCs w:val="36"/>
        </w:rPr>
        <w:t xml:space="preserve"> </w:t>
      </w:r>
      <w:r w:rsidR="00646F3B" w:rsidRPr="00C80DE0">
        <w:rPr>
          <w:rFonts w:ascii="Amiri" w:hAnsi="Amiri" w:cs="Amiri"/>
          <w:sz w:val="36"/>
          <w:szCs w:val="36"/>
          <w:rtl/>
        </w:rPr>
        <w:t>فِيهَا</w:t>
      </w:r>
      <w:r w:rsidR="00646F3B" w:rsidRPr="00C80DE0">
        <w:rPr>
          <w:rFonts w:ascii="Amiri" w:hAnsi="Amiri" w:cs="Amiri"/>
          <w:sz w:val="36"/>
          <w:szCs w:val="36"/>
        </w:rPr>
        <w:t xml:space="preserve"> </w:t>
      </w:r>
      <w:r w:rsidR="00646F3B" w:rsidRPr="00C80DE0">
        <w:rPr>
          <w:rFonts w:ascii="Amiri" w:hAnsi="Amiri" w:cs="Amiri"/>
          <w:sz w:val="36"/>
          <w:szCs w:val="36"/>
          <w:rtl/>
        </w:rPr>
        <w:t>وَيُهْلِكَ</w:t>
      </w:r>
      <w:r w:rsidR="00646F3B" w:rsidRPr="00C80DE0">
        <w:rPr>
          <w:rFonts w:ascii="Amiri" w:hAnsi="Amiri" w:cs="Amiri"/>
          <w:sz w:val="36"/>
          <w:szCs w:val="36"/>
        </w:rPr>
        <w:t xml:space="preserve"> </w:t>
      </w:r>
      <w:r w:rsidR="00646F3B" w:rsidRPr="00C80DE0">
        <w:rPr>
          <w:rFonts w:ascii="Amiri" w:hAnsi="Amiri" w:cs="Amiri"/>
          <w:sz w:val="36"/>
          <w:szCs w:val="36"/>
          <w:rtl/>
        </w:rPr>
        <w:t>الْحَرْثَ</w:t>
      </w:r>
      <w:r w:rsidR="00646F3B" w:rsidRPr="00C80DE0">
        <w:rPr>
          <w:rFonts w:ascii="Amiri" w:hAnsi="Amiri" w:cs="Amiri"/>
          <w:sz w:val="36"/>
          <w:szCs w:val="36"/>
        </w:rPr>
        <w:t xml:space="preserve"> </w:t>
      </w:r>
      <w:r w:rsidR="00646F3B" w:rsidRPr="00C80DE0">
        <w:rPr>
          <w:rFonts w:ascii="Amiri" w:hAnsi="Amiri" w:cs="Amiri"/>
          <w:sz w:val="36"/>
          <w:szCs w:val="36"/>
          <w:rtl/>
        </w:rPr>
        <w:t>وَالنَّسْلَ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الْفَسَادَ۔</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﴿الفساد﴾</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﴿لیفسد﴾</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lastRenderedPageBreak/>
        <w:t>﴿لیفسد﴾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﴿الفساد﴾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﴿لیفسد</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الفساد﴾</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0021634A">
        <w:rPr>
          <w:rFonts w:ascii="Amiri" w:hAnsi="Amiri" w:cs="Amiri"/>
          <w:sz w:val="36"/>
          <w:szCs w:val="36"/>
          <w:rtl/>
        </w:rPr>
        <w:t>﴿ف</w:t>
      </w:r>
      <w:r w:rsidR="0021634A">
        <w:rPr>
          <w:rFonts w:ascii="Amiri" w:hAnsi="Amiri" w:cs="Amiri" w:hint="cs"/>
          <w:sz w:val="36"/>
          <w:szCs w:val="36"/>
          <w:rtl/>
        </w:rPr>
        <w:t>سا</w:t>
      </w:r>
      <w:r w:rsidRPr="00C80DE0">
        <w:rPr>
          <w:rFonts w:ascii="Amiri" w:hAnsi="Amiri" w:cs="Amiri"/>
          <w:sz w:val="36"/>
          <w:szCs w:val="36"/>
          <w:rtl/>
        </w:rPr>
        <w:t>د﴾</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۸۷</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w:t>
      </w:r>
      <w:r w:rsidR="005A28F8">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هَلْ</w:t>
      </w:r>
      <w:r w:rsidR="00646F3B" w:rsidRPr="00C80DE0">
        <w:rPr>
          <w:rFonts w:ascii="Amiri" w:hAnsi="Amiri" w:cs="Amiri"/>
          <w:sz w:val="36"/>
          <w:szCs w:val="36"/>
        </w:rPr>
        <w:t xml:space="preserve"> </w:t>
      </w:r>
      <w:r w:rsidR="00646F3B" w:rsidRPr="00C80DE0">
        <w:rPr>
          <w:rFonts w:ascii="Amiri" w:hAnsi="Amiri" w:cs="Amiri"/>
          <w:sz w:val="36"/>
          <w:szCs w:val="36"/>
          <w:rtl/>
        </w:rPr>
        <w:t>يَنْظُرُونَ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يَأْتِيَهُمُ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ظُلَلٍ</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الْغَمَامِ</w:t>
      </w:r>
      <w:r w:rsidR="00646F3B" w:rsidRPr="00C80DE0">
        <w:rPr>
          <w:rFonts w:ascii="Amiri" w:hAnsi="Amiri" w:cs="Amiri"/>
          <w:sz w:val="36"/>
          <w:szCs w:val="36"/>
        </w:rPr>
        <w:t xml:space="preserve"> </w:t>
      </w:r>
      <w:r w:rsidR="00646F3B" w:rsidRPr="00C80DE0">
        <w:rPr>
          <w:rFonts w:ascii="Amiri" w:hAnsi="Amiri" w:cs="Amiri"/>
          <w:sz w:val="36"/>
          <w:szCs w:val="36"/>
          <w:rtl/>
        </w:rPr>
        <w:t>وَالْمَلَائِكَةُ</w:t>
      </w:r>
      <w:r w:rsidR="00646F3B" w:rsidRPr="00C80DE0">
        <w:rPr>
          <w:rFonts w:ascii="Amiri" w:hAnsi="Amiri" w:cs="Amiri"/>
          <w:sz w:val="36"/>
          <w:szCs w:val="36"/>
        </w:rPr>
        <w:t xml:space="preserve"> </w:t>
      </w:r>
      <w:r w:rsidR="00646F3B" w:rsidRPr="00C80DE0">
        <w:rPr>
          <w:rFonts w:ascii="Amiri" w:hAnsi="Amiri" w:cs="Amiri"/>
          <w:sz w:val="36"/>
          <w:szCs w:val="36"/>
          <w:rtl/>
        </w:rPr>
        <w:t>وَقُضِيَ</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تُرْجَعُ</w:t>
      </w:r>
      <w:r w:rsidR="00646F3B" w:rsidRPr="00C80DE0">
        <w:rPr>
          <w:rFonts w:ascii="Amiri" w:hAnsi="Amiri" w:cs="Amiri"/>
          <w:sz w:val="36"/>
          <w:szCs w:val="36"/>
        </w:rPr>
        <w:t xml:space="preserve"> </w:t>
      </w:r>
      <w:r w:rsidR="00646F3B" w:rsidRPr="00C80DE0">
        <w:rPr>
          <w:rFonts w:ascii="Amiri" w:hAnsi="Amiri" w:cs="Amiri"/>
          <w:sz w:val="36"/>
          <w:szCs w:val="36"/>
          <w:rtl/>
        </w:rPr>
        <w:t>الْأُمُورُ۔</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۸۸</w:t>
      </w:r>
      <w:r w:rsidR="00B818DE">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﴿الامور﴾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﴿الامر﴾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﴿الامر﴾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﴿الامور﴾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﴿الامر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الامور﴾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﴿امر﴾</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۸۹</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lastRenderedPageBreak/>
        <w:t>۱</w:t>
      </w:r>
      <w:r w:rsidR="005A28F8">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الْقِتَالُ</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كُرْهٌ</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وَعَسَىٰ</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تَكْرَهُوا</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وَعَسَىٰ</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تُحِبُّوا</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وَهُوَ</w:t>
      </w:r>
      <w:r w:rsidR="00646F3B" w:rsidRPr="00C80DE0">
        <w:rPr>
          <w:rFonts w:ascii="Amiri" w:hAnsi="Amiri" w:cs="Amiri"/>
          <w:sz w:val="36"/>
          <w:szCs w:val="36"/>
        </w:rPr>
        <w:t xml:space="preserve"> </w:t>
      </w:r>
      <w:r w:rsidR="00646F3B" w:rsidRPr="00C80DE0">
        <w:rPr>
          <w:rFonts w:ascii="Amiri" w:hAnsi="Amiri" w:cs="Amiri"/>
          <w:sz w:val="36"/>
          <w:szCs w:val="36"/>
          <w:rtl/>
        </w:rPr>
        <w:t>شَرٌّ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يَعْلَمُ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٠</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6C2FE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١</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4C39C5" w:rsidP="0089417B">
      <w:pPr>
        <w:bidi/>
        <w:jc w:val="both"/>
        <w:rPr>
          <w:rFonts w:ascii="Amiri" w:hAnsi="Amiri" w:cs="Amiri"/>
          <w:sz w:val="36"/>
          <w:szCs w:val="36"/>
        </w:rPr>
      </w:pPr>
      <w:r>
        <w:rPr>
          <w:rFonts w:ascii="Amiri" w:hAnsi="Amiri" w:cs="Amiri" w:hint="cs"/>
          <w:sz w:val="36"/>
          <w:szCs w:val="36"/>
          <w:rtl/>
        </w:rPr>
        <w:t>۱</w:t>
      </w:r>
      <w:r w:rsidR="005A28F8">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هَاجَرُوا</w:t>
      </w:r>
      <w:r w:rsidR="00646F3B" w:rsidRPr="00C80DE0">
        <w:rPr>
          <w:rFonts w:ascii="Amiri" w:hAnsi="Amiri" w:cs="Amiri"/>
          <w:sz w:val="36"/>
          <w:szCs w:val="36"/>
        </w:rPr>
        <w:t xml:space="preserve"> </w:t>
      </w:r>
      <w:r w:rsidR="00646F3B" w:rsidRPr="00C80DE0">
        <w:rPr>
          <w:rFonts w:ascii="Amiri" w:hAnsi="Amiri" w:cs="Amiri"/>
          <w:sz w:val="36"/>
          <w:szCs w:val="36"/>
          <w:rtl/>
        </w:rPr>
        <w:t>وَجَاهَدُوا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أُولَٰئِكَ</w:t>
      </w:r>
      <w:r w:rsidR="00646F3B" w:rsidRPr="00C80DE0">
        <w:rPr>
          <w:rFonts w:ascii="Amiri" w:hAnsi="Amiri" w:cs="Amiri"/>
          <w:sz w:val="36"/>
          <w:szCs w:val="36"/>
        </w:rPr>
        <w:t xml:space="preserve"> </w:t>
      </w:r>
      <w:r w:rsidR="00646F3B" w:rsidRPr="00C80DE0">
        <w:rPr>
          <w:rFonts w:ascii="Amiri" w:hAnsi="Amiri" w:cs="Amiri"/>
          <w:sz w:val="36"/>
          <w:szCs w:val="36"/>
          <w:rtl/>
        </w:rPr>
        <w:t>يَرْجُونَ</w:t>
      </w:r>
      <w:r w:rsidR="00646F3B" w:rsidRPr="00C80DE0">
        <w:rPr>
          <w:rFonts w:ascii="Amiri" w:hAnsi="Amiri" w:cs="Amiri"/>
          <w:sz w:val="36"/>
          <w:szCs w:val="36"/>
        </w:rPr>
        <w:t xml:space="preserve"> </w:t>
      </w:r>
      <w:r w:rsidR="00646F3B" w:rsidRPr="00C80DE0">
        <w:rPr>
          <w:rFonts w:ascii="Amiri" w:hAnsi="Amiri" w:cs="Amiri"/>
          <w:sz w:val="36"/>
          <w:szCs w:val="36"/>
          <w:rtl/>
        </w:rPr>
        <w:t>رَحْمَتَ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٢</w:t>
      </w:r>
      <w:r w:rsidR="00B818DE">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﴿رحیم﴾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﴿رحمت﴾</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﴿رحمت﴾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﴿رحیم﴾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﴿رحمت</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رحیم﴾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﴿رحم</w:t>
      </w:r>
      <w:r w:rsidR="0021634A">
        <w:rPr>
          <w:rFonts w:ascii="Amiri" w:hAnsi="Amiri" w:cs="Amiri" w:hint="cs"/>
          <w:sz w:val="36"/>
          <w:szCs w:val="36"/>
          <w:rtl/>
        </w:rPr>
        <w:t>ۃ</w:t>
      </w:r>
      <w:r w:rsidRPr="00C80DE0">
        <w:rPr>
          <w:rFonts w:ascii="Amiri" w:hAnsi="Amiri" w:cs="Amiri"/>
          <w:sz w:val="36"/>
          <w:szCs w:val="36"/>
          <w:rtl/>
        </w:rPr>
        <w:t>﴾</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۹۳</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وَيَسْأَلُونَكَ</w:t>
      </w:r>
      <w:r w:rsidR="00646F3B" w:rsidRPr="00C80DE0">
        <w:rPr>
          <w:rFonts w:ascii="Amiri" w:hAnsi="Amiri" w:cs="Amiri"/>
          <w:sz w:val="36"/>
          <w:szCs w:val="36"/>
        </w:rPr>
        <w:t xml:space="preserve"> </w:t>
      </w:r>
      <w:r w:rsidR="00646F3B" w:rsidRPr="00C80DE0">
        <w:rPr>
          <w:rFonts w:ascii="Amiri" w:hAnsi="Amiri" w:cs="Amiri"/>
          <w:sz w:val="36"/>
          <w:szCs w:val="36"/>
          <w:rtl/>
        </w:rPr>
        <w:t>عَنِ</w:t>
      </w:r>
      <w:r w:rsidR="00646F3B" w:rsidRPr="00C80DE0">
        <w:rPr>
          <w:rFonts w:ascii="Amiri" w:hAnsi="Amiri" w:cs="Amiri"/>
          <w:sz w:val="36"/>
          <w:szCs w:val="36"/>
        </w:rPr>
        <w:t xml:space="preserve"> </w:t>
      </w:r>
      <w:r w:rsidR="00646F3B" w:rsidRPr="00C80DE0">
        <w:rPr>
          <w:rFonts w:ascii="Amiri" w:hAnsi="Amiri" w:cs="Amiri"/>
          <w:sz w:val="36"/>
          <w:szCs w:val="36"/>
          <w:rtl/>
        </w:rPr>
        <w:t>الْمَحِيضِ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أَذًى</w:t>
      </w:r>
      <w:r w:rsidR="00646F3B" w:rsidRPr="00C80DE0">
        <w:rPr>
          <w:rFonts w:ascii="Amiri" w:hAnsi="Amiri" w:cs="Amiri"/>
          <w:sz w:val="36"/>
          <w:szCs w:val="36"/>
        </w:rPr>
        <w:t xml:space="preserve"> </w:t>
      </w:r>
      <w:r w:rsidR="00646F3B" w:rsidRPr="00C80DE0">
        <w:rPr>
          <w:rFonts w:ascii="Amiri" w:hAnsi="Amiri" w:cs="Amiri"/>
          <w:sz w:val="36"/>
          <w:szCs w:val="36"/>
          <w:rtl/>
        </w:rPr>
        <w:t>فَاعْتَزِلُوا</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الْمَحِيضِ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تَقْرَبُوهُنَّ</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يَطْهُرْنَ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تَطَهَّرْنَ</w:t>
      </w:r>
      <w:r w:rsidR="00646F3B" w:rsidRPr="00C80DE0">
        <w:rPr>
          <w:rFonts w:ascii="Amiri" w:hAnsi="Amiri" w:cs="Amiri"/>
          <w:sz w:val="36"/>
          <w:szCs w:val="36"/>
        </w:rPr>
        <w:t xml:space="preserve"> </w:t>
      </w:r>
      <w:r w:rsidR="00646F3B" w:rsidRPr="00C80DE0">
        <w:rPr>
          <w:rFonts w:ascii="Amiri" w:hAnsi="Amiri" w:cs="Amiri"/>
          <w:sz w:val="36"/>
          <w:szCs w:val="36"/>
          <w:rtl/>
        </w:rPr>
        <w:t>فَأْتُوهُنَّ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حَيْثُ</w:t>
      </w:r>
      <w:r w:rsidR="00646F3B" w:rsidRPr="00C80DE0">
        <w:rPr>
          <w:rFonts w:ascii="Amiri" w:hAnsi="Amiri" w:cs="Amiri"/>
          <w:sz w:val="36"/>
          <w:szCs w:val="36"/>
        </w:rPr>
        <w:t xml:space="preserve"> </w:t>
      </w:r>
      <w:r w:rsidR="00646F3B" w:rsidRPr="00C80DE0">
        <w:rPr>
          <w:rFonts w:ascii="Amiri" w:hAnsi="Amiri" w:cs="Amiri"/>
          <w:sz w:val="36"/>
          <w:szCs w:val="36"/>
          <w:rtl/>
        </w:rPr>
        <w:t>أَمَرَكُمُ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التَّوَّابِينَ</w:t>
      </w:r>
      <w:r w:rsidR="00646F3B" w:rsidRPr="00C80DE0">
        <w:rPr>
          <w:rFonts w:ascii="Amiri" w:hAnsi="Amiri" w:cs="Amiri"/>
          <w:sz w:val="36"/>
          <w:szCs w:val="36"/>
        </w:rPr>
        <w:t xml:space="preserve"> </w:t>
      </w:r>
      <w:r w:rsidR="00646F3B" w:rsidRPr="00C80DE0">
        <w:rPr>
          <w:rFonts w:ascii="Amiri" w:hAnsi="Amiri" w:cs="Amiri"/>
          <w:sz w:val="36"/>
          <w:szCs w:val="36"/>
          <w:rtl/>
        </w:rPr>
        <w:t>وَيُحِبُّ</w:t>
      </w:r>
      <w:r w:rsidR="00646F3B" w:rsidRPr="00C80DE0">
        <w:rPr>
          <w:rFonts w:ascii="Amiri" w:hAnsi="Amiri" w:cs="Amiri"/>
          <w:sz w:val="36"/>
          <w:szCs w:val="36"/>
        </w:rPr>
        <w:t xml:space="preserve"> </w:t>
      </w:r>
      <w:r w:rsidR="00646F3B" w:rsidRPr="00C80DE0">
        <w:rPr>
          <w:rFonts w:ascii="Amiri" w:hAnsi="Amiri" w:cs="Amiri"/>
          <w:sz w:val="36"/>
          <w:szCs w:val="36"/>
          <w:rtl/>
        </w:rPr>
        <w:t>الْمُتَطَهِّرِينَ۔</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٤</w:t>
      </w:r>
      <w:r w:rsidR="00B818DE">
        <w:rPr>
          <w:rFonts w:ascii="Amiri" w:hAnsi="Amiri" w:cs="Amiri" w:hint="cs"/>
          <w:sz w:val="36"/>
          <w:szCs w:val="36"/>
          <w:rtl/>
        </w:rPr>
        <w:t>)</w:t>
      </w:r>
    </w:p>
    <w:p w:rsidR="0021634A"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﴿تطھرن﴾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﴿تطھرن﴾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﴿تطھرن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21634A">
        <w:rPr>
          <w:rFonts w:ascii="Amiri" w:hAnsi="Amiri" w:cs="Amiri" w:hint="cs"/>
          <w:sz w:val="36"/>
          <w:szCs w:val="36"/>
          <w:rtl/>
        </w:rPr>
        <w:t>ت</w:t>
      </w:r>
      <w:r w:rsidRPr="00C80DE0">
        <w:rPr>
          <w:rFonts w:ascii="Amiri" w:hAnsi="Amiri" w:cs="Amiri"/>
          <w:sz w:val="36"/>
          <w:szCs w:val="36"/>
          <w:rtl/>
        </w:rPr>
        <w:t>طھر﴾</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٥</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21634A" w:rsidRDefault="0021634A" w:rsidP="0089417B">
      <w:pPr>
        <w:bidi/>
        <w:jc w:val="both"/>
        <w:rPr>
          <w:rFonts w:ascii="Amiri" w:hAnsi="Amiri" w:cs="Amiri"/>
          <w:sz w:val="36"/>
          <w:szCs w:val="36"/>
          <w:rtl/>
        </w:rPr>
      </w:pPr>
    </w:p>
    <w:p w:rsidR="001D2221" w:rsidRPr="00C80DE0" w:rsidRDefault="0021634A" w:rsidP="0089417B">
      <w:pPr>
        <w:bidi/>
        <w:jc w:val="both"/>
        <w:rPr>
          <w:rFonts w:ascii="Amiri" w:hAnsi="Amiri" w:cs="Amiri"/>
          <w:sz w:val="36"/>
          <w:szCs w:val="36"/>
        </w:rPr>
      </w:pPr>
      <w:r>
        <w:rPr>
          <w:rFonts w:ascii="Amiri" w:hAnsi="Amiri" w:cs="Amiri" w:hint="cs"/>
          <w:sz w:val="36"/>
          <w:szCs w:val="36"/>
          <w:rtl/>
        </w:rPr>
        <w:lastRenderedPageBreak/>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Pr>
          <w:rFonts w:ascii="Amiri" w:hAnsi="Amiri" w:cs="Amiri"/>
          <w:sz w:val="36"/>
          <w:szCs w:val="36"/>
          <w:rtl/>
        </w:rPr>
        <w:t>﴿</w:t>
      </w:r>
      <w:r>
        <w:rPr>
          <w:rFonts w:ascii="Amiri" w:hAnsi="Amiri" w:cs="Amiri" w:hint="cs"/>
          <w:sz w:val="36"/>
          <w:szCs w:val="36"/>
          <w:rtl/>
        </w:rPr>
        <w:t>ی</w:t>
      </w:r>
      <w:r w:rsidRPr="00C80DE0">
        <w:rPr>
          <w:rFonts w:ascii="Amiri" w:hAnsi="Amiri" w:cs="Amiri"/>
          <w:sz w:val="36"/>
          <w:szCs w:val="36"/>
          <w:rtl/>
        </w:rPr>
        <w:t>طھرن﴾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ی</w:t>
      </w:r>
      <w:r w:rsidRPr="00C80DE0">
        <w:rPr>
          <w:rFonts w:ascii="Amiri" w:hAnsi="Amiri" w:cs="Amiri"/>
          <w:sz w:val="36"/>
          <w:szCs w:val="36"/>
          <w:rtl/>
        </w:rPr>
        <w:t>طھرن﴾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ی</w:t>
      </w:r>
      <w:r w:rsidRPr="00C80DE0">
        <w:rPr>
          <w:rFonts w:ascii="Amiri" w:hAnsi="Amiri" w:cs="Amiri"/>
          <w:sz w:val="36"/>
          <w:szCs w:val="36"/>
          <w:rtl/>
        </w:rPr>
        <w:t>طھرن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المتطھرین﴾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AA3847">
        <w:rPr>
          <w:rFonts w:ascii="Amiri" w:hAnsi="Amiri" w:cs="Amiri" w:hint="cs"/>
          <w:sz w:val="36"/>
          <w:szCs w:val="36"/>
          <w:rtl/>
          <w:lang w:bidi="ur-PK"/>
        </w:rPr>
        <w:t>طھو</w:t>
      </w:r>
      <w:r w:rsidRPr="00C80DE0">
        <w:rPr>
          <w:rFonts w:ascii="Amiri" w:hAnsi="Amiri" w:cs="Amiri"/>
          <w:sz w:val="36"/>
          <w:szCs w:val="36"/>
          <w:rtl/>
        </w:rPr>
        <w:t>ر﴾</w:t>
      </w:r>
      <w:r w:rsidR="006C2FE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w:t>
      </w:r>
      <w:r w:rsidR="00FD1804">
        <w:rPr>
          <w:rFonts w:ascii="Amiri" w:hAnsi="Amiri" w:cs="Amiri" w:hint="cs"/>
          <w:sz w:val="36"/>
          <w:szCs w:val="36"/>
          <w:rtl/>
        </w:rPr>
        <w:t>٦</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00646F3B" w:rsidRPr="00C80DE0">
        <w:rPr>
          <w:rFonts w:ascii="Amiri" w:hAnsi="Amiri" w:cs="Amiri"/>
          <w:sz w:val="36"/>
          <w:szCs w:val="36"/>
        </w:rPr>
        <w:br/>
      </w:r>
    </w:p>
    <w:p w:rsidR="00097343" w:rsidRDefault="004C39C5" w:rsidP="0089417B">
      <w:pPr>
        <w:bidi/>
        <w:jc w:val="both"/>
        <w:rPr>
          <w:rFonts w:ascii="Amiri" w:hAnsi="Amiri" w:cs="Amiri"/>
          <w:sz w:val="36"/>
          <w:szCs w:val="36"/>
        </w:rPr>
      </w:pPr>
      <w:r>
        <w:rPr>
          <w:rFonts w:ascii="Amiri" w:hAnsi="Amiri" w:cs="Amiri" w:hint="cs"/>
          <w:sz w:val="36"/>
          <w:szCs w:val="36"/>
          <w:rtl/>
        </w:rPr>
        <w:t>۱۸</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طَلَّقْتُمُ</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فَبَلَغْنَ</w:t>
      </w:r>
      <w:r w:rsidR="00646F3B" w:rsidRPr="00C80DE0">
        <w:rPr>
          <w:rFonts w:ascii="Amiri" w:hAnsi="Amiri" w:cs="Amiri"/>
          <w:sz w:val="36"/>
          <w:szCs w:val="36"/>
        </w:rPr>
        <w:t xml:space="preserve"> </w:t>
      </w:r>
      <w:r w:rsidR="00646F3B" w:rsidRPr="00C80DE0">
        <w:rPr>
          <w:rFonts w:ascii="Amiri" w:hAnsi="Amiri" w:cs="Amiri"/>
          <w:sz w:val="36"/>
          <w:szCs w:val="36"/>
          <w:rtl/>
        </w:rPr>
        <w:t>أَجَلَهُنَّ</w:t>
      </w:r>
      <w:r w:rsidR="00646F3B" w:rsidRPr="00C80DE0">
        <w:rPr>
          <w:rFonts w:ascii="Amiri" w:hAnsi="Amiri" w:cs="Amiri"/>
          <w:sz w:val="36"/>
          <w:szCs w:val="36"/>
        </w:rPr>
        <w:t xml:space="preserve"> </w:t>
      </w:r>
      <w:r w:rsidR="00646F3B" w:rsidRPr="00C80DE0">
        <w:rPr>
          <w:rFonts w:ascii="Amiri" w:hAnsi="Amiri" w:cs="Amiri"/>
          <w:sz w:val="36"/>
          <w:szCs w:val="36"/>
          <w:rtl/>
        </w:rPr>
        <w:t>فَأَمْسِكُوهُنَّ</w:t>
      </w:r>
      <w:r w:rsidR="00646F3B" w:rsidRPr="00C80DE0">
        <w:rPr>
          <w:rFonts w:ascii="Amiri" w:hAnsi="Amiri" w:cs="Amiri"/>
          <w:sz w:val="36"/>
          <w:szCs w:val="36"/>
        </w:rPr>
        <w:t xml:space="preserve"> </w:t>
      </w:r>
      <w:r w:rsidR="00646F3B" w:rsidRPr="00C80DE0">
        <w:rPr>
          <w:rFonts w:ascii="Amiri" w:hAnsi="Amiri" w:cs="Amiri"/>
          <w:sz w:val="36"/>
          <w:szCs w:val="36"/>
          <w:rtl/>
        </w:rPr>
        <w:t>بِمَعْرُوفٍ</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سَرِّحُوهُنَّ</w:t>
      </w:r>
      <w:r w:rsidR="00646F3B" w:rsidRPr="00C80DE0">
        <w:rPr>
          <w:rFonts w:ascii="Amiri" w:hAnsi="Amiri" w:cs="Amiri"/>
          <w:sz w:val="36"/>
          <w:szCs w:val="36"/>
        </w:rPr>
        <w:t xml:space="preserve"> </w:t>
      </w:r>
      <w:r w:rsidR="00646F3B" w:rsidRPr="00C80DE0">
        <w:rPr>
          <w:rFonts w:ascii="Amiri" w:hAnsi="Amiri" w:cs="Amiri"/>
          <w:sz w:val="36"/>
          <w:szCs w:val="36"/>
          <w:rtl/>
        </w:rPr>
        <w:t>بِمَعْرُوفٍ</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تُمْسِكُوهُنَّ</w:t>
      </w:r>
      <w:r w:rsidR="00646F3B" w:rsidRPr="00C80DE0">
        <w:rPr>
          <w:rFonts w:ascii="Amiri" w:hAnsi="Amiri" w:cs="Amiri"/>
          <w:sz w:val="36"/>
          <w:szCs w:val="36"/>
        </w:rPr>
        <w:t xml:space="preserve"> </w:t>
      </w:r>
      <w:r w:rsidR="00646F3B" w:rsidRPr="00C80DE0">
        <w:rPr>
          <w:rFonts w:ascii="Amiri" w:hAnsi="Amiri" w:cs="Amiri"/>
          <w:sz w:val="36"/>
          <w:szCs w:val="36"/>
          <w:rtl/>
        </w:rPr>
        <w:t>ضِرَارًا</w:t>
      </w:r>
      <w:r w:rsidR="00646F3B" w:rsidRPr="00C80DE0">
        <w:rPr>
          <w:rFonts w:ascii="Amiri" w:hAnsi="Amiri" w:cs="Amiri"/>
          <w:sz w:val="36"/>
          <w:szCs w:val="36"/>
        </w:rPr>
        <w:t xml:space="preserve"> </w:t>
      </w:r>
      <w:r w:rsidR="00646F3B" w:rsidRPr="00C80DE0">
        <w:rPr>
          <w:rFonts w:ascii="Amiri" w:hAnsi="Amiri" w:cs="Amiri"/>
          <w:sz w:val="36"/>
          <w:szCs w:val="36"/>
          <w:rtl/>
        </w:rPr>
        <w:t>لِتَعْتَدُوا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يَفْعَلْ</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فَقَدْ</w:t>
      </w:r>
      <w:r w:rsidR="00646F3B" w:rsidRPr="00C80DE0">
        <w:rPr>
          <w:rFonts w:ascii="Amiri" w:hAnsi="Amiri" w:cs="Amiri"/>
          <w:sz w:val="36"/>
          <w:szCs w:val="36"/>
        </w:rPr>
        <w:t xml:space="preserve"> </w:t>
      </w:r>
      <w:r w:rsidR="00646F3B" w:rsidRPr="00C80DE0">
        <w:rPr>
          <w:rFonts w:ascii="Amiri" w:hAnsi="Amiri" w:cs="Amiri"/>
          <w:sz w:val="36"/>
          <w:szCs w:val="36"/>
          <w:rtl/>
        </w:rPr>
        <w:t>ظَلَمَ</w:t>
      </w:r>
      <w:r w:rsidR="00646F3B" w:rsidRPr="00C80DE0">
        <w:rPr>
          <w:rFonts w:ascii="Amiri" w:hAnsi="Amiri" w:cs="Amiri"/>
          <w:sz w:val="36"/>
          <w:szCs w:val="36"/>
        </w:rPr>
        <w:t xml:space="preserve"> </w:t>
      </w:r>
      <w:r w:rsidR="00646F3B" w:rsidRPr="00C80DE0">
        <w:rPr>
          <w:rFonts w:ascii="Amiri" w:hAnsi="Amiri" w:cs="Amiri"/>
          <w:sz w:val="36"/>
          <w:szCs w:val="36"/>
          <w:rtl/>
        </w:rPr>
        <w:t>نَفْسَهُ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تَتَّخِذُوا</w:t>
      </w:r>
      <w:r w:rsidR="00646F3B" w:rsidRPr="00C80DE0">
        <w:rPr>
          <w:rFonts w:ascii="Amiri" w:hAnsi="Amiri" w:cs="Amiri"/>
          <w:sz w:val="36"/>
          <w:szCs w:val="36"/>
        </w:rPr>
        <w:t xml:space="preserve"> </w:t>
      </w:r>
      <w:r w:rsidR="00646F3B" w:rsidRPr="00C80DE0">
        <w:rPr>
          <w:rFonts w:ascii="Amiri" w:hAnsi="Amiri" w:cs="Amiri"/>
          <w:sz w:val="36"/>
          <w:szCs w:val="36"/>
          <w:rtl/>
        </w:rPr>
        <w:t>آيَاتِ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هُزُوًا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وَاذْكُرُوا</w:t>
      </w:r>
      <w:r w:rsidR="00646F3B" w:rsidRPr="00C80DE0">
        <w:rPr>
          <w:rFonts w:ascii="Amiri" w:hAnsi="Amiri" w:cs="Amiri"/>
          <w:sz w:val="36"/>
          <w:szCs w:val="36"/>
        </w:rPr>
        <w:t xml:space="preserve"> </w:t>
      </w:r>
      <w:r w:rsidR="00646F3B" w:rsidRPr="00C80DE0">
        <w:rPr>
          <w:rFonts w:ascii="Amiri" w:hAnsi="Amiri" w:cs="Amiri"/>
          <w:sz w:val="36"/>
          <w:szCs w:val="36"/>
          <w:rtl/>
        </w:rPr>
        <w:t>نِعْمَتَ</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يَعِظُكُمْ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بِكُلِّ</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۹۷</w:t>
      </w:r>
      <w:r w:rsidR="00B818DE">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6C2FE7">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۹۸</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۱۹</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طَلَّقْتُمُوهُنَّ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تَمَسُّوهُنَّ</w:t>
      </w:r>
      <w:r w:rsidR="00646F3B" w:rsidRPr="00C80DE0">
        <w:rPr>
          <w:rFonts w:ascii="Amiri" w:hAnsi="Amiri" w:cs="Amiri"/>
          <w:sz w:val="36"/>
          <w:szCs w:val="36"/>
        </w:rPr>
        <w:t xml:space="preserve"> </w:t>
      </w:r>
      <w:r w:rsidR="00646F3B" w:rsidRPr="00C80DE0">
        <w:rPr>
          <w:rFonts w:ascii="Amiri" w:hAnsi="Amiri" w:cs="Amiri"/>
          <w:sz w:val="36"/>
          <w:szCs w:val="36"/>
          <w:rtl/>
        </w:rPr>
        <w:t>وَقَدْ</w:t>
      </w:r>
      <w:r w:rsidR="00646F3B" w:rsidRPr="00C80DE0">
        <w:rPr>
          <w:rFonts w:ascii="Amiri" w:hAnsi="Amiri" w:cs="Amiri"/>
          <w:sz w:val="36"/>
          <w:szCs w:val="36"/>
        </w:rPr>
        <w:t xml:space="preserve"> </w:t>
      </w:r>
      <w:r w:rsidR="00646F3B" w:rsidRPr="00C80DE0">
        <w:rPr>
          <w:rFonts w:ascii="Amiri" w:hAnsi="Amiri" w:cs="Amiri"/>
          <w:sz w:val="36"/>
          <w:szCs w:val="36"/>
          <w:rtl/>
        </w:rPr>
        <w:t>فَرَضْتُمْ</w:t>
      </w:r>
      <w:r w:rsidR="00646F3B" w:rsidRPr="00C80DE0">
        <w:rPr>
          <w:rFonts w:ascii="Amiri" w:hAnsi="Amiri" w:cs="Amiri"/>
          <w:sz w:val="36"/>
          <w:szCs w:val="36"/>
        </w:rPr>
        <w:t xml:space="preserve"> </w:t>
      </w:r>
      <w:r w:rsidR="00646F3B" w:rsidRPr="00C80DE0">
        <w:rPr>
          <w:rFonts w:ascii="Amiri" w:hAnsi="Amiri" w:cs="Amiri"/>
          <w:sz w:val="36"/>
          <w:szCs w:val="36"/>
          <w:rtl/>
        </w:rPr>
        <w:t>لَهُنَّ</w:t>
      </w:r>
      <w:r w:rsidR="00646F3B" w:rsidRPr="00C80DE0">
        <w:rPr>
          <w:rFonts w:ascii="Amiri" w:hAnsi="Amiri" w:cs="Amiri"/>
          <w:sz w:val="36"/>
          <w:szCs w:val="36"/>
        </w:rPr>
        <w:t xml:space="preserve"> </w:t>
      </w:r>
      <w:r w:rsidR="00646F3B" w:rsidRPr="00C80DE0">
        <w:rPr>
          <w:rFonts w:ascii="Amiri" w:hAnsi="Amiri" w:cs="Amiri"/>
          <w:sz w:val="36"/>
          <w:szCs w:val="36"/>
          <w:rtl/>
        </w:rPr>
        <w:t>فَرِيضَةً</w:t>
      </w:r>
      <w:r w:rsidR="00646F3B" w:rsidRPr="00C80DE0">
        <w:rPr>
          <w:rFonts w:ascii="Amiri" w:hAnsi="Amiri" w:cs="Amiri"/>
          <w:sz w:val="36"/>
          <w:szCs w:val="36"/>
        </w:rPr>
        <w:t xml:space="preserve"> </w:t>
      </w:r>
      <w:r w:rsidR="00646F3B" w:rsidRPr="00C80DE0">
        <w:rPr>
          <w:rFonts w:ascii="Amiri" w:hAnsi="Amiri" w:cs="Amiri"/>
          <w:sz w:val="36"/>
          <w:szCs w:val="36"/>
          <w:rtl/>
        </w:rPr>
        <w:t>فَنِصْفُ</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فَرَضْتُمْ</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يَعْفُونَ</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يَعْفُوَ</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بِيَدِهِ</w:t>
      </w:r>
      <w:r w:rsidR="00646F3B" w:rsidRPr="00C80DE0">
        <w:rPr>
          <w:rFonts w:ascii="Amiri" w:hAnsi="Amiri" w:cs="Amiri"/>
          <w:sz w:val="36"/>
          <w:szCs w:val="36"/>
        </w:rPr>
        <w:t xml:space="preserve"> </w:t>
      </w:r>
      <w:r w:rsidR="00646F3B" w:rsidRPr="00C80DE0">
        <w:rPr>
          <w:rFonts w:ascii="Amiri" w:hAnsi="Amiri" w:cs="Amiri"/>
          <w:sz w:val="36"/>
          <w:szCs w:val="36"/>
          <w:rtl/>
        </w:rPr>
        <w:t>عُقْدَةُ</w:t>
      </w:r>
      <w:r w:rsidR="00646F3B" w:rsidRPr="00C80DE0">
        <w:rPr>
          <w:rFonts w:ascii="Amiri" w:hAnsi="Amiri" w:cs="Amiri"/>
          <w:sz w:val="36"/>
          <w:szCs w:val="36"/>
        </w:rPr>
        <w:t xml:space="preserve"> </w:t>
      </w:r>
      <w:r w:rsidR="00646F3B" w:rsidRPr="00C80DE0">
        <w:rPr>
          <w:rFonts w:ascii="Amiri" w:hAnsi="Amiri" w:cs="Amiri"/>
          <w:sz w:val="36"/>
          <w:szCs w:val="36"/>
          <w:rtl/>
        </w:rPr>
        <w:t>النِّكَاحِ</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تَعْفُوا</w:t>
      </w:r>
      <w:r w:rsidR="00646F3B" w:rsidRPr="00C80DE0">
        <w:rPr>
          <w:rFonts w:ascii="Amiri" w:hAnsi="Amiri" w:cs="Amiri"/>
          <w:sz w:val="36"/>
          <w:szCs w:val="36"/>
        </w:rPr>
        <w:t xml:space="preserve"> </w:t>
      </w:r>
      <w:r w:rsidR="00646F3B" w:rsidRPr="00C80DE0">
        <w:rPr>
          <w:rFonts w:ascii="Amiri" w:hAnsi="Amiri" w:cs="Amiri"/>
          <w:sz w:val="36"/>
          <w:szCs w:val="36"/>
          <w:rtl/>
        </w:rPr>
        <w:t>أَقْرَبُ</w:t>
      </w:r>
      <w:r w:rsidR="00646F3B" w:rsidRPr="00C80DE0">
        <w:rPr>
          <w:rFonts w:ascii="Amiri" w:hAnsi="Amiri" w:cs="Amiri"/>
          <w:sz w:val="36"/>
          <w:szCs w:val="36"/>
        </w:rPr>
        <w:t xml:space="preserve"> </w:t>
      </w:r>
      <w:r w:rsidR="00646F3B" w:rsidRPr="00C80DE0">
        <w:rPr>
          <w:rFonts w:ascii="Amiri" w:hAnsi="Amiri" w:cs="Amiri"/>
          <w:sz w:val="36"/>
          <w:szCs w:val="36"/>
          <w:rtl/>
        </w:rPr>
        <w:t>لِلتَّقْوَىٰ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تَنْسَوُا</w:t>
      </w:r>
      <w:r w:rsidR="00646F3B" w:rsidRPr="00C80DE0">
        <w:rPr>
          <w:rFonts w:ascii="Amiri" w:hAnsi="Amiri" w:cs="Amiri"/>
          <w:sz w:val="36"/>
          <w:szCs w:val="36"/>
        </w:rPr>
        <w:t xml:space="preserve"> </w:t>
      </w:r>
      <w:r w:rsidR="00646F3B" w:rsidRPr="00C80DE0">
        <w:rPr>
          <w:rFonts w:ascii="Amiri" w:hAnsi="Amiri" w:cs="Amiri"/>
          <w:sz w:val="36"/>
          <w:szCs w:val="36"/>
          <w:rtl/>
        </w:rPr>
        <w:t>الْفَضْلَ</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تَعْمَلُونَ</w:t>
      </w:r>
      <w:r w:rsidR="00646F3B" w:rsidRPr="00C80DE0">
        <w:rPr>
          <w:rFonts w:ascii="Amiri" w:hAnsi="Amiri" w:cs="Amiri"/>
          <w:sz w:val="36"/>
          <w:szCs w:val="36"/>
        </w:rPr>
        <w:t xml:space="preserve"> </w:t>
      </w:r>
      <w:r w:rsidR="00646F3B" w:rsidRPr="00C80DE0">
        <w:rPr>
          <w:rFonts w:ascii="Amiri" w:hAnsi="Amiri" w:cs="Amiri"/>
          <w:sz w:val="36"/>
          <w:szCs w:val="36"/>
          <w:rtl/>
        </w:rPr>
        <w:t>بَصِيرٌ۔</w:t>
      </w:r>
      <w:r w:rsidR="00B818DE">
        <w:rPr>
          <w:rFonts w:ascii="Amiri" w:hAnsi="Amiri" w:cs="Amiri" w:hint="cs"/>
          <w:sz w:val="36"/>
          <w:szCs w:val="36"/>
          <w:rtl/>
        </w:rPr>
        <w:t>(</w:t>
      </w:r>
      <w:r w:rsidR="00FD1804">
        <w:rPr>
          <w:rFonts w:ascii="Amiri" w:hAnsi="Amiri" w:cs="Amiri" w:hint="cs"/>
          <w:sz w:val="36"/>
          <w:szCs w:val="36"/>
          <w:rtl/>
        </w:rPr>
        <w:t>١</w:t>
      </w:r>
      <w:r w:rsidR="00FD1804">
        <w:rPr>
          <w:rFonts w:ascii="Amiri" w:hAnsi="Amiri" w:cs="Amiri" w:hint="cs"/>
          <w:sz w:val="36"/>
          <w:szCs w:val="36"/>
          <w:rtl/>
          <w:lang w:bidi="fa-IR"/>
        </w:rPr>
        <w:t>۹۹</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﴿فرضتم﴾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﴿فرضتم﴾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﴿فرضتم﴾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﴿فرضتم﴾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۲۰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خِفْتُمْ</w:t>
      </w:r>
      <w:r w:rsidR="00646F3B" w:rsidRPr="00C80DE0">
        <w:rPr>
          <w:rFonts w:ascii="Amiri" w:hAnsi="Amiri" w:cs="Amiri"/>
          <w:sz w:val="36"/>
          <w:szCs w:val="36"/>
        </w:rPr>
        <w:t xml:space="preserve"> </w:t>
      </w:r>
      <w:r w:rsidR="00646F3B" w:rsidRPr="00C80DE0">
        <w:rPr>
          <w:rFonts w:ascii="Amiri" w:hAnsi="Amiri" w:cs="Amiri"/>
          <w:sz w:val="36"/>
          <w:szCs w:val="36"/>
          <w:rtl/>
        </w:rPr>
        <w:t>فَرِجَالًا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رُكْبَانًا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أَمِنْتُمْ</w:t>
      </w:r>
      <w:r w:rsidR="00646F3B" w:rsidRPr="00C80DE0">
        <w:rPr>
          <w:rFonts w:ascii="Amiri" w:hAnsi="Amiri" w:cs="Amiri"/>
          <w:sz w:val="36"/>
          <w:szCs w:val="36"/>
        </w:rPr>
        <w:t xml:space="preserve"> </w:t>
      </w:r>
      <w:r w:rsidR="00646F3B" w:rsidRPr="00C80DE0">
        <w:rPr>
          <w:rFonts w:ascii="Amiri" w:hAnsi="Amiri" w:cs="Amiri"/>
          <w:sz w:val="36"/>
          <w:szCs w:val="36"/>
          <w:rtl/>
        </w:rPr>
        <w:t>فَاذْكُرُوا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عَلَّمَكُمْ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646F3B" w:rsidRPr="00C80DE0">
        <w:rPr>
          <w:rFonts w:ascii="Amiri" w:hAnsi="Amiri" w:cs="Amiri"/>
          <w:sz w:val="36"/>
          <w:szCs w:val="36"/>
        </w:rPr>
        <w:tab/>
      </w:r>
      <w:r w:rsidR="00B818DE">
        <w:rPr>
          <w:rFonts w:ascii="Amiri" w:hAnsi="Amiri" w:cs="Amiri" w:hint="cs"/>
          <w:sz w:val="36"/>
          <w:szCs w:val="36"/>
          <w:rtl/>
        </w:rPr>
        <w:t>(</w:t>
      </w:r>
      <w:r w:rsidR="00FD1804">
        <w:rPr>
          <w:rFonts w:ascii="Amiri" w:hAnsi="Amiri" w:cs="Amiri" w:hint="cs"/>
          <w:sz w:val="36"/>
          <w:szCs w:val="36"/>
          <w:rtl/>
        </w:rPr>
        <w:t>٢٠٠</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6C2FE7">
        <w:rPr>
          <w:rFonts w:ascii="Amiri" w:hAnsi="Amiri" w:cs="Amiri" w:hint="cs"/>
          <w:sz w:val="36"/>
          <w:szCs w:val="36"/>
          <w:rtl/>
        </w:rPr>
        <w:t>(</w:t>
      </w:r>
      <w:r w:rsidR="00FD1804">
        <w:rPr>
          <w:rFonts w:ascii="Amiri" w:hAnsi="Amiri" w:cs="Amiri" w:hint="cs"/>
          <w:sz w:val="36"/>
          <w:szCs w:val="36"/>
          <w:rtl/>
        </w:rPr>
        <w:t>٢٠١</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۲۱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أَلَمْ</w:t>
      </w:r>
      <w:r w:rsidR="00646F3B" w:rsidRPr="00C80DE0">
        <w:rPr>
          <w:rFonts w:ascii="Amiri" w:hAnsi="Amiri" w:cs="Amiri"/>
          <w:sz w:val="36"/>
          <w:szCs w:val="36"/>
        </w:rPr>
        <w:t xml:space="preserve"> </w:t>
      </w:r>
      <w:r w:rsidR="00646F3B" w:rsidRPr="00C80DE0">
        <w:rPr>
          <w:rFonts w:ascii="Amiri" w:hAnsi="Amiri" w:cs="Amiri"/>
          <w:sz w:val="36"/>
          <w:szCs w:val="36"/>
          <w:rtl/>
        </w:rPr>
        <w:t>تَرَ</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خَرَجُوا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دِيَارِهِمْ</w:t>
      </w:r>
      <w:r w:rsidR="00646F3B" w:rsidRPr="00C80DE0">
        <w:rPr>
          <w:rFonts w:ascii="Amiri" w:hAnsi="Amiri" w:cs="Amiri"/>
          <w:sz w:val="36"/>
          <w:szCs w:val="36"/>
        </w:rPr>
        <w:t xml:space="preserve"> </w:t>
      </w:r>
      <w:r w:rsidR="00646F3B" w:rsidRPr="00C80DE0">
        <w:rPr>
          <w:rFonts w:ascii="Amiri" w:hAnsi="Amiri" w:cs="Amiri"/>
          <w:sz w:val="36"/>
          <w:szCs w:val="36"/>
          <w:rtl/>
        </w:rPr>
        <w:t>وَهُمْ</w:t>
      </w:r>
      <w:r w:rsidR="00646F3B" w:rsidRPr="00C80DE0">
        <w:rPr>
          <w:rFonts w:ascii="Amiri" w:hAnsi="Amiri" w:cs="Amiri"/>
          <w:sz w:val="36"/>
          <w:szCs w:val="36"/>
        </w:rPr>
        <w:t xml:space="preserve"> </w:t>
      </w:r>
      <w:r w:rsidR="00646F3B" w:rsidRPr="00C80DE0">
        <w:rPr>
          <w:rFonts w:ascii="Amiri" w:hAnsi="Amiri" w:cs="Amiri"/>
          <w:sz w:val="36"/>
          <w:szCs w:val="36"/>
          <w:rtl/>
        </w:rPr>
        <w:t>أُلُوفٌ</w:t>
      </w:r>
      <w:r w:rsidR="00646F3B" w:rsidRPr="00C80DE0">
        <w:rPr>
          <w:rFonts w:ascii="Amiri" w:hAnsi="Amiri" w:cs="Amiri"/>
          <w:sz w:val="36"/>
          <w:szCs w:val="36"/>
        </w:rPr>
        <w:t xml:space="preserve"> </w:t>
      </w:r>
      <w:r w:rsidR="00646F3B" w:rsidRPr="00C80DE0">
        <w:rPr>
          <w:rFonts w:ascii="Amiri" w:hAnsi="Amiri" w:cs="Amiri"/>
          <w:sz w:val="36"/>
          <w:szCs w:val="36"/>
          <w:rtl/>
        </w:rPr>
        <w:t>حَذَرَ</w:t>
      </w:r>
      <w:r w:rsidR="00646F3B" w:rsidRPr="00C80DE0">
        <w:rPr>
          <w:rFonts w:ascii="Amiri" w:hAnsi="Amiri" w:cs="Amiri"/>
          <w:sz w:val="36"/>
          <w:szCs w:val="36"/>
        </w:rPr>
        <w:t xml:space="preserve"> </w:t>
      </w:r>
      <w:r w:rsidR="00646F3B" w:rsidRPr="00C80DE0">
        <w:rPr>
          <w:rFonts w:ascii="Amiri" w:hAnsi="Amiri" w:cs="Amiri"/>
          <w:sz w:val="36"/>
          <w:szCs w:val="36"/>
          <w:rtl/>
        </w:rPr>
        <w:t>الْمَوْتِ</w:t>
      </w:r>
      <w:r w:rsidR="00646F3B" w:rsidRPr="00C80DE0">
        <w:rPr>
          <w:rFonts w:ascii="Amiri" w:hAnsi="Amiri" w:cs="Amiri"/>
          <w:sz w:val="36"/>
          <w:szCs w:val="36"/>
        </w:rPr>
        <w:t xml:space="preserve"> </w:t>
      </w:r>
      <w:r w:rsidR="00646F3B" w:rsidRPr="00C80DE0">
        <w:rPr>
          <w:rFonts w:ascii="Amiri" w:hAnsi="Amiri" w:cs="Amiri"/>
          <w:sz w:val="36"/>
          <w:szCs w:val="36"/>
          <w:rtl/>
        </w:rPr>
        <w:t>فَقَالَ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مُوتُوا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أَحْيَاهُمْ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لَذُو</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وَلَٰكِنَّ</w:t>
      </w:r>
      <w:r w:rsidR="00646F3B" w:rsidRPr="00C80DE0">
        <w:rPr>
          <w:rFonts w:ascii="Amiri" w:hAnsi="Amiri" w:cs="Amiri"/>
          <w:sz w:val="36"/>
          <w:szCs w:val="36"/>
        </w:rPr>
        <w:t xml:space="preserve"> </w:t>
      </w:r>
      <w:r w:rsidR="00646F3B" w:rsidRPr="00C80DE0">
        <w:rPr>
          <w:rFonts w:ascii="Amiri" w:hAnsi="Amiri" w:cs="Amiri"/>
          <w:sz w:val="36"/>
          <w:szCs w:val="36"/>
          <w:rtl/>
        </w:rPr>
        <w:t>أَكْثَرَ</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يَشْكُرُونَ۔</w:t>
      </w:r>
      <w:r w:rsidR="00B818DE">
        <w:rPr>
          <w:rFonts w:ascii="Amiri" w:hAnsi="Amiri" w:cs="Amiri" w:hint="cs"/>
          <w:sz w:val="36"/>
          <w:szCs w:val="36"/>
          <w:rtl/>
        </w:rPr>
        <w:t>(</w:t>
      </w:r>
      <w:r w:rsidR="00FD1804">
        <w:rPr>
          <w:rFonts w:ascii="Amiri" w:hAnsi="Amiri" w:cs="Amiri" w:hint="cs"/>
          <w:sz w:val="36"/>
          <w:szCs w:val="36"/>
          <w:rtl/>
        </w:rPr>
        <w:t>٢٠٢</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﴿موتوا﴾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﴿الموت﴾</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﴿الموت﴾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﴿موتوا﴾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﴿الموت</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موتوا﴾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﴿موت﴾</w:t>
      </w:r>
      <w:r w:rsidR="00B818DE">
        <w:rPr>
          <w:rFonts w:ascii="Amiri" w:hAnsi="Amiri" w:cs="Amiri" w:hint="cs"/>
          <w:sz w:val="36"/>
          <w:szCs w:val="36"/>
          <w:rtl/>
        </w:rPr>
        <w:t>(</w:t>
      </w:r>
      <w:r w:rsidR="00FD1804">
        <w:rPr>
          <w:rFonts w:ascii="Amiri" w:hAnsi="Amiri" w:cs="Amiri" w:hint="cs"/>
          <w:sz w:val="36"/>
          <w:szCs w:val="36"/>
          <w:rtl/>
        </w:rPr>
        <w:t>٢٠</w:t>
      </w:r>
      <w:r w:rsidR="00FD1804">
        <w:rPr>
          <w:rFonts w:ascii="Amiri" w:hAnsi="Amiri" w:cs="Amiri" w:hint="cs"/>
          <w:sz w:val="36"/>
          <w:szCs w:val="36"/>
          <w:rtl/>
          <w:lang w:bidi="fa-IR"/>
        </w:rPr>
        <w:t>۳</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۲۲</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وَاعْلَمُوا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B818DE">
        <w:rPr>
          <w:rFonts w:ascii="Amiri" w:hAnsi="Amiri" w:cs="Amiri" w:hint="cs"/>
          <w:sz w:val="36"/>
          <w:szCs w:val="36"/>
          <w:rtl/>
        </w:rPr>
        <w:t>(</w:t>
      </w:r>
      <w:r w:rsidR="00FD1804">
        <w:rPr>
          <w:rFonts w:ascii="Amiri" w:hAnsi="Amiri" w:cs="Amiri" w:hint="cs"/>
          <w:sz w:val="36"/>
          <w:szCs w:val="36"/>
          <w:rtl/>
        </w:rPr>
        <w:t>٢٠٤</w:t>
      </w:r>
      <w:r w:rsidR="00B818DE">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﴿اعلموا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علیم﴾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6C2FE7">
        <w:rPr>
          <w:rFonts w:ascii="Amiri" w:hAnsi="Amiri" w:cs="Amiri" w:hint="cs"/>
          <w:sz w:val="36"/>
          <w:szCs w:val="36"/>
          <w:rtl/>
        </w:rPr>
        <w:t>(</w:t>
      </w:r>
      <w:r w:rsidR="00FD1804">
        <w:rPr>
          <w:rFonts w:ascii="Amiri" w:hAnsi="Amiri" w:cs="Amiri" w:hint="cs"/>
          <w:sz w:val="36"/>
          <w:szCs w:val="36"/>
          <w:rtl/>
        </w:rPr>
        <w:t>٢٠٥</w:t>
      </w:r>
      <w:r w:rsidR="006C2FE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4C39C5" w:rsidP="0089417B">
      <w:pPr>
        <w:bidi/>
        <w:jc w:val="both"/>
        <w:rPr>
          <w:rFonts w:ascii="Amiri" w:hAnsi="Amiri" w:cs="Amiri"/>
          <w:sz w:val="36"/>
          <w:szCs w:val="36"/>
        </w:rPr>
      </w:pPr>
      <w:r>
        <w:rPr>
          <w:rFonts w:ascii="Amiri" w:hAnsi="Amiri" w:cs="Amiri" w:hint="cs"/>
          <w:sz w:val="36"/>
          <w:szCs w:val="36"/>
          <w:rtl/>
        </w:rPr>
        <w:t>۲۳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وَقَالَ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نَبِيُّهُمْ</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بَعَثَ</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طَالُوتَ</w:t>
      </w:r>
      <w:r w:rsidR="00646F3B" w:rsidRPr="00C80DE0">
        <w:rPr>
          <w:rFonts w:ascii="Amiri" w:hAnsi="Amiri" w:cs="Amiri"/>
          <w:sz w:val="36"/>
          <w:szCs w:val="36"/>
        </w:rPr>
        <w:t xml:space="preserve"> </w:t>
      </w:r>
      <w:r w:rsidR="00646F3B" w:rsidRPr="00C80DE0">
        <w:rPr>
          <w:rFonts w:ascii="Amiri" w:hAnsi="Amiri" w:cs="Amiri"/>
          <w:sz w:val="36"/>
          <w:szCs w:val="36"/>
          <w:rtl/>
        </w:rPr>
        <w:t>مَلِكًا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قَالُوا</w:t>
      </w:r>
      <w:r w:rsidR="00646F3B" w:rsidRPr="00C80DE0">
        <w:rPr>
          <w:rFonts w:ascii="Amiri" w:hAnsi="Amiri" w:cs="Amiri"/>
          <w:sz w:val="36"/>
          <w:szCs w:val="36"/>
        </w:rPr>
        <w:t xml:space="preserve"> </w:t>
      </w:r>
      <w:r w:rsidR="00646F3B" w:rsidRPr="00C80DE0">
        <w:rPr>
          <w:rFonts w:ascii="Amiri" w:hAnsi="Amiri" w:cs="Amiri"/>
          <w:sz w:val="36"/>
          <w:szCs w:val="36"/>
          <w:rtl/>
        </w:rPr>
        <w:t>أَنَّىٰ</w:t>
      </w:r>
      <w:r w:rsidR="00646F3B" w:rsidRPr="00C80DE0">
        <w:rPr>
          <w:rFonts w:ascii="Amiri" w:hAnsi="Amiri" w:cs="Amiri"/>
          <w:sz w:val="36"/>
          <w:szCs w:val="36"/>
        </w:rPr>
        <w:t xml:space="preserve"> </w:t>
      </w:r>
      <w:r w:rsidR="00646F3B" w:rsidRPr="00C80DE0">
        <w:rPr>
          <w:rFonts w:ascii="Amiri" w:hAnsi="Amiri" w:cs="Amiri"/>
          <w:sz w:val="36"/>
          <w:szCs w:val="36"/>
          <w:rtl/>
        </w:rPr>
        <w:t>يَكُونُ</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الْمُلْكُ</w:t>
      </w:r>
      <w:r w:rsidR="00646F3B" w:rsidRPr="00C80DE0">
        <w:rPr>
          <w:rFonts w:ascii="Amiri" w:hAnsi="Amiri" w:cs="Amiri"/>
          <w:sz w:val="36"/>
          <w:szCs w:val="36"/>
        </w:rPr>
        <w:t xml:space="preserve"> </w:t>
      </w:r>
      <w:r w:rsidR="00646F3B" w:rsidRPr="00C80DE0">
        <w:rPr>
          <w:rFonts w:ascii="Amiri" w:hAnsi="Amiri" w:cs="Amiri"/>
          <w:sz w:val="36"/>
          <w:szCs w:val="36"/>
          <w:rtl/>
        </w:rPr>
        <w:t>عَلَيْنَا</w:t>
      </w:r>
      <w:r w:rsidR="00646F3B" w:rsidRPr="00C80DE0">
        <w:rPr>
          <w:rFonts w:ascii="Amiri" w:hAnsi="Amiri" w:cs="Amiri"/>
          <w:sz w:val="36"/>
          <w:szCs w:val="36"/>
        </w:rPr>
        <w:t xml:space="preserve"> </w:t>
      </w:r>
      <w:r w:rsidR="00646F3B" w:rsidRPr="00C80DE0">
        <w:rPr>
          <w:rFonts w:ascii="Amiri" w:hAnsi="Amiri" w:cs="Amiri"/>
          <w:sz w:val="36"/>
          <w:szCs w:val="36"/>
          <w:rtl/>
        </w:rPr>
        <w:t>وَنَحْنُ</w:t>
      </w:r>
      <w:r w:rsidR="00646F3B" w:rsidRPr="00C80DE0">
        <w:rPr>
          <w:rFonts w:ascii="Amiri" w:hAnsi="Amiri" w:cs="Amiri"/>
          <w:sz w:val="36"/>
          <w:szCs w:val="36"/>
        </w:rPr>
        <w:t xml:space="preserve"> </w:t>
      </w:r>
      <w:r w:rsidR="00646F3B" w:rsidRPr="00C80DE0">
        <w:rPr>
          <w:rFonts w:ascii="Amiri" w:hAnsi="Amiri" w:cs="Amiri"/>
          <w:sz w:val="36"/>
          <w:szCs w:val="36"/>
          <w:rtl/>
        </w:rPr>
        <w:t>أَحَقُّ</w:t>
      </w:r>
      <w:r w:rsidR="00646F3B" w:rsidRPr="00C80DE0">
        <w:rPr>
          <w:rFonts w:ascii="Amiri" w:hAnsi="Amiri" w:cs="Amiri"/>
          <w:sz w:val="36"/>
          <w:szCs w:val="36"/>
        </w:rPr>
        <w:t xml:space="preserve"> </w:t>
      </w:r>
      <w:r w:rsidR="00646F3B" w:rsidRPr="00C80DE0">
        <w:rPr>
          <w:rFonts w:ascii="Amiri" w:hAnsi="Amiri" w:cs="Amiri"/>
          <w:sz w:val="36"/>
          <w:szCs w:val="36"/>
          <w:rtl/>
        </w:rPr>
        <w:t>بِالْمُلْكِ</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وَلَمْ</w:t>
      </w:r>
      <w:r w:rsidR="00646F3B" w:rsidRPr="00C80DE0">
        <w:rPr>
          <w:rFonts w:ascii="Amiri" w:hAnsi="Amiri" w:cs="Amiri"/>
          <w:sz w:val="36"/>
          <w:szCs w:val="36"/>
        </w:rPr>
        <w:t xml:space="preserve"> </w:t>
      </w:r>
      <w:r w:rsidR="00646F3B" w:rsidRPr="00C80DE0">
        <w:rPr>
          <w:rFonts w:ascii="Amiri" w:hAnsi="Amiri" w:cs="Amiri"/>
          <w:sz w:val="36"/>
          <w:szCs w:val="36"/>
          <w:rtl/>
        </w:rPr>
        <w:t>يُؤْتَ</w:t>
      </w:r>
      <w:r w:rsidR="00646F3B" w:rsidRPr="00C80DE0">
        <w:rPr>
          <w:rFonts w:ascii="Amiri" w:hAnsi="Amiri" w:cs="Amiri"/>
          <w:sz w:val="36"/>
          <w:szCs w:val="36"/>
        </w:rPr>
        <w:t xml:space="preserve"> </w:t>
      </w:r>
      <w:r w:rsidR="00646F3B" w:rsidRPr="00C80DE0">
        <w:rPr>
          <w:rFonts w:ascii="Amiri" w:hAnsi="Amiri" w:cs="Amiri"/>
          <w:sz w:val="36"/>
          <w:szCs w:val="36"/>
          <w:rtl/>
        </w:rPr>
        <w:t>سَعَةً</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الْمَالِ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اصْطَفَاهُ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وَزَادَهُ</w:t>
      </w:r>
      <w:r w:rsidR="00646F3B" w:rsidRPr="00C80DE0">
        <w:rPr>
          <w:rFonts w:ascii="Amiri" w:hAnsi="Amiri" w:cs="Amiri"/>
          <w:sz w:val="36"/>
          <w:szCs w:val="36"/>
        </w:rPr>
        <w:t xml:space="preserve"> </w:t>
      </w:r>
      <w:r w:rsidR="00646F3B" w:rsidRPr="00C80DE0">
        <w:rPr>
          <w:rFonts w:ascii="Amiri" w:hAnsi="Amiri" w:cs="Amiri"/>
          <w:sz w:val="36"/>
          <w:szCs w:val="36"/>
          <w:rtl/>
        </w:rPr>
        <w:t>بَسْطَةً</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الْعِلْمِ</w:t>
      </w:r>
      <w:r w:rsidR="00646F3B" w:rsidRPr="00C80DE0">
        <w:rPr>
          <w:rFonts w:ascii="Amiri" w:hAnsi="Amiri" w:cs="Amiri"/>
          <w:sz w:val="36"/>
          <w:szCs w:val="36"/>
        </w:rPr>
        <w:t xml:space="preserve"> </w:t>
      </w:r>
      <w:r w:rsidR="00646F3B" w:rsidRPr="00C80DE0">
        <w:rPr>
          <w:rFonts w:ascii="Amiri" w:hAnsi="Amiri" w:cs="Amiri"/>
          <w:sz w:val="36"/>
          <w:szCs w:val="36"/>
          <w:rtl/>
        </w:rPr>
        <w:t>وَالْجِسْمِ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يُؤْتِي</w:t>
      </w:r>
      <w:r w:rsidR="00646F3B" w:rsidRPr="00C80DE0">
        <w:rPr>
          <w:rFonts w:ascii="Amiri" w:hAnsi="Amiri" w:cs="Amiri"/>
          <w:sz w:val="36"/>
          <w:szCs w:val="36"/>
        </w:rPr>
        <w:t xml:space="preserve"> </w:t>
      </w:r>
      <w:r w:rsidR="00646F3B" w:rsidRPr="00C80DE0">
        <w:rPr>
          <w:rFonts w:ascii="Amiri" w:hAnsi="Amiri" w:cs="Amiri"/>
          <w:sz w:val="36"/>
          <w:szCs w:val="36"/>
          <w:rtl/>
        </w:rPr>
        <w:t>مُلْكَهُ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يَشَاءُ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وَاسِعٌ</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646F3B" w:rsidRPr="00C80DE0">
        <w:rPr>
          <w:rFonts w:ascii="Amiri" w:hAnsi="Amiri" w:cs="Amiri"/>
          <w:sz w:val="36"/>
          <w:szCs w:val="36"/>
        </w:rPr>
        <w:tab/>
      </w:r>
      <w:r w:rsidR="00B818DE">
        <w:rPr>
          <w:rFonts w:ascii="Amiri" w:hAnsi="Amiri" w:cs="Amiri" w:hint="cs"/>
          <w:sz w:val="36"/>
          <w:szCs w:val="36"/>
          <w:rtl/>
        </w:rPr>
        <w:t>(</w:t>
      </w:r>
      <w:r w:rsidR="00FD1804">
        <w:rPr>
          <w:rFonts w:ascii="Amiri" w:hAnsi="Amiri" w:cs="Amiri" w:hint="cs"/>
          <w:sz w:val="36"/>
          <w:szCs w:val="36"/>
          <w:rtl/>
        </w:rPr>
        <w:t>٢٠٦</w:t>
      </w:r>
      <w:r w:rsidR="00B818DE">
        <w:rPr>
          <w:rFonts w:ascii="Amiri" w:hAnsi="Amiri" w:cs="Amiri" w:hint="cs"/>
          <w:sz w:val="36"/>
          <w:szCs w:val="36"/>
          <w:rtl/>
        </w:rPr>
        <w:t>)</w:t>
      </w:r>
    </w:p>
    <w:p w:rsidR="00516F26" w:rsidRPr="00C80DE0" w:rsidRDefault="00646F3B" w:rsidP="0089417B">
      <w:pPr>
        <w:bidi/>
        <w:jc w:val="both"/>
        <w:rPr>
          <w:rFonts w:ascii="Amiri" w:hAnsi="Amiri" w:cs="Amiri"/>
          <w:sz w:val="36"/>
          <w:szCs w:val="36"/>
          <w:rtl/>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﴿واسع﴾</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﴿واسع﴾</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واسع﴾</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EF3F90">
        <w:rPr>
          <w:rFonts w:ascii="Amiri" w:hAnsi="Amiri" w:cs="Amiri" w:hint="cs"/>
          <w:sz w:val="36"/>
          <w:szCs w:val="36"/>
          <w:rtl/>
        </w:rPr>
        <w:t>سعۃ</w:t>
      </w:r>
      <w:r w:rsidRPr="00C80DE0">
        <w:rPr>
          <w:rFonts w:ascii="Amiri" w:hAnsi="Amiri" w:cs="Amiri"/>
          <w:sz w:val="36"/>
          <w:szCs w:val="36"/>
          <w:rtl/>
        </w:rPr>
        <w:t>﴾</w:t>
      </w:r>
      <w:r w:rsidR="00B818DE">
        <w:rPr>
          <w:rFonts w:ascii="Amiri" w:hAnsi="Amiri" w:cs="Amiri" w:hint="cs"/>
          <w:sz w:val="36"/>
          <w:szCs w:val="36"/>
          <w:rtl/>
        </w:rPr>
        <w:t>(</w:t>
      </w:r>
      <w:r w:rsidR="00FD1804">
        <w:rPr>
          <w:rFonts w:ascii="Amiri" w:hAnsi="Amiri" w:cs="Amiri" w:hint="cs"/>
          <w:sz w:val="36"/>
          <w:szCs w:val="36"/>
          <w:rtl/>
        </w:rPr>
        <w:t>٢٠</w:t>
      </w:r>
      <w:r w:rsidR="00FD1804">
        <w:rPr>
          <w:rFonts w:ascii="Amiri" w:hAnsi="Amiri" w:cs="Amiri" w:hint="cs"/>
          <w:sz w:val="36"/>
          <w:szCs w:val="36"/>
          <w:rtl/>
          <w:lang w:bidi="fa-IR"/>
        </w:rPr>
        <w:t>۷</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516F26" w:rsidRPr="00C80DE0" w:rsidRDefault="00EF3F90" w:rsidP="0089417B">
      <w:pPr>
        <w:bidi/>
        <w:jc w:val="both"/>
        <w:rPr>
          <w:rFonts w:ascii="Amiri" w:hAnsi="Amiri" w:cs="Amiri"/>
          <w:sz w:val="36"/>
          <w:szCs w:val="36"/>
          <w:rtl/>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العلم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العلم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علم</w:t>
      </w:r>
      <w:r w:rsidRPr="00C80DE0">
        <w:rPr>
          <w:rFonts w:ascii="Amiri" w:hAnsi="Amiri" w:cs="Amiri"/>
          <w:sz w:val="36"/>
          <w:szCs w:val="36"/>
          <w:rtl/>
        </w:rPr>
        <w:t>﴾</w:t>
      </w:r>
      <w:r w:rsidR="008D2EAF">
        <w:rPr>
          <w:rFonts w:ascii="Amiri" w:hAnsi="Amiri" w:cs="Amiri" w:hint="cs"/>
          <w:sz w:val="36"/>
          <w:szCs w:val="36"/>
          <w:rtl/>
        </w:rPr>
        <w:t>(</w:t>
      </w:r>
      <w:r w:rsidR="00FD1804">
        <w:rPr>
          <w:rFonts w:ascii="Amiri" w:hAnsi="Amiri" w:cs="Amiri" w:hint="cs"/>
          <w:sz w:val="36"/>
          <w:szCs w:val="36"/>
          <w:rtl/>
        </w:rPr>
        <w:t>٢٠</w:t>
      </w:r>
      <w:r w:rsidR="00FD1804">
        <w:rPr>
          <w:rFonts w:ascii="Amiri" w:hAnsi="Amiri" w:cs="Amiri" w:hint="cs"/>
          <w:sz w:val="36"/>
          <w:szCs w:val="36"/>
          <w:rtl/>
          <w:lang w:bidi="fa-IR"/>
        </w:rPr>
        <w:t>۸</w:t>
      </w:r>
      <w:r w:rsidR="008D2EAF">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516F26" w:rsidRDefault="00516F26" w:rsidP="0089417B">
      <w:pPr>
        <w:bidi/>
        <w:jc w:val="both"/>
        <w:rPr>
          <w:rFonts w:ascii="Amiri" w:hAnsi="Amiri" w:cs="Amiri"/>
          <w:sz w:val="36"/>
          <w:szCs w:val="36"/>
          <w:rtl/>
        </w:rPr>
      </w:pPr>
    </w:p>
    <w:p w:rsidR="0035420B" w:rsidRDefault="0035420B" w:rsidP="0089417B">
      <w:pPr>
        <w:bidi/>
        <w:jc w:val="both"/>
        <w:rPr>
          <w:rFonts w:ascii="Amiri" w:hAnsi="Amiri" w:cs="Amiri"/>
          <w:sz w:val="36"/>
          <w:szCs w:val="36"/>
          <w:rtl/>
        </w:rPr>
      </w:pPr>
    </w:p>
    <w:p w:rsidR="0035420B" w:rsidRDefault="00FD1804" w:rsidP="0089417B">
      <w:pPr>
        <w:bidi/>
        <w:jc w:val="both"/>
        <w:rPr>
          <w:rFonts w:ascii="Amiri" w:hAnsi="Amiri" w:cs="Amiri"/>
          <w:sz w:val="36"/>
          <w:szCs w:val="36"/>
          <w:rtl/>
        </w:rPr>
      </w:pPr>
      <w:r>
        <w:rPr>
          <w:rFonts w:ascii="Amiri" w:hAnsi="Amiri" w:cs="Amiri" w:hint="cs"/>
          <w:sz w:val="36"/>
          <w:szCs w:val="36"/>
          <w:rtl/>
        </w:rPr>
        <w:lastRenderedPageBreak/>
        <w:t>١٦١</w:t>
      </w:r>
      <w:r w:rsidR="00DC718F">
        <w:rPr>
          <w:rFonts w:ascii="Amiri" w:hAnsi="Amiri" w:cs="Amiri" w:hint="cs"/>
          <w:sz w:val="36"/>
          <w:szCs w:val="36"/>
          <w:rtl/>
        </w:rPr>
        <w:t>۔</w:t>
      </w:r>
      <w:r w:rsidR="00DC718F">
        <w:rPr>
          <w:rFonts w:ascii="Amiri" w:hAnsi="Amiri" w:cs="Amiri" w:hint="cs"/>
          <w:sz w:val="36"/>
          <w:szCs w:val="36"/>
          <w:rtl/>
        </w:rPr>
        <w:tab/>
        <w:t xml:space="preserve">القرآن الکریم سورۃ البقرۃ آیۃ </w:t>
      </w:r>
      <w:r>
        <w:rPr>
          <w:rFonts w:ascii="Amiri" w:hAnsi="Amiri" w:cs="Amiri" w:hint="cs"/>
          <w:sz w:val="36"/>
          <w:szCs w:val="36"/>
          <w:rtl/>
        </w:rPr>
        <w:t>١٥١</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١٦٢</w:t>
      </w:r>
      <w:r w:rsidR="00DC718F">
        <w:rPr>
          <w:rFonts w:ascii="Amiri" w:hAnsi="Amiri" w:cs="Amiri" w:hint="cs"/>
          <w:sz w:val="36"/>
          <w:szCs w:val="36"/>
          <w:rtl/>
        </w:rPr>
        <w:t>۔</w:t>
      </w:r>
      <w:r w:rsidR="00DC718F">
        <w:rPr>
          <w:rFonts w:ascii="Amiri" w:hAnsi="Amiri" w:cs="Amiri" w:hint="cs"/>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٥</w:t>
      </w:r>
      <w:r w:rsidR="005F46A2">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F46A2" w:rsidRDefault="005F46A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١٦</w:t>
      </w:r>
      <w:r>
        <w:rPr>
          <w:rFonts w:ascii="Amiri" w:hAnsi="Amiri" w:cs="Amiri" w:hint="cs"/>
          <w:sz w:val="36"/>
          <w:szCs w:val="36"/>
          <w:rtl/>
          <w:lang w:bidi="fa-IR"/>
        </w:rPr>
        <w:t>۳</w:t>
      </w:r>
      <w:r w:rsidR="005F46A2">
        <w:rPr>
          <w:rFonts w:ascii="Amiri" w:hAnsi="Amiri" w:cs="Amiri" w:hint="cs"/>
          <w:sz w:val="36"/>
          <w:szCs w:val="36"/>
          <w:rtl/>
        </w:rPr>
        <w:t>۔</w:t>
      </w:r>
      <w:r w:rsidR="005F46A2">
        <w:rPr>
          <w:rFonts w:ascii="Amiri" w:hAnsi="Amiri" w:cs="Amiri"/>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٥</w:t>
      </w:r>
      <w:r w:rsidR="005F46A2">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DC718F" w:rsidRDefault="005F46A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DC718F" w:rsidRDefault="00FD1804" w:rsidP="0089417B">
      <w:pPr>
        <w:bidi/>
        <w:jc w:val="both"/>
        <w:rPr>
          <w:rFonts w:ascii="Amiri" w:hAnsi="Amiri" w:cs="Amiri"/>
          <w:sz w:val="36"/>
          <w:szCs w:val="36"/>
          <w:rtl/>
        </w:rPr>
      </w:pPr>
      <w:r>
        <w:rPr>
          <w:rFonts w:ascii="Amiri" w:hAnsi="Amiri" w:cs="Amiri" w:hint="cs"/>
          <w:sz w:val="36"/>
          <w:szCs w:val="36"/>
          <w:rtl/>
        </w:rPr>
        <w:t>١٦٤</w:t>
      </w:r>
      <w:r w:rsidR="00DC718F">
        <w:rPr>
          <w:rFonts w:ascii="Amiri" w:hAnsi="Amiri" w:cs="Amiri" w:hint="cs"/>
          <w:sz w:val="36"/>
          <w:szCs w:val="36"/>
          <w:rtl/>
        </w:rPr>
        <w:t>۔</w:t>
      </w:r>
      <w:r w:rsidR="00DC718F">
        <w:rPr>
          <w:rFonts w:ascii="Amiri" w:hAnsi="Amiri" w:cs="Amiri" w:hint="cs"/>
          <w:sz w:val="36"/>
          <w:szCs w:val="36"/>
          <w:rtl/>
        </w:rPr>
        <w:tab/>
        <w:t xml:space="preserve">القرآن الکریم </w:t>
      </w:r>
      <w:r w:rsidR="005F46A2">
        <w:rPr>
          <w:rFonts w:ascii="Amiri" w:hAnsi="Amiri" w:cs="Amiri" w:hint="cs"/>
          <w:sz w:val="36"/>
          <w:szCs w:val="36"/>
          <w:rtl/>
        </w:rPr>
        <w:t xml:space="preserve">سورۃ البقرۃ آیۃ </w:t>
      </w:r>
      <w:r>
        <w:rPr>
          <w:rFonts w:ascii="Amiri" w:hAnsi="Amiri" w:cs="Amiri" w:hint="cs"/>
          <w:sz w:val="36"/>
          <w:szCs w:val="36"/>
          <w:rtl/>
        </w:rPr>
        <w:t>١٥</w:t>
      </w:r>
      <w:r>
        <w:rPr>
          <w:rFonts w:ascii="Amiri" w:hAnsi="Amiri" w:cs="Amiri" w:hint="cs"/>
          <w:sz w:val="36"/>
          <w:szCs w:val="36"/>
          <w:rtl/>
          <w:lang w:bidi="fa-IR"/>
        </w:rPr>
        <w:t>۳</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١٦٥</w:t>
      </w:r>
      <w:r w:rsidR="005F46A2">
        <w:rPr>
          <w:rFonts w:ascii="Amiri" w:hAnsi="Amiri" w:cs="Amiri" w:hint="cs"/>
          <w:sz w:val="36"/>
          <w:szCs w:val="36"/>
          <w:rtl/>
        </w:rPr>
        <w:t>۔</w:t>
      </w:r>
      <w:r w:rsidR="005F46A2">
        <w:rPr>
          <w:rFonts w:ascii="Amiri" w:hAnsi="Amiri" w:cs="Amiri" w:hint="cs"/>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۳۹</w:t>
      </w:r>
      <w:r>
        <w:rPr>
          <w:rFonts w:ascii="Amiri" w:hAnsi="Amiri" w:cs="Amiri" w:hint="cs"/>
          <w:sz w:val="32"/>
          <w:szCs w:val="32"/>
          <w:rtl/>
        </w:rPr>
        <w:t>١</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٥</w:t>
      </w:r>
      <w:r w:rsidR="005F46A2">
        <w:rPr>
          <w:rFonts w:ascii="Amiri" w:hAnsi="Amiri" w:cs="Amiri" w:hint="cs"/>
          <w:sz w:val="32"/>
          <w:szCs w:val="32"/>
          <w:rtl/>
          <w:lang w:bidi="ur-PK"/>
        </w:rPr>
        <w:t xml:space="preserve"> / </w:t>
      </w:r>
      <w:r>
        <w:rPr>
          <w:rFonts w:ascii="Amiri" w:hAnsi="Amiri" w:cs="Amiri" w:hint="cs"/>
          <w:sz w:val="32"/>
          <w:szCs w:val="32"/>
          <w:rtl/>
          <w:lang w:bidi="ur-PK"/>
        </w:rPr>
        <w:t>٢١</w:t>
      </w:r>
      <w:r>
        <w:rPr>
          <w:rFonts w:ascii="Amiri" w:hAnsi="Amiri" w:cs="Amiri" w:hint="cs"/>
          <w:sz w:val="32"/>
          <w:szCs w:val="32"/>
          <w:rtl/>
          <w:lang w:bidi="fa-IR"/>
        </w:rPr>
        <w:t>۷</w:t>
      </w:r>
    </w:p>
    <w:p w:rsidR="005F46A2" w:rsidRDefault="005F46A2" w:rsidP="0089417B">
      <w:pPr>
        <w:bidi/>
        <w:ind w:firstLine="720"/>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۹</w:t>
      </w:r>
      <w:r w:rsidR="00FD1804">
        <w:rPr>
          <w:rFonts w:ascii="Amiri" w:hAnsi="Amiri" w:cs="Amiri" w:hint="cs"/>
          <w:sz w:val="36"/>
          <w:szCs w:val="36"/>
          <w:rtl/>
        </w:rPr>
        <w:t>١١</w:t>
      </w:r>
      <w:r>
        <w:rPr>
          <w:rFonts w:ascii="Amiri" w:hAnsi="Amiri" w:cs="Amiri" w:hint="cs"/>
          <w:sz w:val="36"/>
          <w:szCs w:val="36"/>
          <w:rtl/>
        </w:rPr>
        <w:t xml:space="preserve"> فی بحث حرف الصاد۔</w:t>
      </w:r>
    </w:p>
    <w:p w:rsidR="005F46A2" w:rsidRDefault="00FD1804" w:rsidP="0089417B">
      <w:pPr>
        <w:bidi/>
        <w:jc w:val="both"/>
        <w:rPr>
          <w:rFonts w:ascii="Amiri" w:hAnsi="Amiri" w:cs="Amiri"/>
          <w:sz w:val="36"/>
          <w:szCs w:val="36"/>
          <w:rtl/>
        </w:rPr>
      </w:pPr>
      <w:r>
        <w:rPr>
          <w:rFonts w:ascii="Amiri" w:hAnsi="Amiri" w:cs="Amiri" w:hint="cs"/>
          <w:sz w:val="36"/>
          <w:szCs w:val="36"/>
          <w:rtl/>
        </w:rPr>
        <w:t>١٦٦</w:t>
      </w:r>
      <w:r w:rsidR="005F46A2">
        <w:rPr>
          <w:rFonts w:ascii="Amiri" w:hAnsi="Amiri" w:cs="Amiri" w:hint="cs"/>
          <w:sz w:val="36"/>
          <w:szCs w:val="36"/>
          <w:rtl/>
        </w:rPr>
        <w:t>۔</w:t>
      </w:r>
      <w:r w:rsidR="005F46A2">
        <w:rPr>
          <w:rFonts w:ascii="Amiri" w:hAnsi="Amiri" w:cs="Amiri" w:hint="cs"/>
          <w:sz w:val="36"/>
          <w:szCs w:val="36"/>
          <w:rtl/>
        </w:rPr>
        <w:tab/>
        <w:t xml:space="preserve">القرآن الکریم سورۃ البقرۃ آیۃ </w:t>
      </w:r>
      <w:r>
        <w:rPr>
          <w:rFonts w:ascii="Amiri" w:hAnsi="Amiri" w:cs="Amiri" w:hint="cs"/>
          <w:sz w:val="36"/>
          <w:szCs w:val="36"/>
          <w:rtl/>
        </w:rPr>
        <w:t>١٥</w:t>
      </w:r>
      <w:r>
        <w:rPr>
          <w:rFonts w:ascii="Amiri" w:hAnsi="Amiri" w:cs="Amiri" w:hint="cs"/>
          <w:sz w:val="36"/>
          <w:szCs w:val="36"/>
          <w:rtl/>
          <w:lang w:bidi="fa-IR"/>
        </w:rPr>
        <w:t>۹</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١٦</w:t>
      </w:r>
      <w:r>
        <w:rPr>
          <w:rFonts w:ascii="Amiri" w:hAnsi="Amiri" w:cs="Amiri" w:hint="cs"/>
          <w:sz w:val="36"/>
          <w:szCs w:val="36"/>
          <w:rtl/>
          <w:lang w:bidi="fa-IR"/>
        </w:rPr>
        <w:t>۷</w:t>
      </w:r>
      <w:r w:rsidR="005F46A2">
        <w:rPr>
          <w:rFonts w:ascii="Amiri" w:hAnsi="Amiri" w:cs="Amiri" w:hint="cs"/>
          <w:sz w:val="36"/>
          <w:szCs w:val="36"/>
          <w:rtl/>
        </w:rPr>
        <w:t>۔</w:t>
      </w:r>
      <w:r w:rsidR="005F46A2">
        <w:rPr>
          <w:rFonts w:ascii="Amiri" w:hAnsi="Amiri" w:cs="Amiri" w:hint="cs"/>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rPr>
        <w:t>٤٠٦٢</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٤</w:t>
      </w:r>
      <w:r w:rsidR="005F46A2">
        <w:rPr>
          <w:rFonts w:ascii="Amiri" w:hAnsi="Amiri" w:cs="Amiri" w:hint="cs"/>
          <w:sz w:val="32"/>
          <w:szCs w:val="32"/>
          <w:rtl/>
          <w:lang w:bidi="ur-PK"/>
        </w:rPr>
        <w:t xml:space="preserve"> / </w:t>
      </w:r>
      <w:r>
        <w:rPr>
          <w:rFonts w:ascii="Amiri" w:hAnsi="Amiri" w:cs="Amiri" w:hint="cs"/>
          <w:sz w:val="32"/>
          <w:szCs w:val="32"/>
          <w:rtl/>
          <w:lang w:bidi="fa-IR"/>
        </w:rPr>
        <w:t>۸</w:t>
      </w:r>
      <w:r>
        <w:rPr>
          <w:rFonts w:ascii="Amiri" w:hAnsi="Amiri" w:cs="Amiri" w:hint="cs"/>
          <w:sz w:val="32"/>
          <w:szCs w:val="32"/>
          <w:rtl/>
          <w:lang w:bidi="ur-PK"/>
        </w:rPr>
        <w:t>٤</w:t>
      </w:r>
      <w:r>
        <w:rPr>
          <w:rFonts w:ascii="Amiri" w:hAnsi="Amiri" w:cs="Amiri" w:hint="cs"/>
          <w:sz w:val="32"/>
          <w:szCs w:val="32"/>
          <w:rtl/>
          <w:lang w:bidi="fa-IR"/>
        </w:rPr>
        <w:t>۳</w:t>
      </w:r>
    </w:p>
    <w:p w:rsidR="005F46A2" w:rsidRDefault="005F46A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w:t>
      </w:r>
      <w:r w:rsidR="00FD1804">
        <w:rPr>
          <w:rFonts w:ascii="Amiri" w:hAnsi="Amiri" w:cs="Amiri" w:hint="cs"/>
          <w:sz w:val="36"/>
          <w:szCs w:val="36"/>
          <w:rtl/>
          <w:lang w:bidi="fa-IR"/>
        </w:rPr>
        <w:t>۷</w:t>
      </w:r>
      <w:r w:rsidR="00FD1804">
        <w:rPr>
          <w:rFonts w:ascii="Amiri" w:hAnsi="Amiri" w:cs="Amiri" w:hint="cs"/>
          <w:sz w:val="36"/>
          <w:szCs w:val="36"/>
          <w:rtl/>
        </w:rPr>
        <w:t>٦</w:t>
      </w:r>
      <w:r>
        <w:rPr>
          <w:rFonts w:ascii="Amiri" w:hAnsi="Amiri" w:cs="Amiri" w:hint="cs"/>
          <w:sz w:val="36"/>
          <w:szCs w:val="36"/>
          <w:rtl/>
        </w:rPr>
        <w:t xml:space="preserve"> فی بحث حرف اللام۔</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١٦</w:t>
      </w:r>
      <w:r>
        <w:rPr>
          <w:rFonts w:ascii="Amiri" w:hAnsi="Amiri" w:cs="Amiri" w:hint="cs"/>
          <w:sz w:val="36"/>
          <w:szCs w:val="36"/>
          <w:rtl/>
          <w:lang w:bidi="fa-IR"/>
        </w:rPr>
        <w:t>۸</w:t>
      </w:r>
      <w:r w:rsidR="005F46A2">
        <w:rPr>
          <w:rFonts w:ascii="Amiri" w:hAnsi="Amiri" w:cs="Amiri" w:hint="cs"/>
          <w:sz w:val="36"/>
          <w:szCs w:val="36"/>
          <w:rtl/>
        </w:rPr>
        <w:t>۔</w:t>
      </w:r>
      <w:r w:rsidR="005F46A2">
        <w:rPr>
          <w:rFonts w:ascii="Amiri" w:hAnsi="Amiri" w:cs="Amiri" w:hint="cs"/>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rPr>
        <w:t>٤٠٦٢</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٤</w:t>
      </w:r>
      <w:r w:rsidR="005F46A2">
        <w:rPr>
          <w:rFonts w:ascii="Amiri" w:hAnsi="Amiri" w:cs="Amiri" w:hint="cs"/>
          <w:sz w:val="32"/>
          <w:szCs w:val="32"/>
          <w:rtl/>
          <w:lang w:bidi="ur-PK"/>
        </w:rPr>
        <w:t xml:space="preserve"> / </w:t>
      </w:r>
      <w:r>
        <w:rPr>
          <w:rFonts w:ascii="Amiri" w:hAnsi="Amiri" w:cs="Amiri" w:hint="cs"/>
          <w:sz w:val="32"/>
          <w:szCs w:val="32"/>
          <w:rtl/>
          <w:lang w:bidi="fa-IR"/>
        </w:rPr>
        <w:t>۸</w:t>
      </w:r>
      <w:r>
        <w:rPr>
          <w:rFonts w:ascii="Amiri" w:hAnsi="Amiri" w:cs="Amiri" w:hint="cs"/>
          <w:sz w:val="32"/>
          <w:szCs w:val="32"/>
          <w:rtl/>
          <w:lang w:bidi="ur-PK"/>
        </w:rPr>
        <w:t>٤</w:t>
      </w:r>
      <w:r>
        <w:rPr>
          <w:rFonts w:ascii="Amiri" w:hAnsi="Amiri" w:cs="Amiri" w:hint="cs"/>
          <w:sz w:val="32"/>
          <w:szCs w:val="32"/>
          <w:rtl/>
          <w:lang w:bidi="fa-IR"/>
        </w:rPr>
        <w:t>۳</w:t>
      </w:r>
    </w:p>
    <w:p w:rsidR="005F46A2" w:rsidRDefault="005F46A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w:t>
      </w:r>
      <w:r w:rsidR="00FD1804">
        <w:rPr>
          <w:rFonts w:ascii="Amiri" w:hAnsi="Amiri" w:cs="Amiri" w:hint="cs"/>
          <w:sz w:val="36"/>
          <w:szCs w:val="36"/>
          <w:rtl/>
          <w:lang w:bidi="fa-IR"/>
        </w:rPr>
        <w:t>۷</w:t>
      </w:r>
      <w:r w:rsidR="00FD1804">
        <w:rPr>
          <w:rFonts w:ascii="Amiri" w:hAnsi="Amiri" w:cs="Amiri" w:hint="cs"/>
          <w:sz w:val="36"/>
          <w:szCs w:val="36"/>
          <w:rtl/>
        </w:rPr>
        <w:t>٦</w:t>
      </w:r>
      <w:r>
        <w:rPr>
          <w:rFonts w:ascii="Amiri" w:hAnsi="Amiri" w:cs="Amiri" w:hint="cs"/>
          <w:sz w:val="36"/>
          <w:szCs w:val="36"/>
          <w:rtl/>
        </w:rPr>
        <w:t xml:space="preserve"> فی بحث حرف اللام۔</w:t>
      </w:r>
    </w:p>
    <w:p w:rsidR="005F46A2" w:rsidRDefault="00FD1804" w:rsidP="0089417B">
      <w:pPr>
        <w:bidi/>
        <w:jc w:val="both"/>
        <w:rPr>
          <w:rFonts w:ascii="Amiri" w:hAnsi="Amiri" w:cs="Amiri"/>
          <w:sz w:val="36"/>
          <w:szCs w:val="36"/>
          <w:rtl/>
        </w:rPr>
      </w:pPr>
      <w:r>
        <w:rPr>
          <w:rFonts w:ascii="Amiri" w:hAnsi="Amiri" w:cs="Amiri" w:hint="cs"/>
          <w:sz w:val="36"/>
          <w:szCs w:val="36"/>
          <w:rtl/>
        </w:rPr>
        <w:t>١٦</w:t>
      </w:r>
      <w:r>
        <w:rPr>
          <w:rFonts w:ascii="Amiri" w:hAnsi="Amiri" w:cs="Amiri" w:hint="cs"/>
          <w:sz w:val="36"/>
          <w:szCs w:val="36"/>
          <w:rtl/>
          <w:lang w:bidi="fa-IR"/>
        </w:rPr>
        <w:t>۹</w:t>
      </w:r>
      <w:r w:rsidR="005F46A2">
        <w:rPr>
          <w:rFonts w:ascii="Amiri" w:hAnsi="Amiri" w:cs="Amiri" w:hint="cs"/>
          <w:sz w:val="36"/>
          <w:szCs w:val="36"/>
          <w:rtl/>
        </w:rPr>
        <w:t>۔</w:t>
      </w:r>
      <w:r w:rsidR="005F46A2">
        <w:rPr>
          <w:rFonts w:ascii="Amiri" w:hAnsi="Amiri" w:cs="Amiri" w:hint="cs"/>
          <w:sz w:val="36"/>
          <w:szCs w:val="36"/>
          <w:rtl/>
        </w:rPr>
        <w:tab/>
        <w:t xml:space="preserve">القرآن الکریم سورۃ البقرۃ آیۃ </w:t>
      </w:r>
      <w:r>
        <w:rPr>
          <w:rFonts w:ascii="Amiri" w:hAnsi="Amiri" w:cs="Amiri" w:hint="cs"/>
          <w:sz w:val="36"/>
          <w:szCs w:val="36"/>
          <w:rtl/>
        </w:rPr>
        <w:t>١٦٥</w:t>
      </w:r>
    </w:p>
    <w:p w:rsidR="005F46A2"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۷</w:t>
      </w:r>
      <w:r>
        <w:rPr>
          <w:rFonts w:ascii="Amiri" w:hAnsi="Amiri" w:cs="Amiri" w:hint="cs"/>
          <w:sz w:val="36"/>
          <w:szCs w:val="36"/>
          <w:rtl/>
        </w:rPr>
        <w:t>٠</w:t>
      </w:r>
      <w:r w:rsidR="005F46A2">
        <w:rPr>
          <w:rFonts w:ascii="Amiri" w:hAnsi="Amiri" w:cs="Amiri" w:hint="cs"/>
          <w:sz w:val="36"/>
          <w:szCs w:val="36"/>
          <w:rtl/>
        </w:rPr>
        <w:t>۔</w:t>
      </w:r>
      <w:r w:rsidR="005F46A2">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۷۸</w:t>
      </w:r>
    </w:p>
    <w:p w:rsidR="005F46A2"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w:t>
      </w:r>
      <w:r>
        <w:rPr>
          <w:rFonts w:ascii="Amiri" w:hAnsi="Amiri" w:cs="Amiri" w:hint="cs"/>
          <w:sz w:val="36"/>
          <w:szCs w:val="36"/>
          <w:rtl/>
        </w:rPr>
        <w:t>١</w:t>
      </w:r>
      <w:r w:rsidR="005F46A2">
        <w:rPr>
          <w:rFonts w:ascii="Amiri" w:hAnsi="Amiri" w:cs="Amiri" w:hint="cs"/>
          <w:sz w:val="36"/>
          <w:szCs w:val="36"/>
          <w:rtl/>
        </w:rPr>
        <w:t>۔</w:t>
      </w:r>
      <w:r w:rsidR="005F46A2">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١</w:t>
      </w:r>
    </w:p>
    <w:p w:rsidR="005F46A2"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w:t>
      </w:r>
      <w:r>
        <w:rPr>
          <w:rFonts w:ascii="Amiri" w:hAnsi="Amiri" w:cs="Amiri" w:hint="cs"/>
          <w:sz w:val="36"/>
          <w:szCs w:val="36"/>
          <w:rtl/>
        </w:rPr>
        <w:t>٢</w:t>
      </w:r>
      <w:r w:rsidR="005F46A2">
        <w:rPr>
          <w:rFonts w:ascii="Amiri" w:hAnsi="Amiri" w:cs="Amiri" w:hint="cs"/>
          <w:sz w:val="36"/>
          <w:szCs w:val="36"/>
          <w:rtl/>
        </w:rPr>
        <w:t>۔</w:t>
      </w:r>
      <w:r w:rsidR="005F46A2">
        <w:rPr>
          <w:rFonts w:ascii="Amiri" w:hAnsi="Amiri" w:cs="Amiri"/>
          <w:sz w:val="36"/>
          <w:szCs w:val="36"/>
          <w:rtl/>
        </w:rPr>
        <w:tab/>
      </w:r>
      <w:r w:rsidR="005F46A2">
        <w:rPr>
          <w:rFonts w:ascii="Amiri" w:hAnsi="Amiri" w:cs="Amiri" w:hint="cs"/>
          <w:sz w:val="36"/>
          <w:szCs w:val="36"/>
          <w:rtl/>
        </w:rPr>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5F46A2">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5F46A2">
        <w:rPr>
          <w:rFonts w:ascii="Amiri" w:hAnsi="Amiri" w:cs="Amiri" w:hint="cs"/>
          <w:sz w:val="36"/>
          <w:szCs w:val="36"/>
          <w:rtl/>
        </w:rPr>
        <w:t xml:space="preserve">ھ </w:t>
      </w:r>
      <w:r w:rsidR="005F46A2">
        <w:rPr>
          <w:rFonts w:ascii="Amiri" w:hAnsi="Amiri" w:cs="Amiri"/>
          <w:sz w:val="36"/>
          <w:szCs w:val="36"/>
          <w:rtl/>
        </w:rPr>
        <w:t>–</w:t>
      </w:r>
      <w:r w:rsidR="005F46A2">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5F46A2">
        <w:rPr>
          <w:rFonts w:ascii="Amiri" w:hAnsi="Amiri" w:cs="Amiri" w:hint="cs"/>
          <w:sz w:val="36"/>
          <w:szCs w:val="36"/>
          <w:rtl/>
        </w:rPr>
        <w:t xml:space="preserve">م)، ص </w:t>
      </w:r>
      <w:r>
        <w:rPr>
          <w:rFonts w:ascii="Amiri" w:hAnsi="Amiri" w:cs="Amiri" w:hint="cs"/>
          <w:sz w:val="36"/>
          <w:szCs w:val="36"/>
          <w:rtl/>
        </w:rPr>
        <w:t>١٠٤</w:t>
      </w:r>
      <w:r w:rsidR="005F46A2">
        <w:rPr>
          <w:rFonts w:ascii="Amiri" w:hAnsi="Amiri" w:cs="Amiri" w:hint="cs"/>
          <w:sz w:val="36"/>
          <w:szCs w:val="36"/>
          <w:rtl/>
        </w:rPr>
        <w:t xml:space="preserve"> فی بحث حرف الباء۔</w:t>
      </w:r>
    </w:p>
    <w:p w:rsidR="005F46A2" w:rsidRDefault="005F46A2"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sidR="00FD1804">
        <w:rPr>
          <w:rFonts w:ascii="Amiri" w:hAnsi="Amiri" w:cs="Amiri" w:hint="cs"/>
          <w:sz w:val="36"/>
          <w:szCs w:val="36"/>
          <w:rtl/>
          <w:lang w:bidi="fa-IR"/>
        </w:rPr>
        <w:t>۸</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٦٤</w:t>
      </w:r>
      <w:r>
        <w:rPr>
          <w:rFonts w:ascii="Amiri" w:hAnsi="Amiri" w:cs="Amiri" w:hint="cs"/>
          <w:sz w:val="36"/>
          <w:szCs w:val="36"/>
          <w:rtl/>
        </w:rPr>
        <w:t xml:space="preserve"> باب اللام</w:t>
      </w:r>
    </w:p>
    <w:p w:rsidR="005F46A2"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۷۳</w:t>
      </w:r>
      <w:r w:rsidR="005F46A2">
        <w:rPr>
          <w:rFonts w:ascii="Amiri" w:hAnsi="Amiri" w:cs="Amiri" w:hint="cs"/>
          <w:sz w:val="36"/>
          <w:szCs w:val="36"/>
          <w:rtl/>
        </w:rPr>
        <w:t>۔</w:t>
      </w:r>
      <w:r w:rsidR="005F46A2">
        <w:rPr>
          <w:rFonts w:ascii="Amiri" w:hAnsi="Amiri" w:cs="Amiri" w:hint="cs"/>
          <w:sz w:val="36"/>
          <w:szCs w:val="36"/>
          <w:rtl/>
        </w:rPr>
        <w:tab/>
      </w:r>
      <w:r w:rsidR="005F46A2">
        <w:rPr>
          <w:rFonts w:ascii="Amiri" w:hAnsi="Amiri" w:cs="Amiri" w:hint="cs"/>
          <w:sz w:val="32"/>
          <w:szCs w:val="32"/>
          <w:rtl/>
        </w:rPr>
        <w:t>لسان العرب لمحمد</w:t>
      </w:r>
      <w:r w:rsidR="005F46A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F46A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F46A2" w:rsidRPr="00C229A3">
        <w:rPr>
          <w:rFonts w:ascii="Amiri" w:hAnsi="Amiri" w:cs="Amiri" w:hint="cs"/>
          <w:sz w:val="32"/>
          <w:szCs w:val="32"/>
          <w:rtl/>
        </w:rPr>
        <w:t xml:space="preserve"> کورنیش اللیل۔ القاھرۃ) ص </w:t>
      </w:r>
      <w:r>
        <w:rPr>
          <w:rFonts w:ascii="Amiri" w:hAnsi="Amiri" w:cs="Amiri" w:hint="cs"/>
          <w:sz w:val="32"/>
          <w:szCs w:val="32"/>
          <w:rtl/>
        </w:rPr>
        <w:t>٢٠</w:t>
      </w:r>
      <w:r>
        <w:rPr>
          <w:rFonts w:ascii="Amiri" w:hAnsi="Amiri" w:cs="Amiri" w:hint="cs"/>
          <w:sz w:val="32"/>
          <w:szCs w:val="32"/>
          <w:rtl/>
          <w:lang w:bidi="fa-IR"/>
        </w:rPr>
        <w:t>۹</w:t>
      </w:r>
      <w:r>
        <w:rPr>
          <w:rFonts w:ascii="Amiri" w:hAnsi="Amiri" w:cs="Amiri" w:hint="cs"/>
          <w:sz w:val="32"/>
          <w:szCs w:val="32"/>
          <w:rtl/>
        </w:rPr>
        <w:t>٥</w:t>
      </w:r>
      <w:r w:rsidR="005F46A2">
        <w:rPr>
          <w:rFonts w:ascii="Amiri" w:hAnsi="Amiri" w:cs="Amiri" w:hint="cs"/>
          <w:sz w:val="32"/>
          <w:szCs w:val="32"/>
          <w:rtl/>
        </w:rPr>
        <w:t xml:space="preserve">، </w:t>
      </w:r>
      <w:r w:rsidR="005F46A2">
        <w:rPr>
          <w:rFonts w:ascii="Amiri" w:hAnsi="Amiri" w:cs="Amiri"/>
          <w:sz w:val="32"/>
          <w:szCs w:val="32"/>
        </w:rPr>
        <w:t xml:space="preserve">NoorBook.com PDF </w:t>
      </w:r>
      <w:r w:rsidR="005F46A2">
        <w:rPr>
          <w:rFonts w:ascii="Amiri" w:hAnsi="Amiri" w:cs="Amiri" w:hint="cs"/>
          <w:sz w:val="32"/>
          <w:szCs w:val="32"/>
          <w:rtl/>
          <w:lang w:bidi="ur-PK"/>
        </w:rPr>
        <w:t xml:space="preserve"> </w:t>
      </w:r>
      <w:r>
        <w:rPr>
          <w:rFonts w:ascii="Amiri" w:hAnsi="Amiri" w:cs="Amiri" w:hint="cs"/>
          <w:sz w:val="32"/>
          <w:szCs w:val="32"/>
          <w:rtl/>
          <w:lang w:bidi="ur-PK"/>
        </w:rPr>
        <w:t>٦</w:t>
      </w:r>
      <w:r w:rsidR="005F46A2">
        <w:rPr>
          <w:rFonts w:ascii="Amiri" w:hAnsi="Amiri" w:cs="Amiri" w:hint="cs"/>
          <w:sz w:val="32"/>
          <w:szCs w:val="32"/>
          <w:rtl/>
          <w:lang w:bidi="ur-PK"/>
        </w:rPr>
        <w:t xml:space="preserve"> / </w:t>
      </w:r>
      <w:r>
        <w:rPr>
          <w:rFonts w:ascii="Amiri" w:hAnsi="Amiri" w:cs="Amiri" w:hint="cs"/>
          <w:sz w:val="32"/>
          <w:szCs w:val="32"/>
          <w:rtl/>
          <w:lang w:bidi="ur-PK"/>
        </w:rPr>
        <w:t>٦٢٥</w:t>
      </w:r>
    </w:p>
    <w:p w:rsidR="005F46A2" w:rsidRDefault="005F46A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۸</w:t>
      </w:r>
      <w:r w:rsidR="00FD1804">
        <w:rPr>
          <w:rFonts w:ascii="Amiri" w:hAnsi="Amiri" w:cs="Amiri" w:hint="cs"/>
          <w:sz w:val="36"/>
          <w:szCs w:val="36"/>
          <w:rtl/>
        </w:rPr>
        <w:t>٠</w:t>
      </w:r>
      <w:r w:rsidR="00FD1804">
        <w:rPr>
          <w:rFonts w:ascii="Amiri" w:hAnsi="Amiri" w:cs="Amiri" w:hint="cs"/>
          <w:sz w:val="36"/>
          <w:szCs w:val="36"/>
          <w:rtl/>
          <w:lang w:bidi="fa-IR"/>
        </w:rPr>
        <w:t>۳</w:t>
      </w:r>
      <w:r>
        <w:rPr>
          <w:rFonts w:ascii="Amiri" w:hAnsi="Amiri" w:cs="Amiri" w:hint="cs"/>
          <w:sz w:val="36"/>
          <w:szCs w:val="36"/>
          <w:rtl/>
        </w:rPr>
        <w:t xml:space="preserve"> فی بحث حرف </w:t>
      </w:r>
      <w:r w:rsidR="000E11C3">
        <w:rPr>
          <w:rFonts w:ascii="Amiri" w:hAnsi="Amiri" w:cs="Amiri" w:hint="cs"/>
          <w:sz w:val="36"/>
          <w:szCs w:val="36"/>
          <w:rtl/>
        </w:rPr>
        <w:t>السین</w:t>
      </w:r>
      <w:r>
        <w:rPr>
          <w:rFonts w:ascii="Amiri" w:hAnsi="Amiri" w:cs="Amiri" w:hint="cs"/>
          <w:sz w:val="36"/>
          <w:szCs w:val="36"/>
          <w:rtl/>
        </w:rPr>
        <w:t>۔</w:t>
      </w:r>
    </w:p>
    <w:p w:rsidR="000E11C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w:t>
      </w:r>
      <w:r>
        <w:rPr>
          <w:rFonts w:ascii="Amiri" w:hAnsi="Amiri" w:cs="Amiri" w:hint="cs"/>
          <w:sz w:val="36"/>
          <w:szCs w:val="36"/>
          <w:rtl/>
        </w:rPr>
        <w:t>٤</w:t>
      </w:r>
      <w:r w:rsidR="000E11C3">
        <w:rPr>
          <w:rFonts w:ascii="Amiri" w:hAnsi="Amiri" w:cs="Amiri" w:hint="cs"/>
          <w:sz w:val="36"/>
          <w:szCs w:val="36"/>
          <w:rtl/>
        </w:rPr>
        <w:t>۔</w:t>
      </w:r>
      <w:r w:rsidR="000E11C3">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۸۷</w:t>
      </w:r>
    </w:p>
    <w:p w:rsidR="000E11C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w:t>
      </w:r>
      <w:r>
        <w:rPr>
          <w:rFonts w:ascii="Amiri" w:hAnsi="Amiri" w:cs="Amiri" w:hint="cs"/>
          <w:sz w:val="36"/>
          <w:szCs w:val="36"/>
          <w:rtl/>
        </w:rPr>
        <w:t>٥</w:t>
      </w:r>
      <w:r w:rsidR="000E11C3">
        <w:rPr>
          <w:rFonts w:ascii="Amiri" w:hAnsi="Amiri" w:cs="Amiri" w:hint="cs"/>
          <w:sz w:val="36"/>
          <w:szCs w:val="36"/>
          <w:rtl/>
        </w:rPr>
        <w:t>۔</w:t>
      </w:r>
      <w:r w:rsidR="000E11C3">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٠</w:t>
      </w:r>
    </w:p>
    <w:p w:rsidR="000E11C3"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١</w:t>
      </w:r>
      <w:r>
        <w:rPr>
          <w:rFonts w:ascii="Amiri" w:hAnsi="Amiri" w:cs="Amiri" w:hint="cs"/>
          <w:sz w:val="36"/>
          <w:szCs w:val="36"/>
          <w:rtl/>
          <w:lang w:bidi="fa-IR"/>
        </w:rPr>
        <w:t>۷</w:t>
      </w:r>
      <w:r>
        <w:rPr>
          <w:rFonts w:ascii="Amiri" w:hAnsi="Amiri" w:cs="Amiri" w:hint="cs"/>
          <w:sz w:val="36"/>
          <w:szCs w:val="36"/>
          <w:rtl/>
        </w:rPr>
        <w:t>٦</w:t>
      </w:r>
      <w:r w:rsidR="000E11C3">
        <w:rPr>
          <w:rFonts w:ascii="Amiri" w:hAnsi="Amiri" w:cs="Amiri" w:hint="cs"/>
          <w:sz w:val="36"/>
          <w:szCs w:val="36"/>
          <w:rtl/>
        </w:rPr>
        <w:t>۔</w:t>
      </w:r>
      <w:r w:rsidR="000E11C3">
        <w:rPr>
          <w:rFonts w:ascii="Amiri" w:hAnsi="Amiri" w:cs="Amiri" w:hint="cs"/>
          <w:sz w:val="36"/>
          <w:szCs w:val="36"/>
          <w:rtl/>
        </w:rPr>
        <w:tab/>
      </w:r>
      <w:r w:rsidR="000E11C3">
        <w:rPr>
          <w:rFonts w:ascii="Amiri" w:hAnsi="Amiri" w:cs="Amiri" w:hint="cs"/>
          <w:sz w:val="32"/>
          <w:szCs w:val="32"/>
          <w:rtl/>
        </w:rPr>
        <w:t>لسان العرب لمحمد</w:t>
      </w:r>
      <w:r w:rsidR="000E11C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0E11C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0E11C3"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۸</w:t>
      </w:r>
      <w:r>
        <w:rPr>
          <w:rFonts w:ascii="Amiri" w:hAnsi="Amiri" w:cs="Amiri" w:hint="cs"/>
          <w:sz w:val="32"/>
          <w:szCs w:val="32"/>
          <w:rtl/>
        </w:rPr>
        <w:t>٤٦</w:t>
      </w:r>
      <w:r w:rsidR="000E11C3">
        <w:rPr>
          <w:rFonts w:ascii="Amiri" w:hAnsi="Amiri" w:cs="Amiri" w:hint="cs"/>
          <w:sz w:val="32"/>
          <w:szCs w:val="32"/>
          <w:rtl/>
        </w:rPr>
        <w:t xml:space="preserve">، </w:t>
      </w:r>
      <w:r w:rsidR="000E11C3">
        <w:rPr>
          <w:rFonts w:ascii="Amiri" w:hAnsi="Amiri" w:cs="Amiri"/>
          <w:sz w:val="32"/>
          <w:szCs w:val="32"/>
        </w:rPr>
        <w:t xml:space="preserve">NoorBook.com PDF </w:t>
      </w:r>
      <w:r w:rsidR="000E11C3">
        <w:rPr>
          <w:rFonts w:ascii="Amiri" w:hAnsi="Amiri" w:cs="Amiri" w:hint="cs"/>
          <w:sz w:val="32"/>
          <w:szCs w:val="32"/>
          <w:rtl/>
          <w:lang w:bidi="ur-PK"/>
        </w:rPr>
        <w:t xml:space="preserve"> </w:t>
      </w:r>
      <w:r>
        <w:rPr>
          <w:rFonts w:ascii="Amiri" w:hAnsi="Amiri" w:cs="Amiri" w:hint="cs"/>
          <w:sz w:val="32"/>
          <w:szCs w:val="32"/>
          <w:rtl/>
          <w:lang w:bidi="ur-PK"/>
        </w:rPr>
        <w:t>٥</w:t>
      </w:r>
      <w:r w:rsidR="000E11C3">
        <w:rPr>
          <w:rFonts w:ascii="Amiri" w:hAnsi="Amiri" w:cs="Amiri" w:hint="cs"/>
          <w:sz w:val="32"/>
          <w:szCs w:val="32"/>
          <w:rtl/>
          <w:lang w:bidi="ur-PK"/>
        </w:rPr>
        <w:t xml:space="preserve"> / </w:t>
      </w:r>
      <w:r>
        <w:rPr>
          <w:rFonts w:ascii="Amiri" w:hAnsi="Amiri" w:cs="Amiri" w:hint="cs"/>
          <w:sz w:val="32"/>
          <w:szCs w:val="32"/>
          <w:rtl/>
          <w:lang w:bidi="ur-PK"/>
        </w:rPr>
        <w:t>٦</w:t>
      </w:r>
      <w:r>
        <w:rPr>
          <w:rFonts w:ascii="Amiri" w:hAnsi="Amiri" w:cs="Amiri" w:hint="cs"/>
          <w:sz w:val="32"/>
          <w:szCs w:val="32"/>
          <w:rtl/>
          <w:lang w:bidi="fa-IR"/>
        </w:rPr>
        <w:t>۷</w:t>
      </w:r>
      <w:r>
        <w:rPr>
          <w:rFonts w:ascii="Amiri" w:hAnsi="Amiri" w:cs="Amiri" w:hint="cs"/>
          <w:sz w:val="32"/>
          <w:szCs w:val="32"/>
          <w:rtl/>
          <w:lang w:bidi="ur-PK"/>
        </w:rPr>
        <w:t>٢</w:t>
      </w:r>
    </w:p>
    <w:p w:rsidR="000E11C3" w:rsidRDefault="000E11C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١٠٦٢</w:t>
      </w:r>
      <w:r>
        <w:rPr>
          <w:rFonts w:ascii="Amiri" w:hAnsi="Amiri" w:cs="Amiri" w:hint="cs"/>
          <w:sz w:val="36"/>
          <w:szCs w:val="36"/>
          <w:rtl/>
        </w:rPr>
        <w:t xml:space="preserve"> فی بحث حرف العین۔</w:t>
      </w:r>
    </w:p>
    <w:p w:rsidR="000E11C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۷۷</w:t>
      </w:r>
      <w:r w:rsidR="000E11C3">
        <w:rPr>
          <w:rFonts w:ascii="Amiri" w:hAnsi="Amiri" w:cs="Amiri" w:hint="cs"/>
          <w:sz w:val="36"/>
          <w:szCs w:val="36"/>
          <w:rtl/>
        </w:rPr>
        <w:t>۔</w:t>
      </w:r>
      <w:r w:rsidR="000E11C3">
        <w:rPr>
          <w:rFonts w:ascii="Amiri" w:hAnsi="Amiri" w:cs="Amiri"/>
          <w:sz w:val="36"/>
          <w:szCs w:val="36"/>
          <w:rtl/>
        </w:rPr>
        <w:tab/>
      </w:r>
      <w:r w:rsidR="000E11C3">
        <w:rPr>
          <w:rFonts w:ascii="Amiri" w:hAnsi="Amiri" w:cs="Amiri" w:hint="cs"/>
          <w:sz w:val="36"/>
          <w:szCs w:val="36"/>
          <w:rtl/>
        </w:rPr>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١</w:t>
      </w:r>
    </w:p>
    <w:p w:rsidR="000E11C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۷۸</w:t>
      </w:r>
      <w:r w:rsidR="000E11C3">
        <w:rPr>
          <w:rFonts w:ascii="Amiri" w:hAnsi="Amiri" w:cs="Amiri" w:hint="cs"/>
          <w:sz w:val="36"/>
          <w:szCs w:val="36"/>
          <w:rtl/>
        </w:rPr>
        <w:t>۔</w:t>
      </w:r>
      <w:r w:rsidR="000E11C3">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0E11C3">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0E11C3">
        <w:rPr>
          <w:rFonts w:ascii="Amiri" w:hAnsi="Amiri" w:cs="Amiri" w:hint="cs"/>
          <w:sz w:val="36"/>
          <w:szCs w:val="36"/>
          <w:rtl/>
        </w:rPr>
        <w:t xml:space="preserve">ھ </w:t>
      </w:r>
      <w:r w:rsidR="000E11C3">
        <w:rPr>
          <w:rFonts w:ascii="Amiri" w:hAnsi="Amiri" w:cs="Amiri"/>
          <w:sz w:val="36"/>
          <w:szCs w:val="36"/>
          <w:rtl/>
        </w:rPr>
        <w:t>–</w:t>
      </w:r>
      <w:r w:rsidR="000E11C3">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0E11C3">
        <w:rPr>
          <w:rFonts w:ascii="Amiri" w:hAnsi="Amiri" w:cs="Amiri" w:hint="cs"/>
          <w:sz w:val="36"/>
          <w:szCs w:val="36"/>
          <w:rtl/>
        </w:rPr>
        <w:t xml:space="preserve">م)، ص </w:t>
      </w:r>
      <w:r>
        <w:rPr>
          <w:rFonts w:ascii="Amiri" w:hAnsi="Amiri" w:cs="Amiri" w:hint="cs"/>
          <w:sz w:val="36"/>
          <w:szCs w:val="36"/>
          <w:rtl/>
        </w:rPr>
        <w:t>٤٥٠</w:t>
      </w:r>
      <w:r w:rsidR="000E11C3">
        <w:rPr>
          <w:rFonts w:ascii="Amiri" w:hAnsi="Amiri" w:cs="Amiri" w:hint="cs"/>
          <w:sz w:val="36"/>
          <w:szCs w:val="36"/>
          <w:rtl/>
        </w:rPr>
        <w:t xml:space="preserve"> فی بحث حرف الخاء۔</w:t>
      </w:r>
    </w:p>
    <w:p w:rsidR="000E11C3" w:rsidRDefault="000E11C3"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٥</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٥٢٢</w:t>
      </w:r>
      <w:r>
        <w:rPr>
          <w:rFonts w:ascii="Amiri" w:hAnsi="Amiri" w:cs="Amiri" w:hint="cs"/>
          <w:sz w:val="36"/>
          <w:szCs w:val="36"/>
          <w:rtl/>
        </w:rPr>
        <w:t xml:space="preserve"> باب الجیم</w:t>
      </w:r>
    </w:p>
    <w:p w:rsidR="000E11C3"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۷۹</w:t>
      </w:r>
      <w:r w:rsidR="000E11C3">
        <w:rPr>
          <w:rFonts w:ascii="Amiri" w:hAnsi="Amiri" w:cs="Amiri" w:hint="cs"/>
          <w:sz w:val="36"/>
          <w:szCs w:val="36"/>
          <w:rtl/>
        </w:rPr>
        <w:t>۔</w:t>
      </w:r>
      <w:r w:rsidR="000E11C3">
        <w:rPr>
          <w:rFonts w:ascii="Amiri" w:hAnsi="Amiri" w:cs="Amiri" w:hint="cs"/>
          <w:sz w:val="36"/>
          <w:szCs w:val="36"/>
          <w:rtl/>
        </w:rPr>
        <w:tab/>
      </w:r>
      <w:r w:rsidR="000E11C3">
        <w:rPr>
          <w:rFonts w:ascii="Amiri" w:hAnsi="Amiri" w:cs="Amiri" w:hint="cs"/>
          <w:sz w:val="32"/>
          <w:szCs w:val="32"/>
          <w:rtl/>
        </w:rPr>
        <w:t>لسان العرب لمحمد</w:t>
      </w:r>
      <w:r w:rsidR="000E11C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0E11C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0E11C3"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٥٢</w:t>
      </w:r>
      <w:r>
        <w:rPr>
          <w:rFonts w:ascii="Amiri" w:hAnsi="Amiri" w:cs="Amiri" w:hint="cs"/>
          <w:sz w:val="32"/>
          <w:szCs w:val="32"/>
          <w:rtl/>
          <w:lang w:bidi="fa-IR"/>
        </w:rPr>
        <w:t>۷</w:t>
      </w:r>
      <w:r w:rsidR="000E11C3">
        <w:rPr>
          <w:rFonts w:ascii="Amiri" w:hAnsi="Amiri" w:cs="Amiri" w:hint="cs"/>
          <w:sz w:val="32"/>
          <w:szCs w:val="32"/>
          <w:rtl/>
        </w:rPr>
        <w:t xml:space="preserve">، </w:t>
      </w:r>
      <w:r w:rsidR="000E11C3">
        <w:rPr>
          <w:rFonts w:ascii="Amiri" w:hAnsi="Amiri" w:cs="Amiri"/>
          <w:sz w:val="32"/>
          <w:szCs w:val="32"/>
        </w:rPr>
        <w:t xml:space="preserve">NoorBook.com PDF </w:t>
      </w:r>
      <w:r w:rsidR="000E11C3">
        <w:rPr>
          <w:rFonts w:ascii="Amiri" w:hAnsi="Amiri" w:cs="Amiri" w:hint="cs"/>
          <w:sz w:val="32"/>
          <w:szCs w:val="32"/>
          <w:rtl/>
          <w:lang w:bidi="ur-PK"/>
        </w:rPr>
        <w:t xml:space="preserve"> </w:t>
      </w:r>
      <w:r>
        <w:rPr>
          <w:rFonts w:ascii="Amiri" w:hAnsi="Amiri" w:cs="Amiri" w:hint="cs"/>
          <w:sz w:val="32"/>
          <w:szCs w:val="32"/>
          <w:rtl/>
          <w:lang w:bidi="ur-PK"/>
        </w:rPr>
        <w:t>٤</w:t>
      </w:r>
      <w:r w:rsidR="000E11C3">
        <w:rPr>
          <w:rFonts w:ascii="Amiri" w:hAnsi="Amiri" w:cs="Amiri" w:hint="cs"/>
          <w:sz w:val="32"/>
          <w:szCs w:val="32"/>
          <w:rtl/>
          <w:lang w:bidi="ur-PK"/>
        </w:rPr>
        <w:t xml:space="preserve"> / </w:t>
      </w:r>
      <w:r>
        <w:rPr>
          <w:rFonts w:ascii="Amiri" w:hAnsi="Amiri" w:cs="Amiri" w:hint="cs"/>
          <w:sz w:val="32"/>
          <w:szCs w:val="32"/>
          <w:rtl/>
          <w:lang w:bidi="fa-IR"/>
        </w:rPr>
        <w:t>۳</w:t>
      </w:r>
      <w:r>
        <w:rPr>
          <w:rFonts w:ascii="Amiri" w:hAnsi="Amiri" w:cs="Amiri" w:hint="cs"/>
          <w:sz w:val="32"/>
          <w:szCs w:val="32"/>
          <w:rtl/>
          <w:lang w:bidi="ur-PK"/>
        </w:rPr>
        <w:t>٢٥</w:t>
      </w:r>
    </w:p>
    <w:p w:rsidR="000E11C3" w:rsidRDefault="000E11C3"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١٢</w:t>
      </w:r>
      <w:r w:rsidR="00FD1804">
        <w:rPr>
          <w:rFonts w:ascii="Amiri" w:hAnsi="Amiri" w:cs="Amiri" w:hint="cs"/>
          <w:sz w:val="36"/>
          <w:szCs w:val="36"/>
          <w:rtl/>
          <w:lang w:bidi="fa-IR"/>
        </w:rPr>
        <w:t>۸۷</w:t>
      </w:r>
      <w:r>
        <w:rPr>
          <w:rFonts w:ascii="Amiri" w:hAnsi="Amiri" w:cs="Amiri" w:hint="cs"/>
          <w:sz w:val="36"/>
          <w:szCs w:val="36"/>
          <w:rtl/>
        </w:rPr>
        <w:t xml:space="preserve"> فی بحث حرف العین۔</w:t>
      </w:r>
    </w:p>
    <w:p w:rsidR="000E11C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٠</w:t>
      </w:r>
      <w:r w:rsidR="00F6339E">
        <w:rPr>
          <w:rFonts w:ascii="Amiri" w:hAnsi="Amiri" w:cs="Amiri" w:hint="cs"/>
          <w:sz w:val="36"/>
          <w:szCs w:val="36"/>
          <w:rtl/>
        </w:rPr>
        <w:t>۔</w:t>
      </w:r>
      <w:r w:rsidR="00F6339E">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٤</w:t>
      </w:r>
    </w:p>
    <w:p w:rsidR="00F6339E"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١</w:t>
      </w:r>
      <w:r w:rsidR="00F6339E">
        <w:rPr>
          <w:rFonts w:ascii="Amiri" w:hAnsi="Amiri" w:cs="Amiri" w:hint="cs"/>
          <w:sz w:val="36"/>
          <w:szCs w:val="36"/>
          <w:rtl/>
        </w:rPr>
        <w:t>۔</w:t>
      </w:r>
      <w:r w:rsidR="00F6339E">
        <w:rPr>
          <w:rFonts w:ascii="Amiri" w:hAnsi="Amiri" w:cs="Amiri" w:hint="cs"/>
          <w:sz w:val="36"/>
          <w:szCs w:val="36"/>
          <w:rtl/>
        </w:rPr>
        <w:tab/>
      </w:r>
      <w:r w:rsidR="00F6339E">
        <w:rPr>
          <w:rFonts w:ascii="Amiri" w:hAnsi="Amiri" w:cs="Amiri" w:hint="cs"/>
          <w:sz w:val="32"/>
          <w:szCs w:val="32"/>
          <w:rtl/>
        </w:rPr>
        <w:t>لسان العرب لمحمد</w:t>
      </w:r>
      <w:r w:rsidR="00F6339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6339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6339E"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٠١</w:t>
      </w:r>
      <w:r w:rsidR="00F6339E">
        <w:rPr>
          <w:rFonts w:ascii="Amiri" w:hAnsi="Amiri" w:cs="Amiri" w:hint="cs"/>
          <w:sz w:val="32"/>
          <w:szCs w:val="32"/>
          <w:rtl/>
        </w:rPr>
        <w:t xml:space="preserve">، </w:t>
      </w:r>
      <w:r w:rsidR="00F6339E">
        <w:rPr>
          <w:rFonts w:ascii="Amiri" w:hAnsi="Amiri" w:cs="Amiri"/>
          <w:sz w:val="32"/>
          <w:szCs w:val="32"/>
        </w:rPr>
        <w:t xml:space="preserve">NoorBook.com PDF </w:t>
      </w:r>
      <w:r w:rsidR="00F6339E">
        <w:rPr>
          <w:rFonts w:ascii="Amiri" w:hAnsi="Amiri" w:cs="Amiri" w:hint="cs"/>
          <w:sz w:val="32"/>
          <w:szCs w:val="32"/>
          <w:rtl/>
          <w:lang w:bidi="ur-PK"/>
        </w:rPr>
        <w:t xml:space="preserve"> </w:t>
      </w:r>
      <w:r>
        <w:rPr>
          <w:rFonts w:ascii="Amiri" w:hAnsi="Amiri" w:cs="Amiri" w:hint="cs"/>
          <w:sz w:val="32"/>
          <w:szCs w:val="32"/>
          <w:rtl/>
          <w:lang w:bidi="fa-IR"/>
        </w:rPr>
        <w:t>۳</w:t>
      </w:r>
      <w:r w:rsidR="00F6339E">
        <w:rPr>
          <w:rFonts w:ascii="Amiri" w:hAnsi="Amiri" w:cs="Amiri" w:hint="cs"/>
          <w:sz w:val="32"/>
          <w:szCs w:val="32"/>
          <w:rtl/>
          <w:lang w:bidi="ur-PK"/>
        </w:rPr>
        <w:t xml:space="preserve"> / </w:t>
      </w:r>
      <w:r>
        <w:rPr>
          <w:rFonts w:ascii="Amiri" w:hAnsi="Amiri" w:cs="Amiri" w:hint="cs"/>
          <w:sz w:val="32"/>
          <w:szCs w:val="32"/>
          <w:rtl/>
          <w:lang w:bidi="fa-IR"/>
        </w:rPr>
        <w:t>۷۸۳</w:t>
      </w:r>
    </w:p>
    <w:p w:rsidR="00F6339E" w:rsidRDefault="00F6339E"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w:t>
      </w:r>
      <w:r w:rsidR="00FD1804">
        <w:rPr>
          <w:rFonts w:ascii="Amiri" w:hAnsi="Amiri" w:cs="Amiri" w:hint="cs"/>
          <w:sz w:val="36"/>
          <w:szCs w:val="36"/>
          <w:rtl/>
        </w:rPr>
        <w:t>٥</w:t>
      </w:r>
      <w:r>
        <w:rPr>
          <w:rFonts w:ascii="Amiri" w:hAnsi="Amiri" w:cs="Amiri" w:hint="cs"/>
          <w:sz w:val="36"/>
          <w:szCs w:val="36"/>
          <w:rtl/>
        </w:rPr>
        <w:t xml:space="preserve"> فی بحث حرف الواو۔</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٢</w:t>
      </w:r>
      <w:r w:rsidR="00F6339E">
        <w:rPr>
          <w:rFonts w:ascii="Amiri" w:hAnsi="Amiri" w:cs="Amiri" w:hint="cs"/>
          <w:sz w:val="36"/>
          <w:szCs w:val="36"/>
          <w:rtl/>
        </w:rPr>
        <w:t>۔</w:t>
      </w:r>
      <w:r w:rsidR="00F6339E">
        <w:rPr>
          <w:rFonts w:ascii="Amiri" w:hAnsi="Amiri" w:cs="Amiri" w:hint="cs"/>
          <w:sz w:val="36"/>
          <w:szCs w:val="36"/>
          <w:rtl/>
        </w:rPr>
        <w:tab/>
      </w:r>
      <w:r w:rsidR="0063471D">
        <w:rPr>
          <w:rFonts w:ascii="Amiri" w:hAnsi="Amiri" w:cs="Amiri" w:hint="cs"/>
          <w:sz w:val="36"/>
          <w:szCs w:val="36"/>
          <w:rtl/>
        </w:rPr>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٥</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۸۳</w:t>
      </w:r>
      <w:r w:rsidR="0063471D">
        <w:rPr>
          <w:rFonts w:ascii="Amiri" w:hAnsi="Amiri" w:cs="Amiri" w:hint="cs"/>
          <w:sz w:val="36"/>
          <w:szCs w:val="36"/>
          <w:rtl/>
        </w:rPr>
        <w:t>۔</w:t>
      </w:r>
      <w:r w:rsidR="0063471D">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63471D">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63471D">
        <w:rPr>
          <w:rFonts w:ascii="Amiri" w:hAnsi="Amiri" w:cs="Amiri" w:hint="cs"/>
          <w:sz w:val="36"/>
          <w:szCs w:val="36"/>
          <w:rtl/>
        </w:rPr>
        <w:t xml:space="preserve">ھ </w:t>
      </w:r>
      <w:r w:rsidR="0063471D">
        <w:rPr>
          <w:rFonts w:ascii="Amiri" w:hAnsi="Amiri" w:cs="Amiri"/>
          <w:sz w:val="36"/>
          <w:szCs w:val="36"/>
          <w:rtl/>
        </w:rPr>
        <w:t>–</w:t>
      </w:r>
      <w:r w:rsidR="0063471D">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63471D">
        <w:rPr>
          <w:rFonts w:ascii="Amiri" w:hAnsi="Amiri" w:cs="Amiri" w:hint="cs"/>
          <w:sz w:val="36"/>
          <w:szCs w:val="36"/>
          <w:rtl/>
        </w:rPr>
        <w:t xml:space="preserve">م)، ص </w:t>
      </w:r>
      <w:r>
        <w:rPr>
          <w:rFonts w:ascii="Amiri" w:hAnsi="Amiri" w:cs="Amiri" w:hint="cs"/>
          <w:sz w:val="36"/>
          <w:szCs w:val="36"/>
          <w:rtl/>
          <w:lang w:bidi="fa-IR"/>
        </w:rPr>
        <w:t>۳</w:t>
      </w:r>
      <w:r>
        <w:rPr>
          <w:rFonts w:ascii="Amiri" w:hAnsi="Amiri" w:cs="Amiri" w:hint="cs"/>
          <w:sz w:val="36"/>
          <w:szCs w:val="36"/>
          <w:rtl/>
        </w:rPr>
        <w:t>٦</w:t>
      </w:r>
      <w:r>
        <w:rPr>
          <w:rFonts w:ascii="Amiri" w:hAnsi="Amiri" w:cs="Amiri" w:hint="cs"/>
          <w:sz w:val="36"/>
          <w:szCs w:val="36"/>
          <w:rtl/>
          <w:lang w:bidi="fa-IR"/>
        </w:rPr>
        <w:t>۳</w:t>
      </w:r>
      <w:r w:rsidR="0063471D">
        <w:rPr>
          <w:rFonts w:ascii="Amiri" w:hAnsi="Amiri" w:cs="Amiri" w:hint="cs"/>
          <w:sz w:val="36"/>
          <w:szCs w:val="36"/>
          <w:rtl/>
        </w:rPr>
        <w:t xml:space="preserve"> فی بحث حرف الحاء۔</w:t>
      </w:r>
    </w:p>
    <w:p w:rsidR="0063471D" w:rsidRDefault="0063471D"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٤١</w:t>
      </w:r>
      <w:r w:rsidR="00FD1804">
        <w:rPr>
          <w:rFonts w:ascii="Amiri" w:hAnsi="Amiri" w:cs="Amiri" w:hint="cs"/>
          <w:sz w:val="36"/>
          <w:szCs w:val="36"/>
          <w:rtl/>
          <w:lang w:bidi="fa-IR"/>
        </w:rPr>
        <w:t>۸</w:t>
      </w:r>
      <w:r>
        <w:rPr>
          <w:rFonts w:ascii="Amiri" w:hAnsi="Amiri" w:cs="Amiri" w:hint="cs"/>
          <w:sz w:val="36"/>
          <w:szCs w:val="36"/>
          <w:rtl/>
        </w:rPr>
        <w:t xml:space="preserve"> باب النون</w:t>
      </w:r>
    </w:p>
    <w:p w:rsidR="0063471D"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۸</w:t>
      </w:r>
      <w:r>
        <w:rPr>
          <w:rFonts w:ascii="Amiri" w:hAnsi="Amiri" w:cs="Amiri" w:hint="cs"/>
          <w:sz w:val="36"/>
          <w:szCs w:val="36"/>
          <w:rtl/>
        </w:rPr>
        <w:t>٤</w:t>
      </w:r>
      <w:r w:rsidR="0063471D">
        <w:rPr>
          <w:rFonts w:ascii="Amiri" w:hAnsi="Amiri" w:cs="Amiri" w:hint="cs"/>
          <w:sz w:val="36"/>
          <w:szCs w:val="36"/>
          <w:rtl/>
        </w:rPr>
        <w:t>۔</w:t>
      </w:r>
      <w:r w:rsidR="0063471D">
        <w:rPr>
          <w:rFonts w:ascii="Amiri" w:hAnsi="Amiri" w:cs="Amiri" w:hint="cs"/>
          <w:sz w:val="36"/>
          <w:szCs w:val="36"/>
          <w:rtl/>
        </w:rPr>
        <w:tab/>
        <w:t xml:space="preserve">القرآن الکریم سورۃ البقرۃ آیۃ </w:t>
      </w:r>
      <w:r>
        <w:rPr>
          <w:rFonts w:ascii="Amiri" w:hAnsi="Amiri" w:cs="Amiri" w:hint="cs"/>
          <w:sz w:val="36"/>
          <w:szCs w:val="36"/>
          <w:rtl/>
        </w:rPr>
        <w:t>١</w:t>
      </w:r>
      <w:r>
        <w:rPr>
          <w:rFonts w:ascii="Amiri" w:hAnsi="Amiri" w:cs="Amiri" w:hint="cs"/>
          <w:sz w:val="36"/>
          <w:szCs w:val="36"/>
          <w:rtl/>
          <w:lang w:bidi="fa-IR"/>
        </w:rPr>
        <w:t>۹۹</w:t>
      </w:r>
    </w:p>
    <w:p w:rsidR="0063471D"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٥</w:t>
      </w:r>
      <w:r w:rsidR="0063471D">
        <w:rPr>
          <w:rFonts w:ascii="Amiri" w:hAnsi="Amiri" w:cs="Amiri" w:hint="cs"/>
          <w:sz w:val="36"/>
          <w:szCs w:val="36"/>
          <w:rtl/>
        </w:rPr>
        <w:t>۔</w:t>
      </w:r>
      <w:r w:rsidR="0063471D">
        <w:rPr>
          <w:rFonts w:ascii="Amiri" w:hAnsi="Amiri" w:cs="Amiri" w:hint="cs"/>
          <w:sz w:val="36"/>
          <w:szCs w:val="36"/>
          <w:rtl/>
        </w:rPr>
        <w:tab/>
      </w:r>
      <w:r w:rsidR="0063471D">
        <w:rPr>
          <w:rFonts w:ascii="Amiri" w:hAnsi="Amiri" w:cs="Amiri" w:hint="cs"/>
          <w:sz w:val="32"/>
          <w:szCs w:val="32"/>
          <w:rtl/>
        </w:rPr>
        <w:t>لسان العرب لمحمد</w:t>
      </w:r>
      <w:r w:rsidR="0063471D"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63471D"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63471D"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٤</w:t>
      </w:r>
      <w:r w:rsidR="0063471D">
        <w:rPr>
          <w:rFonts w:ascii="Amiri" w:hAnsi="Amiri" w:cs="Amiri" w:hint="cs"/>
          <w:sz w:val="32"/>
          <w:szCs w:val="32"/>
          <w:rtl/>
        </w:rPr>
        <w:t xml:space="preserve">، </w:t>
      </w:r>
      <w:r w:rsidR="0063471D">
        <w:rPr>
          <w:rFonts w:ascii="Amiri" w:hAnsi="Amiri" w:cs="Amiri"/>
          <w:sz w:val="32"/>
          <w:szCs w:val="32"/>
        </w:rPr>
        <w:t xml:space="preserve">NoorBook.com PDF </w:t>
      </w:r>
      <w:r w:rsidR="0063471D">
        <w:rPr>
          <w:rFonts w:ascii="Amiri" w:hAnsi="Amiri" w:cs="Amiri" w:hint="cs"/>
          <w:sz w:val="32"/>
          <w:szCs w:val="32"/>
          <w:rtl/>
          <w:lang w:bidi="ur-PK"/>
        </w:rPr>
        <w:t xml:space="preserve"> </w:t>
      </w:r>
      <w:r>
        <w:rPr>
          <w:rFonts w:ascii="Amiri" w:hAnsi="Amiri" w:cs="Amiri" w:hint="cs"/>
          <w:sz w:val="32"/>
          <w:szCs w:val="32"/>
          <w:rtl/>
          <w:lang w:bidi="ur-PK"/>
        </w:rPr>
        <w:t>٤</w:t>
      </w:r>
      <w:r w:rsidR="0063471D">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٢</w:t>
      </w:r>
    </w:p>
    <w:p w:rsidR="0063471D" w:rsidRDefault="0063471D"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۹</w:t>
      </w:r>
      <w:r w:rsidR="00FD1804">
        <w:rPr>
          <w:rFonts w:ascii="Amiri" w:hAnsi="Amiri" w:cs="Amiri" w:hint="cs"/>
          <w:sz w:val="36"/>
          <w:szCs w:val="36"/>
          <w:rtl/>
        </w:rPr>
        <w:t>٥</w:t>
      </w:r>
      <w:r>
        <w:rPr>
          <w:rFonts w:ascii="Amiri" w:hAnsi="Amiri" w:cs="Amiri" w:hint="cs"/>
          <w:sz w:val="36"/>
          <w:szCs w:val="36"/>
          <w:rtl/>
        </w:rPr>
        <w:t xml:space="preserve"> فی بحث حرف الغین۔</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w:t>
      </w:r>
      <w:r>
        <w:rPr>
          <w:rFonts w:ascii="Amiri" w:hAnsi="Amiri" w:cs="Amiri" w:hint="cs"/>
          <w:sz w:val="36"/>
          <w:szCs w:val="36"/>
          <w:rtl/>
        </w:rPr>
        <w:t>٦</w:t>
      </w:r>
      <w:r w:rsidR="0063471D">
        <w:rPr>
          <w:rFonts w:ascii="Amiri" w:hAnsi="Amiri" w:cs="Amiri" w:hint="cs"/>
          <w:sz w:val="36"/>
          <w:szCs w:val="36"/>
          <w:rtl/>
        </w:rPr>
        <w:t>۔</w:t>
      </w:r>
      <w:r w:rsidR="0063471D">
        <w:rPr>
          <w:rFonts w:ascii="Amiri" w:hAnsi="Amiri" w:cs="Amiri" w:hint="cs"/>
          <w:sz w:val="36"/>
          <w:szCs w:val="36"/>
          <w:rtl/>
        </w:rPr>
        <w:tab/>
      </w:r>
      <w:r w:rsidR="0063471D" w:rsidRPr="00C80DE0">
        <w:rPr>
          <w:rFonts w:ascii="Amiri" w:hAnsi="Amiri" w:cs="Amiri"/>
          <w:sz w:val="36"/>
          <w:szCs w:val="36"/>
          <w:rtl/>
        </w:rPr>
        <w:t>القرآن</w:t>
      </w:r>
      <w:r w:rsidR="0063471D" w:rsidRPr="00C80DE0">
        <w:rPr>
          <w:rFonts w:ascii="Amiri" w:hAnsi="Amiri" w:cs="Amiri"/>
          <w:sz w:val="36"/>
          <w:szCs w:val="36"/>
        </w:rPr>
        <w:t xml:space="preserve"> </w:t>
      </w:r>
      <w:r w:rsidR="0063471D" w:rsidRPr="00C80DE0">
        <w:rPr>
          <w:rFonts w:ascii="Amiri" w:hAnsi="Amiri" w:cs="Amiri"/>
          <w:sz w:val="36"/>
          <w:szCs w:val="36"/>
          <w:rtl/>
        </w:rPr>
        <w:t>الکریم</w:t>
      </w:r>
      <w:r w:rsidR="0063471D" w:rsidRPr="00C80DE0">
        <w:rPr>
          <w:rFonts w:ascii="Amiri" w:hAnsi="Amiri" w:cs="Amiri"/>
          <w:sz w:val="36"/>
          <w:szCs w:val="36"/>
        </w:rPr>
        <w:t xml:space="preserve"> </w:t>
      </w:r>
      <w:r w:rsidR="0063471D" w:rsidRPr="00C80DE0">
        <w:rPr>
          <w:rFonts w:ascii="Amiri" w:hAnsi="Amiri" w:cs="Amiri"/>
          <w:sz w:val="36"/>
          <w:szCs w:val="36"/>
          <w:rtl/>
        </w:rPr>
        <w:t>سورۃ</w:t>
      </w:r>
      <w:r w:rsidR="0063471D" w:rsidRPr="00C80DE0">
        <w:rPr>
          <w:rFonts w:ascii="Amiri" w:hAnsi="Amiri" w:cs="Amiri"/>
          <w:sz w:val="36"/>
          <w:szCs w:val="36"/>
        </w:rPr>
        <w:t xml:space="preserve"> </w:t>
      </w:r>
      <w:r w:rsidR="0063471D" w:rsidRPr="00C80DE0">
        <w:rPr>
          <w:rFonts w:ascii="Amiri" w:hAnsi="Amiri" w:cs="Amiri"/>
          <w:sz w:val="36"/>
          <w:szCs w:val="36"/>
          <w:rtl/>
        </w:rPr>
        <w:t>البقرۃ</w:t>
      </w:r>
      <w:r w:rsidR="0063471D" w:rsidRPr="00C80DE0">
        <w:rPr>
          <w:rFonts w:ascii="Amiri" w:hAnsi="Amiri" w:cs="Amiri"/>
          <w:sz w:val="36"/>
          <w:szCs w:val="36"/>
        </w:rPr>
        <w:t xml:space="preserve"> </w:t>
      </w:r>
      <w:r w:rsidR="0063471D" w:rsidRPr="00C80DE0">
        <w:rPr>
          <w:rFonts w:ascii="Amiri" w:hAnsi="Amiri" w:cs="Amiri"/>
          <w:sz w:val="36"/>
          <w:szCs w:val="36"/>
          <w:rtl/>
        </w:rPr>
        <w:t>آیۃ</w:t>
      </w:r>
      <w:r w:rsidR="0063471D" w:rsidRPr="00C80DE0">
        <w:rPr>
          <w:rFonts w:ascii="Amiri" w:hAnsi="Amiri" w:cs="Amiri"/>
          <w:sz w:val="36"/>
          <w:szCs w:val="36"/>
        </w:rPr>
        <w:t xml:space="preserve"> </w:t>
      </w:r>
      <w:r w:rsidR="0063471D" w:rsidRPr="00C80DE0">
        <w:rPr>
          <w:rFonts w:ascii="Amiri" w:hAnsi="Amiri" w:cs="Amiri"/>
          <w:sz w:val="36"/>
          <w:szCs w:val="36"/>
          <w:rtl/>
        </w:rPr>
        <w:t>٢٠٥</w:t>
      </w:r>
    </w:p>
    <w:p w:rsidR="0063471D"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۸۷</w:t>
      </w:r>
      <w:r w:rsidR="0063471D">
        <w:rPr>
          <w:rFonts w:ascii="Amiri" w:hAnsi="Amiri" w:cs="Amiri" w:hint="cs"/>
          <w:sz w:val="36"/>
          <w:szCs w:val="36"/>
          <w:rtl/>
        </w:rPr>
        <w:t>۔</w:t>
      </w:r>
      <w:r w:rsidR="0063471D">
        <w:rPr>
          <w:rFonts w:ascii="Amiri" w:hAnsi="Amiri" w:cs="Amiri" w:hint="cs"/>
          <w:sz w:val="36"/>
          <w:szCs w:val="36"/>
          <w:rtl/>
        </w:rPr>
        <w:tab/>
      </w:r>
      <w:r w:rsidR="0063471D">
        <w:rPr>
          <w:rFonts w:ascii="Amiri" w:hAnsi="Amiri" w:cs="Amiri" w:hint="cs"/>
          <w:sz w:val="32"/>
          <w:szCs w:val="32"/>
          <w:rtl/>
        </w:rPr>
        <w:t>لسان العرب لمحمد</w:t>
      </w:r>
      <w:r w:rsidR="0063471D"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63471D"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63471D"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٤١٢</w:t>
      </w:r>
      <w:r w:rsidR="0063471D">
        <w:rPr>
          <w:rFonts w:ascii="Amiri" w:hAnsi="Amiri" w:cs="Amiri" w:hint="cs"/>
          <w:sz w:val="32"/>
          <w:szCs w:val="32"/>
          <w:rtl/>
        </w:rPr>
        <w:t xml:space="preserve">، </w:t>
      </w:r>
      <w:r w:rsidR="0063471D">
        <w:rPr>
          <w:rFonts w:ascii="Amiri" w:hAnsi="Amiri" w:cs="Amiri"/>
          <w:sz w:val="32"/>
          <w:szCs w:val="32"/>
        </w:rPr>
        <w:t xml:space="preserve">NoorBook.com PDF </w:t>
      </w:r>
      <w:r w:rsidR="0063471D">
        <w:rPr>
          <w:rFonts w:ascii="Amiri" w:hAnsi="Amiri" w:cs="Amiri" w:hint="cs"/>
          <w:sz w:val="32"/>
          <w:szCs w:val="32"/>
          <w:rtl/>
          <w:lang w:bidi="ur-PK"/>
        </w:rPr>
        <w:t xml:space="preserve"> </w:t>
      </w:r>
      <w:r>
        <w:rPr>
          <w:rFonts w:ascii="Amiri" w:hAnsi="Amiri" w:cs="Amiri" w:hint="cs"/>
          <w:sz w:val="32"/>
          <w:szCs w:val="32"/>
          <w:rtl/>
          <w:lang w:bidi="ur-PK"/>
        </w:rPr>
        <w:t>٤</w:t>
      </w:r>
      <w:r w:rsidR="0063471D">
        <w:rPr>
          <w:rFonts w:ascii="Amiri" w:hAnsi="Amiri" w:cs="Amiri" w:hint="cs"/>
          <w:sz w:val="32"/>
          <w:szCs w:val="32"/>
          <w:rtl/>
          <w:lang w:bidi="ur-PK"/>
        </w:rPr>
        <w:t xml:space="preserve"> / </w:t>
      </w:r>
      <w:r>
        <w:rPr>
          <w:rFonts w:ascii="Amiri" w:hAnsi="Amiri" w:cs="Amiri" w:hint="cs"/>
          <w:sz w:val="32"/>
          <w:szCs w:val="32"/>
          <w:rtl/>
          <w:lang w:bidi="ur-PK"/>
        </w:rPr>
        <w:t>٢١٠</w:t>
      </w:r>
    </w:p>
    <w:p w:rsidR="0063471D" w:rsidRDefault="0063471D"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١٢٤٦</w:t>
      </w:r>
      <w:r>
        <w:rPr>
          <w:rFonts w:ascii="Amiri" w:hAnsi="Amiri" w:cs="Amiri" w:hint="cs"/>
          <w:sz w:val="36"/>
          <w:szCs w:val="36"/>
          <w:rtl/>
        </w:rPr>
        <w:t xml:space="preserve"> فی بحث حرف الفاء۔</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۸۸</w:t>
      </w:r>
      <w:r w:rsidR="0063471D">
        <w:rPr>
          <w:rFonts w:ascii="Amiri" w:hAnsi="Amiri" w:cs="Amiri" w:hint="cs"/>
          <w:sz w:val="36"/>
          <w:szCs w:val="36"/>
          <w:rtl/>
        </w:rPr>
        <w:t>۔</w:t>
      </w:r>
      <w:r w:rsidR="0063471D">
        <w:rPr>
          <w:rFonts w:ascii="Amiri" w:hAnsi="Amiri" w:cs="Amiri" w:hint="cs"/>
          <w:sz w:val="36"/>
          <w:szCs w:val="36"/>
          <w:rtl/>
        </w:rPr>
        <w:tab/>
      </w:r>
      <w:r w:rsidR="0063471D" w:rsidRPr="00C80DE0">
        <w:rPr>
          <w:rFonts w:ascii="Amiri" w:hAnsi="Amiri" w:cs="Amiri"/>
          <w:sz w:val="36"/>
          <w:szCs w:val="36"/>
          <w:rtl/>
        </w:rPr>
        <w:t>القرآن</w:t>
      </w:r>
      <w:r w:rsidR="0063471D" w:rsidRPr="00C80DE0">
        <w:rPr>
          <w:rFonts w:ascii="Amiri" w:hAnsi="Amiri" w:cs="Amiri"/>
          <w:sz w:val="36"/>
          <w:szCs w:val="36"/>
        </w:rPr>
        <w:t xml:space="preserve"> </w:t>
      </w:r>
      <w:r w:rsidR="0063471D" w:rsidRPr="00C80DE0">
        <w:rPr>
          <w:rFonts w:ascii="Amiri" w:hAnsi="Amiri" w:cs="Amiri"/>
          <w:sz w:val="36"/>
          <w:szCs w:val="36"/>
          <w:rtl/>
        </w:rPr>
        <w:t>الکریم</w:t>
      </w:r>
      <w:r w:rsidR="0063471D" w:rsidRPr="00C80DE0">
        <w:rPr>
          <w:rFonts w:ascii="Amiri" w:hAnsi="Amiri" w:cs="Amiri"/>
          <w:sz w:val="36"/>
          <w:szCs w:val="36"/>
        </w:rPr>
        <w:t xml:space="preserve"> </w:t>
      </w:r>
      <w:r w:rsidR="0063471D" w:rsidRPr="00C80DE0">
        <w:rPr>
          <w:rFonts w:ascii="Amiri" w:hAnsi="Amiri" w:cs="Amiri"/>
          <w:sz w:val="36"/>
          <w:szCs w:val="36"/>
          <w:rtl/>
        </w:rPr>
        <w:t>سورۃ</w:t>
      </w:r>
      <w:r w:rsidR="0063471D" w:rsidRPr="00C80DE0">
        <w:rPr>
          <w:rFonts w:ascii="Amiri" w:hAnsi="Amiri" w:cs="Amiri"/>
          <w:sz w:val="36"/>
          <w:szCs w:val="36"/>
        </w:rPr>
        <w:t xml:space="preserve"> </w:t>
      </w:r>
      <w:r w:rsidR="0063471D" w:rsidRPr="00C80DE0">
        <w:rPr>
          <w:rFonts w:ascii="Amiri" w:hAnsi="Amiri" w:cs="Amiri"/>
          <w:sz w:val="36"/>
          <w:szCs w:val="36"/>
          <w:rtl/>
        </w:rPr>
        <w:t>البقرۃ</w:t>
      </w:r>
      <w:r w:rsidR="0063471D" w:rsidRPr="00C80DE0">
        <w:rPr>
          <w:rFonts w:ascii="Amiri" w:hAnsi="Amiri" w:cs="Amiri"/>
          <w:sz w:val="36"/>
          <w:szCs w:val="36"/>
        </w:rPr>
        <w:t xml:space="preserve"> </w:t>
      </w:r>
      <w:r w:rsidR="0063471D" w:rsidRPr="00C80DE0">
        <w:rPr>
          <w:rFonts w:ascii="Amiri" w:hAnsi="Amiri" w:cs="Amiri"/>
          <w:sz w:val="36"/>
          <w:szCs w:val="36"/>
          <w:rtl/>
        </w:rPr>
        <w:t>آیۃ</w:t>
      </w:r>
      <w:r w:rsidR="0063471D" w:rsidRPr="00C80DE0">
        <w:rPr>
          <w:rFonts w:ascii="Amiri" w:hAnsi="Amiri" w:cs="Amiri"/>
          <w:sz w:val="36"/>
          <w:szCs w:val="36"/>
        </w:rPr>
        <w:t xml:space="preserve"> </w:t>
      </w:r>
      <w:r w:rsidR="0063471D" w:rsidRPr="00C80DE0">
        <w:rPr>
          <w:rFonts w:ascii="Amiri" w:hAnsi="Amiri" w:cs="Amiri"/>
          <w:sz w:val="36"/>
          <w:szCs w:val="36"/>
          <w:rtl/>
        </w:rPr>
        <w:t>٢١٠</w:t>
      </w:r>
    </w:p>
    <w:p w:rsidR="0063471D"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۸۹</w:t>
      </w:r>
      <w:r w:rsidR="0063471D">
        <w:rPr>
          <w:rFonts w:ascii="Amiri" w:hAnsi="Amiri" w:cs="Amiri" w:hint="cs"/>
          <w:sz w:val="36"/>
          <w:szCs w:val="36"/>
          <w:rtl/>
        </w:rPr>
        <w:t>۔</w:t>
      </w:r>
      <w:r w:rsidR="0063471D">
        <w:rPr>
          <w:rFonts w:ascii="Amiri" w:hAnsi="Amiri" w:cs="Amiri"/>
          <w:sz w:val="32"/>
          <w:szCs w:val="32"/>
          <w:rtl/>
        </w:rPr>
        <w:tab/>
      </w:r>
      <w:r w:rsidR="0063471D">
        <w:rPr>
          <w:rFonts w:ascii="Amiri" w:hAnsi="Amiri" w:cs="Amiri" w:hint="cs"/>
          <w:sz w:val="36"/>
          <w:szCs w:val="36"/>
          <w:rtl/>
        </w:rPr>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63471D">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63471D">
        <w:rPr>
          <w:rFonts w:ascii="Amiri" w:hAnsi="Amiri" w:cs="Amiri" w:hint="cs"/>
          <w:sz w:val="36"/>
          <w:szCs w:val="36"/>
          <w:rtl/>
        </w:rPr>
        <w:t xml:space="preserve">ھ </w:t>
      </w:r>
      <w:r w:rsidR="0063471D">
        <w:rPr>
          <w:rFonts w:ascii="Amiri" w:hAnsi="Amiri" w:cs="Amiri"/>
          <w:sz w:val="36"/>
          <w:szCs w:val="36"/>
          <w:rtl/>
        </w:rPr>
        <w:t>–</w:t>
      </w:r>
      <w:r w:rsidR="0063471D">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63471D">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١</w:t>
      </w:r>
      <w:r w:rsidR="0063471D">
        <w:rPr>
          <w:rFonts w:ascii="Amiri" w:hAnsi="Amiri" w:cs="Amiri" w:hint="cs"/>
          <w:sz w:val="36"/>
          <w:szCs w:val="36"/>
          <w:rtl/>
        </w:rPr>
        <w:t xml:space="preserve"> فی بحث حرف الالف۔</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٠</w:t>
      </w:r>
      <w:r w:rsidR="0063471D">
        <w:rPr>
          <w:rFonts w:ascii="Amiri" w:hAnsi="Amiri" w:cs="Amiri" w:hint="cs"/>
          <w:sz w:val="36"/>
          <w:szCs w:val="36"/>
          <w:rtl/>
        </w:rPr>
        <w:t>۔</w:t>
      </w:r>
      <w:r w:rsidR="0063471D">
        <w:rPr>
          <w:rFonts w:ascii="Amiri" w:hAnsi="Amiri" w:cs="Amiri"/>
          <w:sz w:val="36"/>
          <w:szCs w:val="36"/>
          <w:rtl/>
        </w:rPr>
        <w:tab/>
      </w:r>
      <w:r w:rsidR="0063471D" w:rsidRPr="00C80DE0">
        <w:rPr>
          <w:rFonts w:ascii="Amiri" w:hAnsi="Amiri" w:cs="Amiri"/>
          <w:sz w:val="36"/>
          <w:szCs w:val="36"/>
        </w:rPr>
        <w:t xml:space="preserve">  </w:t>
      </w:r>
      <w:r w:rsidR="0063471D" w:rsidRPr="00C80DE0">
        <w:rPr>
          <w:rFonts w:ascii="Amiri" w:hAnsi="Amiri" w:cs="Amiri"/>
          <w:sz w:val="36"/>
          <w:szCs w:val="36"/>
          <w:rtl/>
        </w:rPr>
        <w:t>القرآن</w:t>
      </w:r>
      <w:r w:rsidR="0063471D" w:rsidRPr="00C80DE0">
        <w:rPr>
          <w:rFonts w:ascii="Amiri" w:hAnsi="Amiri" w:cs="Amiri"/>
          <w:sz w:val="36"/>
          <w:szCs w:val="36"/>
        </w:rPr>
        <w:t xml:space="preserve"> </w:t>
      </w:r>
      <w:r w:rsidR="0063471D" w:rsidRPr="00C80DE0">
        <w:rPr>
          <w:rFonts w:ascii="Amiri" w:hAnsi="Amiri" w:cs="Amiri"/>
          <w:sz w:val="36"/>
          <w:szCs w:val="36"/>
          <w:rtl/>
        </w:rPr>
        <w:t>الکریم</w:t>
      </w:r>
      <w:r w:rsidR="0063471D" w:rsidRPr="00C80DE0">
        <w:rPr>
          <w:rFonts w:ascii="Amiri" w:hAnsi="Amiri" w:cs="Amiri"/>
          <w:sz w:val="36"/>
          <w:szCs w:val="36"/>
        </w:rPr>
        <w:t xml:space="preserve"> </w:t>
      </w:r>
      <w:r w:rsidR="0063471D" w:rsidRPr="00C80DE0">
        <w:rPr>
          <w:rFonts w:ascii="Amiri" w:hAnsi="Amiri" w:cs="Amiri"/>
          <w:sz w:val="36"/>
          <w:szCs w:val="36"/>
          <w:rtl/>
        </w:rPr>
        <w:t>سورۃ</w:t>
      </w:r>
      <w:r w:rsidR="0063471D" w:rsidRPr="00C80DE0">
        <w:rPr>
          <w:rFonts w:ascii="Amiri" w:hAnsi="Amiri" w:cs="Amiri"/>
          <w:sz w:val="36"/>
          <w:szCs w:val="36"/>
        </w:rPr>
        <w:t xml:space="preserve"> </w:t>
      </w:r>
      <w:r w:rsidR="0063471D" w:rsidRPr="00C80DE0">
        <w:rPr>
          <w:rFonts w:ascii="Amiri" w:hAnsi="Amiri" w:cs="Amiri"/>
          <w:sz w:val="36"/>
          <w:szCs w:val="36"/>
          <w:rtl/>
        </w:rPr>
        <w:t>البقرۃ</w:t>
      </w:r>
      <w:r w:rsidR="0063471D" w:rsidRPr="00C80DE0">
        <w:rPr>
          <w:rFonts w:ascii="Amiri" w:hAnsi="Amiri" w:cs="Amiri"/>
          <w:sz w:val="36"/>
          <w:szCs w:val="36"/>
        </w:rPr>
        <w:t xml:space="preserve"> </w:t>
      </w:r>
      <w:r w:rsidR="0063471D" w:rsidRPr="00C80DE0">
        <w:rPr>
          <w:rFonts w:ascii="Amiri" w:hAnsi="Amiri" w:cs="Amiri"/>
          <w:sz w:val="36"/>
          <w:szCs w:val="36"/>
          <w:rtl/>
        </w:rPr>
        <w:t>آیۃ</w:t>
      </w:r>
      <w:r w:rsidR="0063471D" w:rsidRPr="00C80DE0">
        <w:rPr>
          <w:rFonts w:ascii="Amiri" w:hAnsi="Amiri" w:cs="Amiri"/>
          <w:sz w:val="36"/>
          <w:szCs w:val="36"/>
        </w:rPr>
        <w:t xml:space="preserve"> </w:t>
      </w:r>
      <w:r w:rsidR="0063471D" w:rsidRPr="00C80DE0">
        <w:rPr>
          <w:rFonts w:ascii="Amiri" w:hAnsi="Amiri" w:cs="Amiri"/>
          <w:sz w:val="36"/>
          <w:szCs w:val="36"/>
          <w:rtl/>
        </w:rPr>
        <w:t>٢١٦</w:t>
      </w:r>
    </w:p>
    <w:p w:rsidR="00556BBF"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١</w:t>
      </w:r>
      <w:r w:rsidR="00FF140B">
        <w:rPr>
          <w:rFonts w:ascii="Amiri" w:hAnsi="Amiri" w:cs="Amiri" w:hint="cs"/>
          <w:sz w:val="36"/>
          <w:szCs w:val="36"/>
          <w:rtl/>
        </w:rPr>
        <w:t>۔</w:t>
      </w:r>
      <w:r w:rsidR="00FF140B">
        <w:rPr>
          <w:rFonts w:ascii="Amiri" w:hAnsi="Amiri" w:cs="Amiri" w:hint="cs"/>
          <w:sz w:val="36"/>
          <w:szCs w:val="36"/>
          <w:rtl/>
        </w:rPr>
        <w:tab/>
      </w:r>
      <w:r w:rsidR="00556BBF">
        <w:rPr>
          <w:rFonts w:ascii="Amiri" w:hAnsi="Amiri" w:cs="Amiri" w:hint="cs"/>
          <w:sz w:val="32"/>
          <w:szCs w:val="32"/>
          <w:rtl/>
        </w:rPr>
        <w:t>لسان العرب لمحمد</w:t>
      </w:r>
      <w:r w:rsidR="00556BB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56BB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56BB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56BBF">
        <w:rPr>
          <w:rFonts w:ascii="Amiri" w:hAnsi="Amiri" w:cs="Amiri" w:hint="cs"/>
          <w:sz w:val="32"/>
          <w:szCs w:val="32"/>
          <w:rtl/>
        </w:rPr>
        <w:t xml:space="preserve">، </w:t>
      </w:r>
      <w:r w:rsidR="00556BBF">
        <w:rPr>
          <w:rFonts w:ascii="Amiri" w:hAnsi="Amiri" w:cs="Amiri"/>
          <w:sz w:val="32"/>
          <w:szCs w:val="32"/>
        </w:rPr>
        <w:t xml:space="preserve">NoorBook.com PDF </w:t>
      </w:r>
      <w:r w:rsidR="00556BBF">
        <w:rPr>
          <w:rFonts w:ascii="Amiri" w:hAnsi="Amiri" w:cs="Amiri" w:hint="cs"/>
          <w:sz w:val="32"/>
          <w:szCs w:val="32"/>
          <w:rtl/>
          <w:lang w:bidi="ur-PK"/>
        </w:rPr>
        <w:t xml:space="preserve"> </w:t>
      </w:r>
      <w:r>
        <w:rPr>
          <w:rFonts w:ascii="Amiri" w:hAnsi="Amiri" w:cs="Amiri" w:hint="cs"/>
          <w:sz w:val="32"/>
          <w:szCs w:val="32"/>
          <w:rtl/>
          <w:lang w:bidi="ur-PK"/>
        </w:rPr>
        <w:t>٥</w:t>
      </w:r>
      <w:r w:rsidR="00556BBF">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56BBF" w:rsidRDefault="00556BBF"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FF140B"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٢</w:t>
      </w:r>
      <w:r w:rsidR="00FF140B">
        <w:rPr>
          <w:rFonts w:ascii="Amiri" w:hAnsi="Amiri" w:cs="Amiri" w:hint="cs"/>
          <w:sz w:val="36"/>
          <w:szCs w:val="36"/>
          <w:rtl/>
        </w:rPr>
        <w:t>۔</w:t>
      </w:r>
      <w:r w:rsidR="00FF140B">
        <w:rPr>
          <w:rFonts w:ascii="Amiri" w:hAnsi="Amiri" w:cs="Amiri" w:hint="cs"/>
          <w:sz w:val="36"/>
          <w:szCs w:val="36"/>
          <w:rtl/>
        </w:rPr>
        <w:tab/>
      </w:r>
      <w:r w:rsidR="00FF140B" w:rsidRPr="00C80DE0">
        <w:rPr>
          <w:rFonts w:ascii="Amiri" w:hAnsi="Amiri" w:cs="Amiri"/>
          <w:sz w:val="36"/>
          <w:szCs w:val="36"/>
          <w:rtl/>
        </w:rPr>
        <w:t>القرآن</w:t>
      </w:r>
      <w:r w:rsidR="00FF140B" w:rsidRPr="00C80DE0">
        <w:rPr>
          <w:rFonts w:ascii="Amiri" w:hAnsi="Amiri" w:cs="Amiri"/>
          <w:sz w:val="36"/>
          <w:szCs w:val="36"/>
        </w:rPr>
        <w:t xml:space="preserve"> </w:t>
      </w:r>
      <w:r w:rsidR="00FF140B" w:rsidRPr="00C80DE0">
        <w:rPr>
          <w:rFonts w:ascii="Amiri" w:hAnsi="Amiri" w:cs="Amiri"/>
          <w:sz w:val="36"/>
          <w:szCs w:val="36"/>
          <w:rtl/>
        </w:rPr>
        <w:t>الکریم</w:t>
      </w:r>
      <w:r w:rsidR="00FF140B" w:rsidRPr="00C80DE0">
        <w:rPr>
          <w:rFonts w:ascii="Amiri" w:hAnsi="Amiri" w:cs="Amiri"/>
          <w:sz w:val="36"/>
          <w:szCs w:val="36"/>
        </w:rPr>
        <w:t xml:space="preserve"> </w:t>
      </w:r>
      <w:r w:rsidR="00FF140B" w:rsidRPr="00C80DE0">
        <w:rPr>
          <w:rFonts w:ascii="Amiri" w:hAnsi="Amiri" w:cs="Amiri"/>
          <w:sz w:val="36"/>
          <w:szCs w:val="36"/>
          <w:rtl/>
        </w:rPr>
        <w:t>سورۃ</w:t>
      </w:r>
      <w:r w:rsidR="00FF140B" w:rsidRPr="00C80DE0">
        <w:rPr>
          <w:rFonts w:ascii="Amiri" w:hAnsi="Amiri" w:cs="Amiri"/>
          <w:sz w:val="36"/>
          <w:szCs w:val="36"/>
        </w:rPr>
        <w:t xml:space="preserve"> </w:t>
      </w:r>
      <w:r w:rsidR="00FF140B" w:rsidRPr="00C80DE0">
        <w:rPr>
          <w:rFonts w:ascii="Amiri" w:hAnsi="Amiri" w:cs="Amiri"/>
          <w:sz w:val="36"/>
          <w:szCs w:val="36"/>
          <w:rtl/>
        </w:rPr>
        <w:t>البقرۃ</w:t>
      </w:r>
      <w:r w:rsidR="00FF140B" w:rsidRPr="00C80DE0">
        <w:rPr>
          <w:rFonts w:ascii="Amiri" w:hAnsi="Amiri" w:cs="Amiri"/>
          <w:sz w:val="36"/>
          <w:szCs w:val="36"/>
        </w:rPr>
        <w:t xml:space="preserve"> </w:t>
      </w:r>
      <w:r w:rsidR="00FF140B" w:rsidRPr="00C80DE0">
        <w:rPr>
          <w:rFonts w:ascii="Amiri" w:hAnsi="Amiri" w:cs="Amiri"/>
          <w:sz w:val="36"/>
          <w:szCs w:val="36"/>
          <w:rtl/>
        </w:rPr>
        <w:t>آیۃ</w:t>
      </w:r>
      <w:r w:rsidR="00FF140B" w:rsidRPr="00C80DE0">
        <w:rPr>
          <w:rFonts w:ascii="Amiri" w:hAnsi="Amiri" w:cs="Amiri"/>
          <w:sz w:val="36"/>
          <w:szCs w:val="36"/>
        </w:rPr>
        <w:t xml:space="preserve"> </w:t>
      </w:r>
      <w:r w:rsidR="00FF140B" w:rsidRPr="00C80DE0">
        <w:rPr>
          <w:rFonts w:ascii="Amiri" w:hAnsi="Amiri" w:cs="Amiri"/>
          <w:sz w:val="36"/>
          <w:szCs w:val="36"/>
          <w:rtl/>
        </w:rPr>
        <w:t>٢١٨</w:t>
      </w:r>
    </w:p>
    <w:p w:rsidR="00FF140B"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۹۳</w:t>
      </w:r>
      <w:r w:rsidR="00FF140B">
        <w:rPr>
          <w:rFonts w:ascii="Amiri" w:hAnsi="Amiri" w:cs="Amiri" w:hint="cs"/>
          <w:sz w:val="36"/>
          <w:szCs w:val="36"/>
          <w:rtl/>
        </w:rPr>
        <w:t>۔</w:t>
      </w:r>
      <w:r w:rsidR="00FF140B">
        <w:rPr>
          <w:rFonts w:ascii="Amiri" w:hAnsi="Amiri" w:cs="Amiri" w:hint="cs"/>
          <w:sz w:val="36"/>
          <w:szCs w:val="36"/>
          <w:rtl/>
        </w:rPr>
        <w:tab/>
      </w:r>
      <w:r w:rsidR="00FF140B">
        <w:rPr>
          <w:rFonts w:ascii="Amiri" w:hAnsi="Amiri" w:cs="Amiri" w:hint="cs"/>
          <w:sz w:val="32"/>
          <w:szCs w:val="32"/>
          <w:rtl/>
        </w:rPr>
        <w:t>لسان العرب لمحمد</w:t>
      </w:r>
      <w:r w:rsidR="00FF140B"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F140B"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F140B" w:rsidRPr="00C229A3">
        <w:rPr>
          <w:rFonts w:ascii="Amiri" w:hAnsi="Amiri" w:cs="Amiri" w:hint="cs"/>
          <w:sz w:val="32"/>
          <w:szCs w:val="32"/>
          <w:rtl/>
        </w:rPr>
        <w:t xml:space="preserve"> کورنیش اللیل۔ القاھرۃ) ص </w:t>
      </w:r>
      <w:r>
        <w:rPr>
          <w:rFonts w:ascii="Amiri" w:hAnsi="Amiri" w:cs="Amiri" w:hint="cs"/>
          <w:sz w:val="32"/>
          <w:szCs w:val="32"/>
          <w:rtl/>
        </w:rPr>
        <w:t>١٦١١</w:t>
      </w:r>
      <w:r w:rsidR="00FF140B">
        <w:rPr>
          <w:rFonts w:ascii="Amiri" w:hAnsi="Amiri" w:cs="Amiri" w:hint="cs"/>
          <w:sz w:val="32"/>
          <w:szCs w:val="32"/>
          <w:rtl/>
        </w:rPr>
        <w:t xml:space="preserve">، </w:t>
      </w:r>
      <w:r w:rsidR="00FF140B">
        <w:rPr>
          <w:rFonts w:ascii="Amiri" w:hAnsi="Amiri" w:cs="Amiri"/>
          <w:sz w:val="32"/>
          <w:szCs w:val="32"/>
        </w:rPr>
        <w:t xml:space="preserve">NoorBook.com PDF </w:t>
      </w:r>
      <w:r w:rsidR="00FF140B">
        <w:rPr>
          <w:rFonts w:ascii="Amiri" w:hAnsi="Amiri" w:cs="Amiri" w:hint="cs"/>
          <w:sz w:val="32"/>
          <w:szCs w:val="32"/>
          <w:rtl/>
          <w:lang w:bidi="ur-PK"/>
        </w:rPr>
        <w:t xml:space="preserve"> </w:t>
      </w:r>
      <w:r>
        <w:rPr>
          <w:rFonts w:ascii="Amiri" w:hAnsi="Amiri" w:cs="Amiri" w:hint="cs"/>
          <w:sz w:val="32"/>
          <w:szCs w:val="32"/>
          <w:rtl/>
          <w:lang w:bidi="ur-PK"/>
        </w:rPr>
        <w:t>٦</w:t>
      </w:r>
      <w:r w:rsidR="00FF140B">
        <w:rPr>
          <w:rFonts w:ascii="Amiri" w:hAnsi="Amiri" w:cs="Amiri" w:hint="cs"/>
          <w:sz w:val="32"/>
          <w:szCs w:val="32"/>
          <w:rtl/>
          <w:lang w:bidi="ur-PK"/>
        </w:rPr>
        <w:t xml:space="preserve"> / </w:t>
      </w:r>
      <w:r>
        <w:rPr>
          <w:rFonts w:ascii="Amiri" w:hAnsi="Amiri" w:cs="Amiri" w:hint="cs"/>
          <w:sz w:val="32"/>
          <w:szCs w:val="32"/>
          <w:rtl/>
          <w:lang w:bidi="ur-PK"/>
        </w:rPr>
        <w:t>١٤١</w:t>
      </w:r>
    </w:p>
    <w:p w:rsidR="00FF140B" w:rsidRDefault="00FF140B"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٢٢</w:t>
      </w:r>
      <w:r w:rsidR="00FD1804">
        <w:rPr>
          <w:rFonts w:ascii="Amiri" w:hAnsi="Amiri" w:cs="Amiri" w:hint="cs"/>
          <w:sz w:val="36"/>
          <w:szCs w:val="36"/>
          <w:rtl/>
          <w:lang w:bidi="fa-IR"/>
        </w:rPr>
        <w:t>۷</w:t>
      </w:r>
      <w:r>
        <w:rPr>
          <w:rFonts w:ascii="Amiri" w:hAnsi="Amiri" w:cs="Amiri" w:hint="cs"/>
          <w:sz w:val="36"/>
          <w:szCs w:val="36"/>
          <w:rtl/>
        </w:rPr>
        <w:t xml:space="preserve"> فی بحث حرف الراء۔</w:t>
      </w:r>
    </w:p>
    <w:p w:rsidR="0097206B" w:rsidRDefault="00FD1804" w:rsidP="0089417B">
      <w:pPr>
        <w:bidi/>
        <w:jc w:val="both"/>
        <w:rPr>
          <w:rFonts w:ascii="Amiri" w:hAnsi="Amiri" w:cs="Amiri"/>
          <w:sz w:val="36"/>
          <w:szCs w:val="36"/>
          <w:rtl/>
        </w:rPr>
      </w:pPr>
      <w:r>
        <w:rPr>
          <w:rFonts w:ascii="Amiri" w:hAnsi="Amiri" w:cs="Amiri" w:hint="cs"/>
          <w:sz w:val="36"/>
          <w:szCs w:val="36"/>
          <w:rtl/>
        </w:rPr>
        <w:lastRenderedPageBreak/>
        <w:t>١</w:t>
      </w:r>
      <w:r>
        <w:rPr>
          <w:rFonts w:ascii="Amiri" w:hAnsi="Amiri" w:cs="Amiri" w:hint="cs"/>
          <w:sz w:val="36"/>
          <w:szCs w:val="36"/>
          <w:rtl/>
          <w:lang w:bidi="fa-IR"/>
        </w:rPr>
        <w:t>۹</w:t>
      </w:r>
      <w:r>
        <w:rPr>
          <w:rFonts w:ascii="Amiri" w:hAnsi="Amiri" w:cs="Amiri" w:hint="cs"/>
          <w:sz w:val="36"/>
          <w:szCs w:val="36"/>
          <w:rtl/>
        </w:rPr>
        <w:t>٤</w:t>
      </w:r>
      <w:r w:rsidR="0097206B">
        <w:rPr>
          <w:rFonts w:ascii="Amiri" w:hAnsi="Amiri" w:cs="Amiri" w:hint="cs"/>
          <w:sz w:val="36"/>
          <w:szCs w:val="36"/>
          <w:rtl/>
        </w:rPr>
        <w:t>۔</w:t>
      </w:r>
      <w:r w:rsidR="0097206B">
        <w:rPr>
          <w:rFonts w:ascii="Amiri" w:hAnsi="Amiri" w:cs="Amiri" w:hint="cs"/>
          <w:sz w:val="36"/>
          <w:szCs w:val="36"/>
          <w:rtl/>
        </w:rPr>
        <w:tab/>
      </w:r>
      <w:r w:rsidR="0097206B" w:rsidRPr="00C80DE0">
        <w:rPr>
          <w:rFonts w:ascii="Amiri" w:hAnsi="Amiri" w:cs="Amiri"/>
          <w:sz w:val="36"/>
          <w:szCs w:val="36"/>
          <w:rtl/>
        </w:rPr>
        <w:t>القرآن</w:t>
      </w:r>
      <w:r w:rsidR="0097206B" w:rsidRPr="00C80DE0">
        <w:rPr>
          <w:rFonts w:ascii="Amiri" w:hAnsi="Amiri" w:cs="Amiri"/>
          <w:sz w:val="36"/>
          <w:szCs w:val="36"/>
        </w:rPr>
        <w:t xml:space="preserve"> </w:t>
      </w:r>
      <w:r w:rsidR="0097206B" w:rsidRPr="00C80DE0">
        <w:rPr>
          <w:rFonts w:ascii="Amiri" w:hAnsi="Amiri" w:cs="Amiri"/>
          <w:sz w:val="36"/>
          <w:szCs w:val="36"/>
          <w:rtl/>
        </w:rPr>
        <w:t>الکریم</w:t>
      </w:r>
      <w:r w:rsidR="0097206B" w:rsidRPr="00C80DE0">
        <w:rPr>
          <w:rFonts w:ascii="Amiri" w:hAnsi="Amiri" w:cs="Amiri"/>
          <w:sz w:val="36"/>
          <w:szCs w:val="36"/>
        </w:rPr>
        <w:t xml:space="preserve"> </w:t>
      </w:r>
      <w:r w:rsidR="0097206B" w:rsidRPr="00C80DE0">
        <w:rPr>
          <w:rFonts w:ascii="Amiri" w:hAnsi="Amiri" w:cs="Amiri"/>
          <w:sz w:val="36"/>
          <w:szCs w:val="36"/>
          <w:rtl/>
        </w:rPr>
        <w:t>سورۃ</w:t>
      </w:r>
      <w:r w:rsidR="0097206B" w:rsidRPr="00C80DE0">
        <w:rPr>
          <w:rFonts w:ascii="Amiri" w:hAnsi="Amiri" w:cs="Amiri"/>
          <w:sz w:val="36"/>
          <w:szCs w:val="36"/>
        </w:rPr>
        <w:t xml:space="preserve"> </w:t>
      </w:r>
      <w:r w:rsidR="0097206B" w:rsidRPr="00C80DE0">
        <w:rPr>
          <w:rFonts w:ascii="Amiri" w:hAnsi="Amiri" w:cs="Amiri"/>
          <w:sz w:val="36"/>
          <w:szCs w:val="36"/>
          <w:rtl/>
        </w:rPr>
        <w:t>البقرۃ</w:t>
      </w:r>
      <w:r w:rsidR="0097206B" w:rsidRPr="00C80DE0">
        <w:rPr>
          <w:rFonts w:ascii="Amiri" w:hAnsi="Amiri" w:cs="Amiri"/>
          <w:sz w:val="36"/>
          <w:szCs w:val="36"/>
        </w:rPr>
        <w:t xml:space="preserve"> </w:t>
      </w:r>
      <w:r w:rsidR="0097206B" w:rsidRPr="00C80DE0">
        <w:rPr>
          <w:rFonts w:ascii="Amiri" w:hAnsi="Amiri" w:cs="Amiri"/>
          <w:sz w:val="36"/>
          <w:szCs w:val="36"/>
          <w:rtl/>
        </w:rPr>
        <w:t>آیۃ</w:t>
      </w:r>
      <w:r w:rsidR="0097206B" w:rsidRPr="00C80DE0">
        <w:rPr>
          <w:rFonts w:ascii="Amiri" w:hAnsi="Amiri" w:cs="Amiri"/>
          <w:sz w:val="36"/>
          <w:szCs w:val="36"/>
        </w:rPr>
        <w:t xml:space="preserve"> </w:t>
      </w:r>
      <w:r w:rsidR="0097206B" w:rsidRPr="00C80DE0">
        <w:rPr>
          <w:rFonts w:ascii="Amiri" w:hAnsi="Amiri" w:cs="Amiri"/>
          <w:sz w:val="36"/>
          <w:szCs w:val="36"/>
          <w:rtl/>
        </w:rPr>
        <w:t>٢٢٢</w:t>
      </w:r>
    </w:p>
    <w:p w:rsidR="00890BC6"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٥</w:t>
      </w:r>
      <w:r w:rsidR="0097206B">
        <w:rPr>
          <w:rFonts w:ascii="Amiri" w:hAnsi="Amiri" w:cs="Amiri" w:hint="cs"/>
          <w:sz w:val="36"/>
          <w:szCs w:val="36"/>
          <w:rtl/>
        </w:rPr>
        <w:t>۔</w:t>
      </w:r>
      <w:r w:rsidR="0097206B">
        <w:rPr>
          <w:rFonts w:ascii="Amiri" w:hAnsi="Amiri" w:cs="Amiri" w:hint="cs"/>
          <w:sz w:val="36"/>
          <w:szCs w:val="36"/>
          <w:rtl/>
        </w:rPr>
        <w:tab/>
      </w:r>
      <w:r w:rsidR="00890BC6">
        <w:rPr>
          <w:rFonts w:ascii="Amiri" w:hAnsi="Amiri" w:cs="Amiri" w:hint="cs"/>
          <w:sz w:val="32"/>
          <w:szCs w:val="32"/>
          <w:rtl/>
        </w:rPr>
        <w:t>لسان العرب لمحمد</w:t>
      </w:r>
      <w:r w:rsidR="00890BC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90BC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90BC6"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١</w:t>
      </w:r>
      <w:r>
        <w:rPr>
          <w:rFonts w:ascii="Amiri" w:hAnsi="Amiri" w:cs="Amiri" w:hint="cs"/>
          <w:sz w:val="32"/>
          <w:szCs w:val="32"/>
          <w:rtl/>
          <w:lang w:bidi="fa-IR"/>
        </w:rPr>
        <w:t>۳</w:t>
      </w:r>
      <w:r w:rsidR="00890BC6">
        <w:rPr>
          <w:rFonts w:ascii="Amiri" w:hAnsi="Amiri" w:cs="Amiri" w:hint="cs"/>
          <w:sz w:val="32"/>
          <w:szCs w:val="32"/>
          <w:rtl/>
        </w:rPr>
        <w:t xml:space="preserve">، </w:t>
      </w:r>
      <w:r w:rsidR="00890BC6">
        <w:rPr>
          <w:rFonts w:ascii="Amiri" w:hAnsi="Amiri" w:cs="Amiri"/>
          <w:sz w:val="32"/>
          <w:szCs w:val="32"/>
        </w:rPr>
        <w:t xml:space="preserve">NoorBook.com PDF </w:t>
      </w:r>
      <w:r w:rsidR="00890BC6">
        <w:rPr>
          <w:rFonts w:ascii="Amiri" w:hAnsi="Amiri" w:cs="Amiri" w:hint="cs"/>
          <w:sz w:val="32"/>
          <w:szCs w:val="32"/>
          <w:rtl/>
          <w:lang w:bidi="ur-PK"/>
        </w:rPr>
        <w:t xml:space="preserve"> </w:t>
      </w:r>
      <w:r>
        <w:rPr>
          <w:rFonts w:ascii="Amiri" w:hAnsi="Amiri" w:cs="Amiri" w:hint="cs"/>
          <w:sz w:val="32"/>
          <w:szCs w:val="32"/>
          <w:rtl/>
          <w:lang w:bidi="ur-PK"/>
        </w:rPr>
        <w:t>٥</w:t>
      </w:r>
      <w:r w:rsidR="00890BC6">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۳۹</w:t>
      </w:r>
    </w:p>
    <w:p w:rsidR="00890BC6" w:rsidRDefault="00890BC6"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١٠٢١</w:t>
      </w:r>
      <w:r>
        <w:rPr>
          <w:rFonts w:ascii="Amiri" w:hAnsi="Amiri" w:cs="Amiri" w:hint="cs"/>
          <w:sz w:val="36"/>
          <w:szCs w:val="36"/>
          <w:rtl/>
        </w:rPr>
        <w:t xml:space="preserve"> فی بحث حرف </w:t>
      </w:r>
      <w:r w:rsidR="00232353">
        <w:rPr>
          <w:rFonts w:ascii="Amiri" w:hAnsi="Amiri" w:cs="Amiri" w:hint="cs"/>
          <w:sz w:val="36"/>
          <w:szCs w:val="36"/>
          <w:rtl/>
        </w:rPr>
        <w:t>الطاء</w:t>
      </w:r>
      <w:r>
        <w:rPr>
          <w:rFonts w:ascii="Amiri" w:hAnsi="Amiri" w:cs="Amiri" w:hint="cs"/>
          <w:sz w:val="36"/>
          <w:szCs w:val="36"/>
          <w:rtl/>
        </w:rPr>
        <w:t>۔</w:t>
      </w:r>
    </w:p>
    <w:p w:rsidR="00232353"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۹</w:t>
      </w:r>
      <w:r>
        <w:rPr>
          <w:rFonts w:ascii="Amiri" w:hAnsi="Amiri" w:cs="Amiri" w:hint="cs"/>
          <w:sz w:val="36"/>
          <w:szCs w:val="36"/>
          <w:rtl/>
        </w:rPr>
        <w:t>٦</w:t>
      </w:r>
      <w:r w:rsidR="00232353">
        <w:rPr>
          <w:rFonts w:ascii="Amiri" w:hAnsi="Amiri" w:cs="Amiri" w:hint="cs"/>
          <w:sz w:val="36"/>
          <w:szCs w:val="36"/>
          <w:rtl/>
        </w:rPr>
        <w:t>۔</w:t>
      </w:r>
      <w:r w:rsidR="00232353">
        <w:rPr>
          <w:rFonts w:ascii="Amiri" w:hAnsi="Amiri" w:cs="Amiri" w:hint="cs"/>
          <w:sz w:val="36"/>
          <w:szCs w:val="36"/>
          <w:rtl/>
        </w:rPr>
        <w:tab/>
      </w:r>
      <w:r w:rsidR="00232353">
        <w:rPr>
          <w:rFonts w:ascii="Amiri" w:hAnsi="Amiri" w:cs="Amiri" w:hint="cs"/>
          <w:sz w:val="32"/>
          <w:szCs w:val="32"/>
          <w:rtl/>
        </w:rPr>
        <w:t>لسان العرب لمحمد</w:t>
      </w:r>
      <w:r w:rsidR="0023235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3235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32353"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١</w:t>
      </w:r>
      <w:r>
        <w:rPr>
          <w:rFonts w:ascii="Amiri" w:hAnsi="Amiri" w:cs="Amiri" w:hint="cs"/>
          <w:sz w:val="32"/>
          <w:szCs w:val="32"/>
          <w:rtl/>
          <w:lang w:bidi="fa-IR"/>
        </w:rPr>
        <w:t>۳</w:t>
      </w:r>
      <w:r w:rsidR="00232353">
        <w:rPr>
          <w:rFonts w:ascii="Amiri" w:hAnsi="Amiri" w:cs="Amiri" w:hint="cs"/>
          <w:sz w:val="32"/>
          <w:szCs w:val="32"/>
          <w:rtl/>
        </w:rPr>
        <w:t xml:space="preserve">، </w:t>
      </w:r>
      <w:r w:rsidR="00232353">
        <w:rPr>
          <w:rFonts w:ascii="Amiri" w:hAnsi="Amiri" w:cs="Amiri"/>
          <w:sz w:val="32"/>
          <w:szCs w:val="32"/>
        </w:rPr>
        <w:t xml:space="preserve">NoorBook.com PDF </w:t>
      </w:r>
      <w:r w:rsidR="00232353">
        <w:rPr>
          <w:rFonts w:ascii="Amiri" w:hAnsi="Amiri" w:cs="Amiri" w:hint="cs"/>
          <w:sz w:val="32"/>
          <w:szCs w:val="32"/>
          <w:rtl/>
          <w:lang w:bidi="ur-PK"/>
        </w:rPr>
        <w:t xml:space="preserve"> </w:t>
      </w:r>
      <w:r>
        <w:rPr>
          <w:rFonts w:ascii="Amiri" w:hAnsi="Amiri" w:cs="Amiri" w:hint="cs"/>
          <w:sz w:val="32"/>
          <w:szCs w:val="32"/>
          <w:rtl/>
          <w:lang w:bidi="ur-PK"/>
        </w:rPr>
        <w:t>٥</w:t>
      </w:r>
      <w:r w:rsidR="00232353">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۳۹</w:t>
      </w:r>
    </w:p>
    <w:p w:rsidR="00232353" w:rsidRDefault="0023235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١٠٢١</w:t>
      </w:r>
      <w:r>
        <w:rPr>
          <w:rFonts w:ascii="Amiri" w:hAnsi="Amiri" w:cs="Amiri" w:hint="cs"/>
          <w:sz w:val="36"/>
          <w:szCs w:val="36"/>
          <w:rtl/>
        </w:rPr>
        <w:t xml:space="preserve"> فی بحث حرف الطاء۔</w:t>
      </w:r>
    </w:p>
    <w:p w:rsidR="0063471D"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۹۷</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٢٣١</w:t>
      </w:r>
    </w:p>
    <w:p w:rsidR="00556BBF" w:rsidRDefault="00FD1804" w:rsidP="0089417B">
      <w:pPr>
        <w:bidi/>
        <w:jc w:val="both"/>
        <w:rPr>
          <w:rFonts w:ascii="Amiri" w:hAnsi="Amiri" w:cs="Amiri"/>
          <w:sz w:val="32"/>
          <w:szCs w:val="32"/>
          <w:rtl/>
          <w:lang w:bidi="ur-PK"/>
        </w:rPr>
      </w:pPr>
      <w:r>
        <w:rPr>
          <w:rFonts w:ascii="Amiri" w:hAnsi="Amiri" w:cs="Amiri" w:hint="cs"/>
          <w:sz w:val="36"/>
          <w:szCs w:val="36"/>
          <w:rtl/>
        </w:rPr>
        <w:t>١</w:t>
      </w:r>
      <w:r>
        <w:rPr>
          <w:rFonts w:ascii="Amiri" w:hAnsi="Amiri" w:cs="Amiri" w:hint="cs"/>
          <w:sz w:val="36"/>
          <w:szCs w:val="36"/>
          <w:rtl/>
          <w:lang w:bidi="fa-IR"/>
        </w:rPr>
        <w:t>۹۸</w:t>
      </w:r>
      <w:r w:rsidR="00232353">
        <w:rPr>
          <w:rFonts w:ascii="Amiri" w:hAnsi="Amiri" w:cs="Amiri" w:hint="cs"/>
          <w:sz w:val="36"/>
          <w:szCs w:val="36"/>
          <w:rtl/>
        </w:rPr>
        <w:t>۔</w:t>
      </w:r>
      <w:r w:rsidR="00232353">
        <w:rPr>
          <w:rFonts w:ascii="Amiri" w:hAnsi="Amiri" w:cs="Amiri" w:hint="cs"/>
          <w:sz w:val="36"/>
          <w:szCs w:val="36"/>
          <w:rtl/>
        </w:rPr>
        <w:tab/>
      </w:r>
      <w:r w:rsidR="00556BBF">
        <w:rPr>
          <w:rFonts w:ascii="Amiri" w:hAnsi="Amiri" w:cs="Amiri" w:hint="cs"/>
          <w:sz w:val="32"/>
          <w:szCs w:val="32"/>
          <w:rtl/>
        </w:rPr>
        <w:t>لسان العرب لمحمد</w:t>
      </w:r>
      <w:r w:rsidR="00556BB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56BB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56BB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56BBF">
        <w:rPr>
          <w:rFonts w:ascii="Amiri" w:hAnsi="Amiri" w:cs="Amiri" w:hint="cs"/>
          <w:sz w:val="32"/>
          <w:szCs w:val="32"/>
          <w:rtl/>
        </w:rPr>
        <w:t xml:space="preserve">، </w:t>
      </w:r>
      <w:r w:rsidR="00556BBF">
        <w:rPr>
          <w:rFonts w:ascii="Amiri" w:hAnsi="Amiri" w:cs="Amiri"/>
          <w:sz w:val="32"/>
          <w:szCs w:val="32"/>
        </w:rPr>
        <w:t xml:space="preserve">NoorBook.com PDF </w:t>
      </w:r>
      <w:r w:rsidR="00556BBF">
        <w:rPr>
          <w:rFonts w:ascii="Amiri" w:hAnsi="Amiri" w:cs="Amiri" w:hint="cs"/>
          <w:sz w:val="32"/>
          <w:szCs w:val="32"/>
          <w:rtl/>
          <w:lang w:bidi="ur-PK"/>
        </w:rPr>
        <w:t xml:space="preserve"> </w:t>
      </w:r>
      <w:r>
        <w:rPr>
          <w:rFonts w:ascii="Amiri" w:hAnsi="Amiri" w:cs="Amiri" w:hint="cs"/>
          <w:sz w:val="32"/>
          <w:szCs w:val="32"/>
          <w:rtl/>
          <w:lang w:bidi="ur-PK"/>
        </w:rPr>
        <w:t>٥</w:t>
      </w:r>
      <w:r w:rsidR="00556BBF">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56BBF" w:rsidRDefault="00556BBF" w:rsidP="0089417B">
      <w:pPr>
        <w:bidi/>
        <w:ind w:firstLine="720"/>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232353" w:rsidRDefault="00FD1804" w:rsidP="0089417B">
      <w:pPr>
        <w:bidi/>
        <w:jc w:val="both"/>
        <w:rPr>
          <w:rFonts w:ascii="Amiri" w:hAnsi="Amiri" w:cs="Amiri"/>
          <w:sz w:val="36"/>
          <w:szCs w:val="36"/>
          <w:rtl/>
        </w:rPr>
      </w:pPr>
      <w:r>
        <w:rPr>
          <w:rFonts w:ascii="Amiri" w:hAnsi="Amiri" w:cs="Amiri" w:hint="cs"/>
          <w:sz w:val="36"/>
          <w:szCs w:val="36"/>
          <w:rtl/>
        </w:rPr>
        <w:t>١</w:t>
      </w:r>
      <w:r>
        <w:rPr>
          <w:rFonts w:ascii="Amiri" w:hAnsi="Amiri" w:cs="Amiri" w:hint="cs"/>
          <w:sz w:val="36"/>
          <w:szCs w:val="36"/>
          <w:rtl/>
          <w:lang w:bidi="fa-IR"/>
        </w:rPr>
        <w:t>۹۹</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٢٣٧</w:t>
      </w:r>
    </w:p>
    <w:p w:rsidR="00232353" w:rsidRDefault="00FD1804" w:rsidP="0089417B">
      <w:pPr>
        <w:bidi/>
        <w:jc w:val="both"/>
        <w:rPr>
          <w:rFonts w:ascii="Amiri" w:hAnsi="Amiri" w:cs="Amiri"/>
          <w:sz w:val="36"/>
          <w:szCs w:val="36"/>
          <w:rtl/>
        </w:rPr>
      </w:pPr>
      <w:r>
        <w:rPr>
          <w:rFonts w:ascii="Amiri" w:hAnsi="Amiri" w:cs="Amiri" w:hint="cs"/>
          <w:sz w:val="36"/>
          <w:szCs w:val="36"/>
          <w:rtl/>
        </w:rPr>
        <w:t>٢٠٠</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٢٣٩</w:t>
      </w:r>
    </w:p>
    <w:p w:rsidR="00556BBF" w:rsidRDefault="00FD1804" w:rsidP="0089417B">
      <w:pPr>
        <w:bidi/>
        <w:jc w:val="both"/>
        <w:rPr>
          <w:rFonts w:ascii="Amiri" w:hAnsi="Amiri" w:cs="Amiri"/>
          <w:sz w:val="32"/>
          <w:szCs w:val="32"/>
          <w:rtl/>
          <w:lang w:bidi="ur-PK"/>
        </w:rPr>
      </w:pPr>
      <w:r>
        <w:rPr>
          <w:rFonts w:ascii="Amiri" w:hAnsi="Amiri" w:cs="Amiri" w:hint="cs"/>
          <w:sz w:val="36"/>
          <w:szCs w:val="36"/>
          <w:rtl/>
        </w:rPr>
        <w:t>٢٠١</w:t>
      </w:r>
      <w:r w:rsidR="00232353">
        <w:rPr>
          <w:rFonts w:ascii="Amiri" w:hAnsi="Amiri" w:cs="Amiri" w:hint="cs"/>
          <w:sz w:val="36"/>
          <w:szCs w:val="36"/>
          <w:rtl/>
        </w:rPr>
        <w:t>۔</w:t>
      </w:r>
      <w:r w:rsidR="00232353">
        <w:rPr>
          <w:rFonts w:ascii="Amiri" w:hAnsi="Amiri" w:cs="Amiri" w:hint="cs"/>
          <w:sz w:val="36"/>
          <w:szCs w:val="36"/>
          <w:rtl/>
        </w:rPr>
        <w:tab/>
      </w:r>
      <w:r w:rsidR="00556BBF">
        <w:rPr>
          <w:rFonts w:ascii="Amiri" w:hAnsi="Amiri" w:cs="Amiri" w:hint="cs"/>
          <w:sz w:val="32"/>
          <w:szCs w:val="32"/>
          <w:rtl/>
        </w:rPr>
        <w:t>لسان العرب لمحمد</w:t>
      </w:r>
      <w:r w:rsidR="00556BB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56BB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56BB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56BBF">
        <w:rPr>
          <w:rFonts w:ascii="Amiri" w:hAnsi="Amiri" w:cs="Amiri" w:hint="cs"/>
          <w:sz w:val="32"/>
          <w:szCs w:val="32"/>
          <w:rtl/>
        </w:rPr>
        <w:t xml:space="preserve">، </w:t>
      </w:r>
      <w:r w:rsidR="00556BBF">
        <w:rPr>
          <w:rFonts w:ascii="Amiri" w:hAnsi="Amiri" w:cs="Amiri"/>
          <w:sz w:val="32"/>
          <w:szCs w:val="32"/>
        </w:rPr>
        <w:t xml:space="preserve">NoorBook.com PDF </w:t>
      </w:r>
      <w:r w:rsidR="00556BBF">
        <w:rPr>
          <w:rFonts w:ascii="Amiri" w:hAnsi="Amiri" w:cs="Amiri" w:hint="cs"/>
          <w:sz w:val="32"/>
          <w:szCs w:val="32"/>
          <w:rtl/>
          <w:lang w:bidi="ur-PK"/>
        </w:rPr>
        <w:t xml:space="preserve"> </w:t>
      </w:r>
      <w:r>
        <w:rPr>
          <w:rFonts w:ascii="Amiri" w:hAnsi="Amiri" w:cs="Amiri" w:hint="cs"/>
          <w:sz w:val="32"/>
          <w:szCs w:val="32"/>
          <w:rtl/>
          <w:lang w:bidi="ur-PK"/>
        </w:rPr>
        <w:t>٥</w:t>
      </w:r>
      <w:r w:rsidR="00556BBF">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56BBF" w:rsidRDefault="00556BBF"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232353" w:rsidRDefault="00FD1804" w:rsidP="0089417B">
      <w:pPr>
        <w:bidi/>
        <w:jc w:val="both"/>
        <w:rPr>
          <w:rFonts w:ascii="Amiri" w:hAnsi="Amiri" w:cs="Amiri"/>
          <w:sz w:val="36"/>
          <w:szCs w:val="36"/>
          <w:rtl/>
        </w:rPr>
      </w:pPr>
      <w:r>
        <w:rPr>
          <w:rFonts w:ascii="Amiri" w:hAnsi="Amiri" w:cs="Amiri" w:hint="cs"/>
          <w:sz w:val="36"/>
          <w:szCs w:val="36"/>
          <w:rtl/>
        </w:rPr>
        <w:t>٢٠٢</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٢٤٣</w:t>
      </w:r>
    </w:p>
    <w:p w:rsidR="00232353" w:rsidRDefault="00FD1804" w:rsidP="0089417B">
      <w:pPr>
        <w:bidi/>
        <w:jc w:val="both"/>
        <w:rPr>
          <w:rFonts w:ascii="Amiri" w:hAnsi="Amiri" w:cs="Amiri"/>
          <w:sz w:val="32"/>
          <w:szCs w:val="32"/>
          <w:rtl/>
          <w:lang w:bidi="ur-PK"/>
        </w:rPr>
      </w:pPr>
      <w:r>
        <w:rPr>
          <w:rFonts w:ascii="Amiri" w:hAnsi="Amiri" w:cs="Amiri" w:hint="cs"/>
          <w:sz w:val="36"/>
          <w:szCs w:val="36"/>
          <w:rtl/>
        </w:rPr>
        <w:t>٢٠</w:t>
      </w:r>
      <w:r>
        <w:rPr>
          <w:rFonts w:ascii="Amiri" w:hAnsi="Amiri" w:cs="Amiri" w:hint="cs"/>
          <w:sz w:val="36"/>
          <w:szCs w:val="36"/>
          <w:rtl/>
          <w:lang w:bidi="fa-IR"/>
        </w:rPr>
        <w:t>۳</w:t>
      </w:r>
      <w:r w:rsidR="00232353">
        <w:rPr>
          <w:rFonts w:ascii="Amiri" w:hAnsi="Amiri" w:cs="Amiri" w:hint="cs"/>
          <w:sz w:val="36"/>
          <w:szCs w:val="36"/>
          <w:rtl/>
        </w:rPr>
        <w:t>۔</w:t>
      </w:r>
      <w:r w:rsidR="00232353">
        <w:rPr>
          <w:rFonts w:ascii="Amiri" w:hAnsi="Amiri" w:cs="Amiri" w:hint="cs"/>
          <w:sz w:val="36"/>
          <w:szCs w:val="36"/>
          <w:rtl/>
        </w:rPr>
        <w:tab/>
      </w:r>
      <w:r w:rsidR="00232353">
        <w:rPr>
          <w:rFonts w:ascii="Amiri" w:hAnsi="Amiri" w:cs="Amiri" w:hint="cs"/>
          <w:sz w:val="32"/>
          <w:szCs w:val="32"/>
          <w:rtl/>
        </w:rPr>
        <w:t>لسان العرب لمحمد</w:t>
      </w:r>
      <w:r w:rsidR="0023235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3235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32353" w:rsidRPr="00C229A3">
        <w:rPr>
          <w:rFonts w:ascii="Amiri" w:hAnsi="Amiri" w:cs="Amiri" w:hint="cs"/>
          <w:sz w:val="32"/>
          <w:szCs w:val="32"/>
          <w:rtl/>
        </w:rPr>
        <w:t xml:space="preserve"> کورنیش اللیل۔ القاھرۃ) ص </w:t>
      </w:r>
      <w:r>
        <w:rPr>
          <w:rFonts w:ascii="Amiri" w:hAnsi="Amiri" w:cs="Amiri" w:hint="cs"/>
          <w:sz w:val="32"/>
          <w:szCs w:val="32"/>
          <w:rtl/>
        </w:rPr>
        <w:t>٤٢</w:t>
      </w:r>
      <w:r>
        <w:rPr>
          <w:rFonts w:ascii="Amiri" w:hAnsi="Amiri" w:cs="Amiri" w:hint="cs"/>
          <w:sz w:val="32"/>
          <w:szCs w:val="32"/>
          <w:rtl/>
          <w:lang w:bidi="fa-IR"/>
        </w:rPr>
        <w:t>۹</w:t>
      </w:r>
      <w:r>
        <w:rPr>
          <w:rFonts w:ascii="Amiri" w:hAnsi="Amiri" w:cs="Amiri" w:hint="cs"/>
          <w:sz w:val="32"/>
          <w:szCs w:val="32"/>
          <w:rtl/>
        </w:rPr>
        <w:t>٤</w:t>
      </w:r>
      <w:r w:rsidR="00232353">
        <w:rPr>
          <w:rFonts w:ascii="Amiri" w:hAnsi="Amiri" w:cs="Amiri" w:hint="cs"/>
          <w:sz w:val="32"/>
          <w:szCs w:val="32"/>
          <w:rtl/>
        </w:rPr>
        <w:t xml:space="preserve">، </w:t>
      </w:r>
      <w:r w:rsidR="00232353">
        <w:rPr>
          <w:rFonts w:ascii="Amiri" w:hAnsi="Amiri" w:cs="Amiri"/>
          <w:sz w:val="32"/>
          <w:szCs w:val="32"/>
        </w:rPr>
        <w:t xml:space="preserve">NoorBook.com PDF </w:t>
      </w:r>
      <w:r w:rsidR="00232353">
        <w:rPr>
          <w:rFonts w:ascii="Amiri" w:hAnsi="Amiri" w:cs="Amiri" w:hint="cs"/>
          <w:sz w:val="32"/>
          <w:szCs w:val="32"/>
          <w:rtl/>
          <w:lang w:bidi="ur-PK"/>
        </w:rPr>
        <w:t xml:space="preserve"> </w:t>
      </w:r>
      <w:r>
        <w:rPr>
          <w:rFonts w:ascii="Amiri" w:hAnsi="Amiri" w:cs="Amiri" w:hint="cs"/>
          <w:sz w:val="32"/>
          <w:szCs w:val="32"/>
          <w:rtl/>
          <w:lang w:bidi="ur-PK"/>
        </w:rPr>
        <w:t>٦</w:t>
      </w:r>
      <w:r w:rsidR="00232353">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۷</w:t>
      </w:r>
      <w:r>
        <w:rPr>
          <w:rFonts w:ascii="Amiri" w:hAnsi="Amiri" w:cs="Amiri" w:hint="cs"/>
          <w:sz w:val="32"/>
          <w:szCs w:val="32"/>
          <w:rtl/>
          <w:lang w:bidi="ur-PK"/>
        </w:rPr>
        <w:t>٦</w:t>
      </w:r>
    </w:p>
    <w:p w:rsidR="00232353" w:rsidRDefault="00232353"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١٥٦٢</w:t>
      </w:r>
      <w:r>
        <w:rPr>
          <w:rFonts w:ascii="Amiri" w:hAnsi="Amiri" w:cs="Amiri" w:hint="cs"/>
          <w:sz w:val="36"/>
          <w:szCs w:val="36"/>
          <w:rtl/>
        </w:rPr>
        <w:t xml:space="preserve"> فی بحث حرف المیم۔</w:t>
      </w:r>
    </w:p>
    <w:p w:rsidR="00232353" w:rsidRDefault="00FD1804" w:rsidP="0089417B">
      <w:pPr>
        <w:bidi/>
        <w:jc w:val="both"/>
        <w:rPr>
          <w:rFonts w:ascii="Amiri" w:hAnsi="Amiri" w:cs="Amiri"/>
          <w:sz w:val="36"/>
          <w:szCs w:val="36"/>
          <w:rtl/>
        </w:rPr>
      </w:pPr>
      <w:r>
        <w:rPr>
          <w:rFonts w:ascii="Amiri" w:hAnsi="Amiri" w:cs="Amiri" w:hint="cs"/>
          <w:sz w:val="36"/>
          <w:szCs w:val="36"/>
          <w:rtl/>
        </w:rPr>
        <w:t>٢٠٤</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٢٤٤</w:t>
      </w:r>
    </w:p>
    <w:p w:rsidR="00556BBF" w:rsidRDefault="00FD1804" w:rsidP="0089417B">
      <w:pPr>
        <w:bidi/>
        <w:jc w:val="both"/>
        <w:rPr>
          <w:rFonts w:ascii="Amiri" w:hAnsi="Amiri" w:cs="Amiri"/>
          <w:sz w:val="32"/>
          <w:szCs w:val="32"/>
          <w:rtl/>
          <w:lang w:bidi="ur-PK"/>
        </w:rPr>
      </w:pPr>
      <w:r>
        <w:rPr>
          <w:rFonts w:ascii="Amiri" w:hAnsi="Amiri" w:cs="Amiri" w:hint="cs"/>
          <w:sz w:val="36"/>
          <w:szCs w:val="36"/>
          <w:rtl/>
        </w:rPr>
        <w:t>٢٠٥</w:t>
      </w:r>
      <w:r w:rsidR="00232353">
        <w:rPr>
          <w:rFonts w:ascii="Amiri" w:hAnsi="Amiri" w:cs="Amiri" w:hint="cs"/>
          <w:sz w:val="36"/>
          <w:szCs w:val="36"/>
          <w:rtl/>
        </w:rPr>
        <w:t>۔</w:t>
      </w:r>
      <w:r w:rsidR="00232353">
        <w:rPr>
          <w:rFonts w:ascii="Amiri" w:hAnsi="Amiri" w:cs="Amiri" w:hint="cs"/>
          <w:sz w:val="36"/>
          <w:szCs w:val="36"/>
          <w:rtl/>
        </w:rPr>
        <w:tab/>
      </w:r>
      <w:r w:rsidR="00556BBF">
        <w:rPr>
          <w:rFonts w:ascii="Amiri" w:hAnsi="Amiri" w:cs="Amiri" w:hint="cs"/>
          <w:sz w:val="32"/>
          <w:szCs w:val="32"/>
          <w:rtl/>
        </w:rPr>
        <w:t>لسان العرب لمحمد</w:t>
      </w:r>
      <w:r w:rsidR="00556BB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56BB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56BB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56BBF">
        <w:rPr>
          <w:rFonts w:ascii="Amiri" w:hAnsi="Amiri" w:cs="Amiri" w:hint="cs"/>
          <w:sz w:val="32"/>
          <w:szCs w:val="32"/>
          <w:rtl/>
        </w:rPr>
        <w:t xml:space="preserve">، </w:t>
      </w:r>
      <w:r w:rsidR="00556BBF">
        <w:rPr>
          <w:rFonts w:ascii="Amiri" w:hAnsi="Amiri" w:cs="Amiri"/>
          <w:sz w:val="32"/>
          <w:szCs w:val="32"/>
        </w:rPr>
        <w:t xml:space="preserve">NoorBook.com PDF </w:t>
      </w:r>
      <w:r w:rsidR="00556BBF">
        <w:rPr>
          <w:rFonts w:ascii="Amiri" w:hAnsi="Amiri" w:cs="Amiri" w:hint="cs"/>
          <w:sz w:val="32"/>
          <w:szCs w:val="32"/>
          <w:rtl/>
          <w:lang w:bidi="ur-PK"/>
        </w:rPr>
        <w:t xml:space="preserve"> </w:t>
      </w:r>
      <w:r>
        <w:rPr>
          <w:rFonts w:ascii="Amiri" w:hAnsi="Amiri" w:cs="Amiri" w:hint="cs"/>
          <w:sz w:val="32"/>
          <w:szCs w:val="32"/>
          <w:rtl/>
          <w:lang w:bidi="ur-PK"/>
        </w:rPr>
        <w:t>٥</w:t>
      </w:r>
      <w:r w:rsidR="00556BBF">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56BBF" w:rsidRDefault="00556BBF"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232353" w:rsidRDefault="00FD1804" w:rsidP="0089417B">
      <w:pPr>
        <w:bidi/>
        <w:jc w:val="both"/>
        <w:rPr>
          <w:rFonts w:ascii="Amiri" w:hAnsi="Amiri" w:cs="Amiri"/>
          <w:sz w:val="36"/>
          <w:szCs w:val="36"/>
          <w:rtl/>
        </w:rPr>
      </w:pPr>
      <w:r>
        <w:rPr>
          <w:rFonts w:ascii="Amiri" w:hAnsi="Amiri" w:cs="Amiri" w:hint="cs"/>
          <w:sz w:val="36"/>
          <w:szCs w:val="36"/>
          <w:rtl/>
        </w:rPr>
        <w:t>٢٠٦</w:t>
      </w:r>
      <w:r w:rsidR="00232353">
        <w:rPr>
          <w:rFonts w:ascii="Amiri" w:hAnsi="Amiri" w:cs="Amiri" w:hint="cs"/>
          <w:sz w:val="36"/>
          <w:szCs w:val="36"/>
          <w:rtl/>
        </w:rPr>
        <w:t>۔</w:t>
      </w:r>
      <w:r w:rsidR="00232353">
        <w:rPr>
          <w:rFonts w:ascii="Amiri" w:hAnsi="Amiri" w:cs="Amiri" w:hint="cs"/>
          <w:sz w:val="36"/>
          <w:szCs w:val="36"/>
          <w:rtl/>
        </w:rPr>
        <w:tab/>
      </w:r>
      <w:r w:rsidR="00232353" w:rsidRPr="00C80DE0">
        <w:rPr>
          <w:rFonts w:ascii="Amiri" w:hAnsi="Amiri" w:cs="Amiri"/>
          <w:sz w:val="36"/>
          <w:szCs w:val="36"/>
          <w:rtl/>
        </w:rPr>
        <w:t>القرآن</w:t>
      </w:r>
      <w:r w:rsidR="00232353" w:rsidRPr="00C80DE0">
        <w:rPr>
          <w:rFonts w:ascii="Amiri" w:hAnsi="Amiri" w:cs="Amiri"/>
          <w:sz w:val="36"/>
          <w:szCs w:val="36"/>
        </w:rPr>
        <w:t xml:space="preserve"> </w:t>
      </w:r>
      <w:r w:rsidR="00232353" w:rsidRPr="00C80DE0">
        <w:rPr>
          <w:rFonts w:ascii="Amiri" w:hAnsi="Amiri" w:cs="Amiri"/>
          <w:sz w:val="36"/>
          <w:szCs w:val="36"/>
          <w:rtl/>
        </w:rPr>
        <w:t>الکریم</w:t>
      </w:r>
      <w:r w:rsidR="00232353" w:rsidRPr="00C80DE0">
        <w:rPr>
          <w:rFonts w:ascii="Amiri" w:hAnsi="Amiri" w:cs="Amiri"/>
          <w:sz w:val="36"/>
          <w:szCs w:val="36"/>
        </w:rPr>
        <w:t xml:space="preserve"> </w:t>
      </w:r>
      <w:r w:rsidR="00232353" w:rsidRPr="00C80DE0">
        <w:rPr>
          <w:rFonts w:ascii="Amiri" w:hAnsi="Amiri" w:cs="Amiri"/>
          <w:sz w:val="36"/>
          <w:szCs w:val="36"/>
          <w:rtl/>
        </w:rPr>
        <w:t>سورۃ</w:t>
      </w:r>
      <w:r w:rsidR="00232353" w:rsidRPr="00C80DE0">
        <w:rPr>
          <w:rFonts w:ascii="Amiri" w:hAnsi="Amiri" w:cs="Amiri"/>
          <w:sz w:val="36"/>
          <w:szCs w:val="36"/>
        </w:rPr>
        <w:t xml:space="preserve"> </w:t>
      </w:r>
      <w:r w:rsidR="00232353" w:rsidRPr="00C80DE0">
        <w:rPr>
          <w:rFonts w:ascii="Amiri" w:hAnsi="Amiri" w:cs="Amiri"/>
          <w:sz w:val="36"/>
          <w:szCs w:val="36"/>
          <w:rtl/>
        </w:rPr>
        <w:t>البقرۃ</w:t>
      </w:r>
      <w:r w:rsidR="00232353" w:rsidRPr="00C80DE0">
        <w:rPr>
          <w:rFonts w:ascii="Amiri" w:hAnsi="Amiri" w:cs="Amiri"/>
          <w:sz w:val="36"/>
          <w:szCs w:val="36"/>
        </w:rPr>
        <w:t xml:space="preserve"> </w:t>
      </w:r>
      <w:r w:rsidR="00232353" w:rsidRPr="00C80DE0">
        <w:rPr>
          <w:rFonts w:ascii="Amiri" w:hAnsi="Amiri" w:cs="Amiri"/>
          <w:sz w:val="36"/>
          <w:szCs w:val="36"/>
          <w:rtl/>
        </w:rPr>
        <w:t>آیۃ</w:t>
      </w:r>
      <w:r w:rsidR="00232353" w:rsidRPr="00C80DE0">
        <w:rPr>
          <w:rFonts w:ascii="Amiri" w:hAnsi="Amiri" w:cs="Amiri"/>
          <w:sz w:val="36"/>
          <w:szCs w:val="36"/>
        </w:rPr>
        <w:t xml:space="preserve"> </w:t>
      </w:r>
      <w:r w:rsidR="00232353" w:rsidRPr="00C80DE0">
        <w:rPr>
          <w:rFonts w:ascii="Amiri" w:hAnsi="Amiri" w:cs="Amiri"/>
          <w:sz w:val="36"/>
          <w:szCs w:val="36"/>
          <w:rtl/>
        </w:rPr>
        <w:t>٢٤٧</w:t>
      </w:r>
    </w:p>
    <w:p w:rsidR="00232353" w:rsidRDefault="00FD1804" w:rsidP="0089417B">
      <w:pPr>
        <w:bidi/>
        <w:jc w:val="both"/>
        <w:rPr>
          <w:rFonts w:ascii="Amiri" w:hAnsi="Amiri" w:cs="Amiri"/>
          <w:sz w:val="32"/>
          <w:szCs w:val="32"/>
          <w:rtl/>
          <w:lang w:bidi="ur-PK"/>
        </w:rPr>
      </w:pPr>
      <w:r>
        <w:rPr>
          <w:rFonts w:ascii="Amiri" w:hAnsi="Amiri" w:cs="Amiri" w:hint="cs"/>
          <w:sz w:val="36"/>
          <w:szCs w:val="36"/>
          <w:rtl/>
        </w:rPr>
        <w:t>٢٠</w:t>
      </w:r>
      <w:r>
        <w:rPr>
          <w:rFonts w:ascii="Amiri" w:hAnsi="Amiri" w:cs="Amiri" w:hint="cs"/>
          <w:sz w:val="36"/>
          <w:szCs w:val="36"/>
          <w:rtl/>
          <w:lang w:bidi="fa-IR"/>
        </w:rPr>
        <w:t>۷</w:t>
      </w:r>
      <w:r w:rsidR="00232353">
        <w:rPr>
          <w:rFonts w:ascii="Amiri" w:hAnsi="Amiri" w:cs="Amiri" w:hint="cs"/>
          <w:sz w:val="36"/>
          <w:szCs w:val="36"/>
          <w:rtl/>
        </w:rPr>
        <w:t>۔</w:t>
      </w:r>
      <w:r w:rsidR="00232353">
        <w:rPr>
          <w:rFonts w:ascii="Amiri" w:hAnsi="Amiri" w:cs="Amiri" w:hint="cs"/>
          <w:sz w:val="36"/>
          <w:szCs w:val="36"/>
          <w:rtl/>
        </w:rPr>
        <w:tab/>
      </w:r>
      <w:r w:rsidR="00232353">
        <w:rPr>
          <w:rFonts w:ascii="Amiri" w:hAnsi="Amiri" w:cs="Amiri" w:hint="cs"/>
          <w:sz w:val="32"/>
          <w:szCs w:val="32"/>
          <w:rtl/>
        </w:rPr>
        <w:t>لسان العرب لمحمد</w:t>
      </w:r>
      <w:r w:rsidR="0023235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23235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232353"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۸۳</w:t>
      </w:r>
      <w:r>
        <w:rPr>
          <w:rFonts w:ascii="Amiri" w:hAnsi="Amiri" w:cs="Amiri" w:hint="cs"/>
          <w:sz w:val="32"/>
          <w:szCs w:val="32"/>
          <w:rtl/>
        </w:rPr>
        <w:t>٤</w:t>
      </w:r>
      <w:r w:rsidR="00232353">
        <w:rPr>
          <w:rFonts w:ascii="Amiri" w:hAnsi="Amiri" w:cs="Amiri" w:hint="cs"/>
          <w:sz w:val="32"/>
          <w:szCs w:val="32"/>
          <w:rtl/>
        </w:rPr>
        <w:t xml:space="preserve">، </w:t>
      </w:r>
      <w:r w:rsidR="00232353">
        <w:rPr>
          <w:rFonts w:ascii="Amiri" w:hAnsi="Amiri" w:cs="Amiri"/>
          <w:sz w:val="32"/>
          <w:szCs w:val="32"/>
        </w:rPr>
        <w:t xml:space="preserve">NoorBook.com PDF </w:t>
      </w:r>
      <w:r w:rsidR="00232353">
        <w:rPr>
          <w:rFonts w:ascii="Amiri" w:hAnsi="Amiri" w:cs="Amiri" w:hint="cs"/>
          <w:sz w:val="32"/>
          <w:szCs w:val="32"/>
          <w:rtl/>
          <w:lang w:bidi="ur-PK"/>
        </w:rPr>
        <w:t xml:space="preserve"> </w:t>
      </w:r>
      <w:r>
        <w:rPr>
          <w:rFonts w:ascii="Amiri" w:hAnsi="Amiri" w:cs="Amiri" w:hint="cs"/>
          <w:sz w:val="32"/>
          <w:szCs w:val="32"/>
          <w:rtl/>
          <w:lang w:bidi="fa-IR"/>
        </w:rPr>
        <w:t>۳</w:t>
      </w:r>
      <w:r w:rsidR="00232353">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١٦</w:t>
      </w:r>
    </w:p>
    <w:p w:rsidR="00232353" w:rsidRDefault="0023235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٥</w:t>
      </w:r>
      <w:r w:rsidR="00FD1804">
        <w:rPr>
          <w:rFonts w:ascii="Amiri" w:hAnsi="Amiri" w:cs="Amiri" w:hint="cs"/>
          <w:sz w:val="36"/>
          <w:szCs w:val="36"/>
          <w:rtl/>
          <w:lang w:bidi="fa-IR"/>
        </w:rPr>
        <w:t>۳</w:t>
      </w:r>
      <w:r>
        <w:rPr>
          <w:rFonts w:ascii="Amiri" w:hAnsi="Amiri" w:cs="Amiri" w:hint="cs"/>
          <w:sz w:val="36"/>
          <w:szCs w:val="36"/>
          <w:rtl/>
        </w:rPr>
        <w:t xml:space="preserve"> فی بحث حرف الواو۔</w:t>
      </w:r>
    </w:p>
    <w:p w:rsidR="00556BBF"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٢٠</w:t>
      </w:r>
      <w:r>
        <w:rPr>
          <w:rFonts w:ascii="Amiri" w:hAnsi="Amiri" w:cs="Amiri" w:hint="cs"/>
          <w:sz w:val="36"/>
          <w:szCs w:val="36"/>
          <w:rtl/>
          <w:lang w:bidi="fa-IR"/>
        </w:rPr>
        <w:t>۸</w:t>
      </w:r>
      <w:r w:rsidR="00232353">
        <w:rPr>
          <w:rFonts w:ascii="Amiri" w:hAnsi="Amiri" w:cs="Amiri" w:hint="cs"/>
          <w:sz w:val="36"/>
          <w:szCs w:val="36"/>
          <w:rtl/>
        </w:rPr>
        <w:t>۔</w:t>
      </w:r>
      <w:r w:rsidR="00232353">
        <w:rPr>
          <w:rFonts w:ascii="Amiri" w:hAnsi="Amiri" w:cs="Amiri" w:hint="cs"/>
          <w:sz w:val="36"/>
          <w:szCs w:val="36"/>
          <w:rtl/>
        </w:rPr>
        <w:tab/>
      </w:r>
      <w:r w:rsidR="00556BBF">
        <w:rPr>
          <w:rFonts w:ascii="Amiri" w:hAnsi="Amiri" w:cs="Amiri" w:hint="cs"/>
          <w:sz w:val="32"/>
          <w:szCs w:val="32"/>
          <w:rtl/>
        </w:rPr>
        <w:t>لسان العرب لمحمد</w:t>
      </w:r>
      <w:r w:rsidR="00556BB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556BB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556BB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556BBF">
        <w:rPr>
          <w:rFonts w:ascii="Amiri" w:hAnsi="Amiri" w:cs="Amiri" w:hint="cs"/>
          <w:sz w:val="32"/>
          <w:szCs w:val="32"/>
          <w:rtl/>
        </w:rPr>
        <w:t xml:space="preserve">، </w:t>
      </w:r>
      <w:r w:rsidR="00556BBF">
        <w:rPr>
          <w:rFonts w:ascii="Amiri" w:hAnsi="Amiri" w:cs="Amiri"/>
          <w:sz w:val="32"/>
          <w:szCs w:val="32"/>
        </w:rPr>
        <w:t xml:space="preserve">NoorBook.com PDF </w:t>
      </w:r>
      <w:r w:rsidR="00556BBF">
        <w:rPr>
          <w:rFonts w:ascii="Amiri" w:hAnsi="Amiri" w:cs="Amiri" w:hint="cs"/>
          <w:sz w:val="32"/>
          <w:szCs w:val="32"/>
          <w:rtl/>
          <w:lang w:bidi="ur-PK"/>
        </w:rPr>
        <w:t xml:space="preserve"> </w:t>
      </w:r>
      <w:r>
        <w:rPr>
          <w:rFonts w:ascii="Amiri" w:hAnsi="Amiri" w:cs="Amiri" w:hint="cs"/>
          <w:sz w:val="32"/>
          <w:szCs w:val="32"/>
          <w:rtl/>
          <w:lang w:bidi="ur-PK"/>
        </w:rPr>
        <w:t>٥</w:t>
      </w:r>
      <w:r w:rsidR="00556BBF">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556BBF" w:rsidRDefault="00556BBF"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0E11C3" w:rsidRDefault="000E11C3" w:rsidP="0089417B">
      <w:pPr>
        <w:bidi/>
        <w:jc w:val="both"/>
        <w:rPr>
          <w:rFonts w:ascii="Amiri" w:hAnsi="Amiri" w:cs="Amiri"/>
          <w:sz w:val="36"/>
          <w:szCs w:val="36"/>
          <w:rtl/>
        </w:rPr>
      </w:pPr>
    </w:p>
    <w:p w:rsidR="000E11C3" w:rsidRDefault="000E11C3"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both"/>
        <w:rPr>
          <w:rFonts w:ascii="Amiri" w:hAnsi="Amiri" w:cs="Amiri"/>
          <w:sz w:val="36"/>
          <w:szCs w:val="36"/>
          <w:rtl/>
        </w:rPr>
      </w:pPr>
    </w:p>
    <w:p w:rsidR="0089417B" w:rsidRDefault="0089417B" w:rsidP="0089417B">
      <w:pPr>
        <w:bidi/>
        <w:jc w:val="center"/>
        <w:rPr>
          <w:rFonts w:ascii="Amiri" w:hAnsi="Amiri" w:cs="Amiri"/>
          <w:sz w:val="36"/>
          <w:szCs w:val="36"/>
          <w:rtl/>
        </w:rPr>
      </w:pPr>
    </w:p>
    <w:p w:rsidR="00516F26" w:rsidRPr="00385F2D" w:rsidRDefault="004C39C5" w:rsidP="0089417B">
      <w:pPr>
        <w:bidi/>
        <w:jc w:val="center"/>
        <w:rPr>
          <w:rFonts w:ascii="Amiri" w:hAnsi="Amiri" w:cs="Amiri"/>
          <w:sz w:val="144"/>
          <w:szCs w:val="144"/>
          <w:rtl/>
        </w:rPr>
      </w:pPr>
      <w:r>
        <w:rPr>
          <w:rFonts w:ascii="Amiri" w:hAnsi="Amiri" w:cs="Amiri" w:hint="cs"/>
          <w:sz w:val="144"/>
          <w:szCs w:val="144"/>
          <w:rtl/>
        </w:rPr>
        <w:t>ا</w:t>
      </w:r>
      <w:r w:rsidR="00516F26" w:rsidRPr="00385F2D">
        <w:rPr>
          <w:rFonts w:ascii="Amiri" w:hAnsi="Amiri" w:cs="Amiri"/>
          <w:sz w:val="144"/>
          <w:szCs w:val="144"/>
          <w:rtl/>
        </w:rPr>
        <w:t>لفصل الثالث</w:t>
      </w:r>
    </w:p>
    <w:p w:rsidR="00516F26" w:rsidRPr="0035420B" w:rsidRDefault="00516F26" w:rsidP="0089417B">
      <w:pPr>
        <w:bidi/>
        <w:jc w:val="center"/>
        <w:rPr>
          <w:rFonts w:ascii="Amiri" w:hAnsi="Amiri" w:cs="Amiri"/>
          <w:sz w:val="72"/>
          <w:szCs w:val="72"/>
          <w:rtl/>
          <w:lang w:bidi="ur-PK"/>
        </w:rPr>
      </w:pPr>
      <w:r w:rsidRPr="0035420B">
        <w:rPr>
          <w:rFonts w:ascii="Amiri" w:hAnsi="Amiri" w:cs="Amiri"/>
          <w:sz w:val="72"/>
          <w:szCs w:val="72"/>
          <w:rtl/>
          <w:lang w:bidi="ur-PK"/>
        </w:rPr>
        <w:t>دراسۃ تطبیقیۃ فی الجزء الثالث من القرآن الکریم</w:t>
      </w:r>
    </w:p>
    <w:p w:rsidR="001D2221" w:rsidRDefault="001D2221"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4C39C5" w:rsidRDefault="004C39C5" w:rsidP="0089417B">
      <w:pPr>
        <w:bidi/>
        <w:jc w:val="both"/>
        <w:rPr>
          <w:rFonts w:ascii="Amiri" w:hAnsi="Amiri" w:cs="Amiri"/>
          <w:sz w:val="36"/>
          <w:szCs w:val="36"/>
          <w:rtl/>
        </w:rPr>
      </w:pPr>
    </w:p>
    <w:p w:rsidR="004C39C5" w:rsidRPr="00C80DE0" w:rsidRDefault="004C39C5" w:rsidP="0089417B">
      <w:pPr>
        <w:bidi/>
        <w:jc w:val="both"/>
        <w:rPr>
          <w:rFonts w:ascii="Amiri" w:hAnsi="Amiri" w:cs="Amiri"/>
          <w:sz w:val="36"/>
          <w:szCs w:val="36"/>
        </w:rPr>
      </w:pPr>
    </w:p>
    <w:p w:rsidR="001D2221" w:rsidRPr="00C80DE0" w:rsidRDefault="004C39C5" w:rsidP="0089417B">
      <w:pPr>
        <w:bidi/>
        <w:jc w:val="both"/>
        <w:rPr>
          <w:rFonts w:ascii="Amiri" w:hAnsi="Amiri" w:cs="Amiri"/>
          <w:sz w:val="36"/>
          <w:szCs w:val="36"/>
        </w:rPr>
      </w:pPr>
      <w:r>
        <w:rPr>
          <w:rFonts w:ascii="Amiri" w:hAnsi="Amiri" w:cs="Amiri" w:hint="cs"/>
          <w:sz w:val="36"/>
          <w:szCs w:val="36"/>
          <w:rtl/>
        </w:rPr>
        <w:t>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تَفْعَلُوا</w:t>
      </w:r>
      <w:r w:rsidR="00646F3B" w:rsidRPr="00C80DE0">
        <w:rPr>
          <w:rFonts w:ascii="Amiri" w:hAnsi="Amiri" w:cs="Amiri"/>
          <w:sz w:val="36"/>
          <w:szCs w:val="36"/>
        </w:rPr>
        <w:t xml:space="preserve"> </w:t>
      </w:r>
      <w:r w:rsidR="00646F3B" w:rsidRPr="00C80DE0">
        <w:rPr>
          <w:rFonts w:ascii="Amiri" w:hAnsi="Amiri" w:cs="Amiri"/>
          <w:sz w:val="36"/>
          <w:szCs w:val="36"/>
          <w:rtl/>
        </w:rPr>
        <w:t>فَأْذَنُوا</w:t>
      </w:r>
      <w:r w:rsidR="00646F3B" w:rsidRPr="00C80DE0">
        <w:rPr>
          <w:rFonts w:ascii="Amiri" w:hAnsi="Amiri" w:cs="Amiri"/>
          <w:sz w:val="36"/>
          <w:szCs w:val="36"/>
        </w:rPr>
        <w:t xml:space="preserve"> </w:t>
      </w:r>
      <w:r w:rsidR="00646F3B" w:rsidRPr="00C80DE0">
        <w:rPr>
          <w:rFonts w:ascii="Amiri" w:hAnsi="Amiri" w:cs="Amiri"/>
          <w:sz w:val="36"/>
          <w:szCs w:val="36"/>
          <w:rtl/>
        </w:rPr>
        <w:t>بِحَرْبٍ</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وَرَسُولِهِ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تُبْتُمْ</w:t>
      </w:r>
      <w:r w:rsidR="00646F3B" w:rsidRPr="00C80DE0">
        <w:rPr>
          <w:rFonts w:ascii="Amiri" w:hAnsi="Amiri" w:cs="Amiri"/>
          <w:sz w:val="36"/>
          <w:szCs w:val="36"/>
        </w:rPr>
        <w:t xml:space="preserve"> </w:t>
      </w:r>
      <w:r w:rsidR="00646F3B" w:rsidRPr="00C80DE0">
        <w:rPr>
          <w:rFonts w:ascii="Amiri" w:hAnsi="Amiri" w:cs="Amiri"/>
          <w:sz w:val="36"/>
          <w:szCs w:val="36"/>
          <w:rtl/>
        </w:rPr>
        <w:t>فَلَكُمْ</w:t>
      </w:r>
      <w:r w:rsidR="00646F3B" w:rsidRPr="00C80DE0">
        <w:rPr>
          <w:rFonts w:ascii="Amiri" w:hAnsi="Amiri" w:cs="Amiri"/>
          <w:sz w:val="36"/>
          <w:szCs w:val="36"/>
        </w:rPr>
        <w:t xml:space="preserve"> </w:t>
      </w:r>
      <w:r w:rsidR="00646F3B" w:rsidRPr="00C80DE0">
        <w:rPr>
          <w:rFonts w:ascii="Amiri" w:hAnsi="Amiri" w:cs="Amiri"/>
          <w:sz w:val="36"/>
          <w:szCs w:val="36"/>
          <w:rtl/>
        </w:rPr>
        <w:t>رُءُوسُ</w:t>
      </w:r>
      <w:r w:rsidR="00646F3B" w:rsidRPr="00C80DE0">
        <w:rPr>
          <w:rFonts w:ascii="Amiri" w:hAnsi="Amiri" w:cs="Amiri"/>
          <w:sz w:val="36"/>
          <w:szCs w:val="36"/>
        </w:rPr>
        <w:t xml:space="preserve"> </w:t>
      </w:r>
      <w:r w:rsidR="00646F3B" w:rsidRPr="00C80DE0">
        <w:rPr>
          <w:rFonts w:ascii="Amiri" w:hAnsi="Amiri" w:cs="Amiri"/>
          <w:sz w:val="36"/>
          <w:szCs w:val="36"/>
          <w:rtl/>
        </w:rPr>
        <w:t>أَمْوَالِكُمْ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تَظْلِمُونَ</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تُظْلَمُونَ۔</w:t>
      </w:r>
      <w:r w:rsidR="00B818DE">
        <w:rPr>
          <w:rFonts w:ascii="Amiri" w:hAnsi="Amiri" w:cs="Amiri" w:hint="cs"/>
          <w:sz w:val="36"/>
          <w:szCs w:val="36"/>
          <w:rtl/>
        </w:rPr>
        <w:t>(</w:t>
      </w:r>
      <w:r w:rsidR="00FD1804">
        <w:rPr>
          <w:rFonts w:ascii="Amiri" w:hAnsi="Amiri" w:cs="Amiri" w:hint="cs"/>
          <w:sz w:val="36"/>
          <w:szCs w:val="36"/>
          <w:rtl/>
        </w:rPr>
        <w:t>٢٠</w:t>
      </w:r>
      <w:r w:rsidR="00FD1804">
        <w:rPr>
          <w:rFonts w:ascii="Amiri" w:hAnsi="Amiri" w:cs="Amiri" w:hint="cs"/>
          <w:sz w:val="36"/>
          <w:szCs w:val="36"/>
          <w:rtl/>
          <w:lang w:bidi="fa-IR"/>
        </w:rPr>
        <w:t>۹</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تظلمون﴾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﴿ظلم﴾</w:t>
      </w:r>
      <w:r w:rsidR="009961F4">
        <w:rPr>
          <w:rFonts w:ascii="Amiri" w:hAnsi="Amiri" w:cs="Amiri" w:hint="cs"/>
          <w:sz w:val="36"/>
          <w:szCs w:val="36"/>
          <w:rtl/>
        </w:rPr>
        <w:t>(</w:t>
      </w:r>
      <w:r w:rsidR="00FD1804">
        <w:rPr>
          <w:rFonts w:ascii="Amiri" w:hAnsi="Amiri" w:cs="Amiri" w:hint="cs"/>
          <w:sz w:val="36"/>
          <w:szCs w:val="36"/>
          <w:rtl/>
        </w:rPr>
        <w:t>٢١٠</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5A28F8" w:rsidP="0089417B">
      <w:pPr>
        <w:bidi/>
        <w:jc w:val="both"/>
        <w:rPr>
          <w:rFonts w:ascii="Amiri" w:hAnsi="Amiri" w:cs="Amiri"/>
          <w:sz w:val="36"/>
          <w:szCs w:val="36"/>
        </w:rPr>
      </w:pPr>
      <w:r>
        <w:rPr>
          <w:rFonts w:ascii="Amiri" w:hAnsi="Amiri" w:cs="Amiri" w:hint="cs"/>
          <w:sz w:val="36"/>
          <w:szCs w:val="36"/>
          <w:rtl/>
        </w:rPr>
        <w:t>٢</w:t>
      </w:r>
      <w:r w:rsidR="004C39C5">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تَدَايَنْتُمْ</w:t>
      </w:r>
      <w:r w:rsidR="00646F3B" w:rsidRPr="00C80DE0">
        <w:rPr>
          <w:rFonts w:ascii="Amiri" w:hAnsi="Amiri" w:cs="Amiri"/>
          <w:sz w:val="36"/>
          <w:szCs w:val="36"/>
        </w:rPr>
        <w:t xml:space="preserve"> </w:t>
      </w:r>
      <w:r w:rsidR="00646F3B" w:rsidRPr="00C80DE0">
        <w:rPr>
          <w:rFonts w:ascii="Amiri" w:hAnsi="Amiri" w:cs="Amiri"/>
          <w:sz w:val="36"/>
          <w:szCs w:val="36"/>
          <w:rtl/>
        </w:rPr>
        <w:t>بِدَيْنٍ</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أَجَلٍ</w:t>
      </w:r>
      <w:r w:rsidR="00646F3B" w:rsidRPr="00C80DE0">
        <w:rPr>
          <w:rFonts w:ascii="Amiri" w:hAnsi="Amiri" w:cs="Amiri"/>
          <w:sz w:val="36"/>
          <w:szCs w:val="36"/>
        </w:rPr>
        <w:t xml:space="preserve"> </w:t>
      </w:r>
      <w:r w:rsidR="00646F3B" w:rsidRPr="00C80DE0">
        <w:rPr>
          <w:rFonts w:ascii="Amiri" w:hAnsi="Amiri" w:cs="Amiri"/>
          <w:sz w:val="36"/>
          <w:szCs w:val="36"/>
          <w:rtl/>
        </w:rPr>
        <w:t>مُسَمًّى</w:t>
      </w:r>
      <w:r w:rsidR="00646F3B" w:rsidRPr="00C80DE0">
        <w:rPr>
          <w:rFonts w:ascii="Amiri" w:hAnsi="Amiri" w:cs="Amiri"/>
          <w:sz w:val="36"/>
          <w:szCs w:val="36"/>
        </w:rPr>
        <w:t xml:space="preserve"> </w:t>
      </w:r>
      <w:r w:rsidR="00646F3B" w:rsidRPr="00C80DE0">
        <w:rPr>
          <w:rFonts w:ascii="Amiri" w:hAnsi="Amiri" w:cs="Amiri"/>
          <w:sz w:val="36"/>
          <w:szCs w:val="36"/>
          <w:rtl/>
        </w:rPr>
        <w:t>فَاكْتُبُوهُ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وَلْيَكْتُبْ</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بِالْعَدْلِ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يَأْبَ</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يَكْتُبَ</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عَلَّمَهُ</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فَلْيَكْتُبْ</w:t>
      </w:r>
      <w:r w:rsidR="00646F3B" w:rsidRPr="00C80DE0">
        <w:rPr>
          <w:rFonts w:ascii="Amiri" w:hAnsi="Amiri" w:cs="Amiri"/>
          <w:sz w:val="36"/>
          <w:szCs w:val="36"/>
        </w:rPr>
        <w:t xml:space="preserve"> </w:t>
      </w:r>
      <w:r w:rsidR="00646F3B" w:rsidRPr="00C80DE0">
        <w:rPr>
          <w:rFonts w:ascii="Amiri" w:hAnsi="Amiri" w:cs="Amiri"/>
          <w:sz w:val="36"/>
          <w:szCs w:val="36"/>
          <w:rtl/>
        </w:rPr>
        <w:t>وَلْيُمْلِلِ</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وَلْيَتَّقِ</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رَبَّهُ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يَبْخَسْ</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عَلَيْهِ</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سَفِيهًا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ضَعِيفًا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يَسْتَطِيعُ</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يُمِلَّ</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فَلْيُمْلِلْ</w:t>
      </w:r>
      <w:r w:rsidR="00646F3B" w:rsidRPr="00C80DE0">
        <w:rPr>
          <w:rFonts w:ascii="Amiri" w:hAnsi="Amiri" w:cs="Amiri"/>
          <w:sz w:val="36"/>
          <w:szCs w:val="36"/>
        </w:rPr>
        <w:t xml:space="preserve"> </w:t>
      </w:r>
      <w:r w:rsidR="00646F3B" w:rsidRPr="00C80DE0">
        <w:rPr>
          <w:rFonts w:ascii="Amiri" w:hAnsi="Amiri" w:cs="Amiri"/>
          <w:sz w:val="36"/>
          <w:szCs w:val="36"/>
          <w:rtl/>
        </w:rPr>
        <w:t>وَلِيُّهُ</w:t>
      </w:r>
      <w:r w:rsidR="00646F3B" w:rsidRPr="00C80DE0">
        <w:rPr>
          <w:rFonts w:ascii="Amiri" w:hAnsi="Amiri" w:cs="Amiri"/>
          <w:sz w:val="36"/>
          <w:szCs w:val="36"/>
        </w:rPr>
        <w:t xml:space="preserve"> </w:t>
      </w:r>
      <w:r w:rsidR="00646F3B" w:rsidRPr="00C80DE0">
        <w:rPr>
          <w:rFonts w:ascii="Amiri" w:hAnsi="Amiri" w:cs="Amiri"/>
          <w:sz w:val="36"/>
          <w:szCs w:val="36"/>
          <w:rtl/>
        </w:rPr>
        <w:t>بِالْعَدْلِ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وَاسْتَشْهِدُوا</w:t>
      </w:r>
      <w:r w:rsidR="00646F3B" w:rsidRPr="00C80DE0">
        <w:rPr>
          <w:rFonts w:ascii="Amiri" w:hAnsi="Amiri" w:cs="Amiri"/>
          <w:sz w:val="36"/>
          <w:szCs w:val="36"/>
        </w:rPr>
        <w:t xml:space="preserve"> </w:t>
      </w:r>
      <w:r w:rsidR="00646F3B" w:rsidRPr="00C80DE0">
        <w:rPr>
          <w:rFonts w:ascii="Amiri" w:hAnsi="Amiri" w:cs="Amiri"/>
          <w:sz w:val="36"/>
          <w:szCs w:val="36"/>
          <w:rtl/>
        </w:rPr>
        <w:t>شَهِيدَيْنِ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رِجَالِكُمْ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يَكُونَا</w:t>
      </w:r>
      <w:r w:rsidR="00646F3B" w:rsidRPr="00C80DE0">
        <w:rPr>
          <w:rFonts w:ascii="Amiri" w:hAnsi="Amiri" w:cs="Amiri"/>
          <w:sz w:val="36"/>
          <w:szCs w:val="36"/>
        </w:rPr>
        <w:t xml:space="preserve"> </w:t>
      </w:r>
      <w:r w:rsidR="00646F3B" w:rsidRPr="00C80DE0">
        <w:rPr>
          <w:rFonts w:ascii="Amiri" w:hAnsi="Amiri" w:cs="Amiri"/>
          <w:sz w:val="36"/>
          <w:szCs w:val="36"/>
          <w:rtl/>
        </w:rPr>
        <w:t>رَجُلَيْنِ</w:t>
      </w:r>
      <w:r w:rsidR="00646F3B" w:rsidRPr="00C80DE0">
        <w:rPr>
          <w:rFonts w:ascii="Amiri" w:hAnsi="Amiri" w:cs="Amiri"/>
          <w:sz w:val="36"/>
          <w:szCs w:val="36"/>
        </w:rPr>
        <w:t xml:space="preserve"> </w:t>
      </w:r>
      <w:r w:rsidR="00646F3B" w:rsidRPr="00C80DE0">
        <w:rPr>
          <w:rFonts w:ascii="Amiri" w:hAnsi="Amiri" w:cs="Amiri"/>
          <w:sz w:val="36"/>
          <w:szCs w:val="36"/>
          <w:rtl/>
        </w:rPr>
        <w:t>فَرَجُلٌ</w:t>
      </w:r>
      <w:r w:rsidR="00646F3B" w:rsidRPr="00C80DE0">
        <w:rPr>
          <w:rFonts w:ascii="Amiri" w:hAnsi="Amiri" w:cs="Amiri"/>
          <w:sz w:val="36"/>
          <w:szCs w:val="36"/>
        </w:rPr>
        <w:t xml:space="preserve"> </w:t>
      </w:r>
      <w:r w:rsidR="00646F3B" w:rsidRPr="00C80DE0">
        <w:rPr>
          <w:rFonts w:ascii="Amiri" w:hAnsi="Amiri" w:cs="Amiri"/>
          <w:sz w:val="36"/>
          <w:szCs w:val="36"/>
          <w:rtl/>
        </w:rPr>
        <w:t>وَامْرَأَتَانِ</w:t>
      </w:r>
      <w:r w:rsidR="00646F3B" w:rsidRPr="00C80DE0">
        <w:rPr>
          <w:rFonts w:ascii="Amiri" w:hAnsi="Amiri" w:cs="Amiri"/>
          <w:sz w:val="36"/>
          <w:szCs w:val="36"/>
        </w:rPr>
        <w:t xml:space="preserve"> </w:t>
      </w:r>
      <w:r w:rsidR="00646F3B" w:rsidRPr="00C80DE0">
        <w:rPr>
          <w:rFonts w:ascii="Amiri" w:hAnsi="Amiri" w:cs="Amiri"/>
          <w:sz w:val="36"/>
          <w:szCs w:val="36"/>
          <w:rtl/>
        </w:rPr>
        <w:t>مِمَّنْ</w:t>
      </w:r>
      <w:r w:rsidR="00646F3B" w:rsidRPr="00C80DE0">
        <w:rPr>
          <w:rFonts w:ascii="Amiri" w:hAnsi="Amiri" w:cs="Amiri"/>
          <w:sz w:val="36"/>
          <w:szCs w:val="36"/>
        </w:rPr>
        <w:t xml:space="preserve"> </w:t>
      </w:r>
      <w:r w:rsidR="00646F3B" w:rsidRPr="00C80DE0">
        <w:rPr>
          <w:rFonts w:ascii="Amiri" w:hAnsi="Amiri" w:cs="Amiri"/>
          <w:sz w:val="36"/>
          <w:szCs w:val="36"/>
          <w:rtl/>
        </w:rPr>
        <w:t>تَرْضَوْنَ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الشُّهَدَاءِ</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تَضِلَّ</w:t>
      </w:r>
      <w:r w:rsidR="00646F3B" w:rsidRPr="00C80DE0">
        <w:rPr>
          <w:rFonts w:ascii="Amiri" w:hAnsi="Amiri" w:cs="Amiri"/>
          <w:sz w:val="36"/>
          <w:szCs w:val="36"/>
        </w:rPr>
        <w:t xml:space="preserve"> </w:t>
      </w:r>
      <w:r w:rsidR="00646F3B" w:rsidRPr="00C80DE0">
        <w:rPr>
          <w:rFonts w:ascii="Amiri" w:hAnsi="Amiri" w:cs="Amiri"/>
          <w:sz w:val="36"/>
          <w:szCs w:val="36"/>
          <w:rtl/>
        </w:rPr>
        <w:t>إِحْدَاهُمَا</w:t>
      </w:r>
      <w:r w:rsidR="00646F3B" w:rsidRPr="00C80DE0">
        <w:rPr>
          <w:rFonts w:ascii="Amiri" w:hAnsi="Amiri" w:cs="Amiri"/>
          <w:sz w:val="36"/>
          <w:szCs w:val="36"/>
        </w:rPr>
        <w:t xml:space="preserve"> </w:t>
      </w:r>
      <w:r w:rsidR="00646F3B" w:rsidRPr="00C80DE0">
        <w:rPr>
          <w:rFonts w:ascii="Amiri" w:hAnsi="Amiri" w:cs="Amiri"/>
          <w:sz w:val="36"/>
          <w:szCs w:val="36"/>
          <w:rtl/>
        </w:rPr>
        <w:t>فَتُذَكِّرَ</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إِحْدَاهُمَا</w:t>
      </w:r>
      <w:r w:rsidR="00646F3B" w:rsidRPr="00C80DE0">
        <w:rPr>
          <w:rFonts w:ascii="Amiri" w:hAnsi="Amiri" w:cs="Amiri"/>
          <w:sz w:val="36"/>
          <w:szCs w:val="36"/>
        </w:rPr>
        <w:t xml:space="preserve"> </w:t>
      </w:r>
      <w:r w:rsidR="00646F3B" w:rsidRPr="00C80DE0">
        <w:rPr>
          <w:rFonts w:ascii="Amiri" w:hAnsi="Amiri" w:cs="Amiri"/>
          <w:sz w:val="36"/>
          <w:szCs w:val="36"/>
          <w:rtl/>
        </w:rPr>
        <w:t>الْأُخْرَىٰ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يَأْبَ</w:t>
      </w:r>
      <w:r w:rsidR="00646F3B" w:rsidRPr="00C80DE0">
        <w:rPr>
          <w:rFonts w:ascii="Amiri" w:hAnsi="Amiri" w:cs="Amiri"/>
          <w:sz w:val="36"/>
          <w:szCs w:val="36"/>
        </w:rPr>
        <w:t xml:space="preserve"> </w:t>
      </w:r>
      <w:r w:rsidR="00646F3B" w:rsidRPr="00C80DE0">
        <w:rPr>
          <w:rFonts w:ascii="Amiri" w:hAnsi="Amiri" w:cs="Amiri"/>
          <w:sz w:val="36"/>
          <w:szCs w:val="36"/>
          <w:rtl/>
        </w:rPr>
        <w:t>الشُّهَدَاءُ</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دُعُوا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تَسْأَمُوا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تَكْتُبُوهُ</w:t>
      </w:r>
      <w:r w:rsidR="00646F3B" w:rsidRPr="00C80DE0">
        <w:rPr>
          <w:rFonts w:ascii="Amiri" w:hAnsi="Amiri" w:cs="Amiri"/>
          <w:sz w:val="36"/>
          <w:szCs w:val="36"/>
        </w:rPr>
        <w:t xml:space="preserve"> </w:t>
      </w:r>
      <w:r w:rsidR="00646F3B" w:rsidRPr="00C80DE0">
        <w:rPr>
          <w:rFonts w:ascii="Amiri" w:hAnsi="Amiri" w:cs="Amiri"/>
          <w:sz w:val="36"/>
          <w:szCs w:val="36"/>
          <w:rtl/>
        </w:rPr>
        <w:t>صَغِيرًا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كَبِيرًا</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أَجَلِهِ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ذَٰلِكُمْ</w:t>
      </w:r>
      <w:r w:rsidR="00646F3B" w:rsidRPr="00C80DE0">
        <w:rPr>
          <w:rFonts w:ascii="Amiri" w:hAnsi="Amiri" w:cs="Amiri"/>
          <w:sz w:val="36"/>
          <w:szCs w:val="36"/>
        </w:rPr>
        <w:t xml:space="preserve"> </w:t>
      </w:r>
      <w:r w:rsidR="00646F3B" w:rsidRPr="00C80DE0">
        <w:rPr>
          <w:rFonts w:ascii="Amiri" w:hAnsi="Amiri" w:cs="Amiri"/>
          <w:sz w:val="36"/>
          <w:szCs w:val="36"/>
          <w:rtl/>
        </w:rPr>
        <w:t>أَقْسَطُ</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وَأَقْوَمُ</w:t>
      </w:r>
      <w:r w:rsidR="00646F3B" w:rsidRPr="00C80DE0">
        <w:rPr>
          <w:rFonts w:ascii="Amiri" w:hAnsi="Amiri" w:cs="Amiri"/>
          <w:sz w:val="36"/>
          <w:szCs w:val="36"/>
        </w:rPr>
        <w:t xml:space="preserve"> </w:t>
      </w:r>
      <w:r w:rsidR="00646F3B" w:rsidRPr="00C80DE0">
        <w:rPr>
          <w:rFonts w:ascii="Amiri" w:hAnsi="Amiri" w:cs="Amiri"/>
          <w:sz w:val="36"/>
          <w:szCs w:val="36"/>
          <w:rtl/>
        </w:rPr>
        <w:t>لِلشَّهَادَةِ</w:t>
      </w:r>
      <w:r w:rsidR="00646F3B" w:rsidRPr="00C80DE0">
        <w:rPr>
          <w:rFonts w:ascii="Amiri" w:hAnsi="Amiri" w:cs="Amiri"/>
          <w:sz w:val="36"/>
          <w:szCs w:val="36"/>
        </w:rPr>
        <w:t xml:space="preserve"> </w:t>
      </w:r>
      <w:r w:rsidR="00646F3B" w:rsidRPr="00C80DE0">
        <w:rPr>
          <w:rFonts w:ascii="Amiri" w:hAnsi="Amiri" w:cs="Amiri"/>
          <w:sz w:val="36"/>
          <w:szCs w:val="36"/>
          <w:rtl/>
        </w:rPr>
        <w:t>وَأَدْنَىٰ</w:t>
      </w:r>
      <w:r w:rsidR="00646F3B" w:rsidRPr="00C80DE0">
        <w:rPr>
          <w:rFonts w:ascii="Amiri" w:hAnsi="Amiri" w:cs="Amiri"/>
          <w:sz w:val="36"/>
          <w:szCs w:val="36"/>
        </w:rPr>
        <w:t xml:space="preserve"> </w:t>
      </w:r>
      <w:r w:rsidR="00646F3B" w:rsidRPr="00C80DE0">
        <w:rPr>
          <w:rFonts w:ascii="Amiri" w:hAnsi="Amiri" w:cs="Amiri"/>
          <w:sz w:val="36"/>
          <w:szCs w:val="36"/>
          <w:rtl/>
        </w:rPr>
        <w:t>أَلَّا</w:t>
      </w:r>
      <w:r w:rsidR="00646F3B" w:rsidRPr="00C80DE0">
        <w:rPr>
          <w:rFonts w:ascii="Amiri" w:hAnsi="Amiri" w:cs="Amiri"/>
          <w:sz w:val="36"/>
          <w:szCs w:val="36"/>
        </w:rPr>
        <w:t xml:space="preserve"> </w:t>
      </w:r>
      <w:r w:rsidR="00646F3B" w:rsidRPr="00C80DE0">
        <w:rPr>
          <w:rFonts w:ascii="Amiri" w:hAnsi="Amiri" w:cs="Amiri"/>
          <w:sz w:val="36"/>
          <w:szCs w:val="36"/>
          <w:rtl/>
        </w:rPr>
        <w:t>تَرْتَابُوا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تَكُونَ</w:t>
      </w:r>
      <w:r w:rsidR="00646F3B" w:rsidRPr="00C80DE0">
        <w:rPr>
          <w:rFonts w:ascii="Amiri" w:hAnsi="Amiri" w:cs="Amiri"/>
          <w:sz w:val="36"/>
          <w:szCs w:val="36"/>
        </w:rPr>
        <w:t xml:space="preserve"> </w:t>
      </w:r>
      <w:r w:rsidR="00646F3B" w:rsidRPr="00C80DE0">
        <w:rPr>
          <w:rFonts w:ascii="Amiri" w:hAnsi="Amiri" w:cs="Amiri"/>
          <w:sz w:val="36"/>
          <w:szCs w:val="36"/>
          <w:rtl/>
        </w:rPr>
        <w:t>تِجَارَةً</w:t>
      </w:r>
      <w:r w:rsidR="00646F3B" w:rsidRPr="00C80DE0">
        <w:rPr>
          <w:rFonts w:ascii="Amiri" w:hAnsi="Amiri" w:cs="Amiri"/>
          <w:sz w:val="36"/>
          <w:szCs w:val="36"/>
        </w:rPr>
        <w:t xml:space="preserve"> </w:t>
      </w:r>
      <w:r w:rsidR="00646F3B" w:rsidRPr="00C80DE0">
        <w:rPr>
          <w:rFonts w:ascii="Amiri" w:hAnsi="Amiri" w:cs="Amiri"/>
          <w:sz w:val="36"/>
          <w:szCs w:val="36"/>
          <w:rtl/>
        </w:rPr>
        <w:t>حَاضِرَةً</w:t>
      </w:r>
      <w:r w:rsidR="00646F3B" w:rsidRPr="00C80DE0">
        <w:rPr>
          <w:rFonts w:ascii="Amiri" w:hAnsi="Amiri" w:cs="Amiri"/>
          <w:sz w:val="36"/>
          <w:szCs w:val="36"/>
        </w:rPr>
        <w:t xml:space="preserve"> </w:t>
      </w:r>
      <w:r w:rsidR="00646F3B" w:rsidRPr="00C80DE0">
        <w:rPr>
          <w:rFonts w:ascii="Amiri" w:hAnsi="Amiri" w:cs="Amiri"/>
          <w:sz w:val="36"/>
          <w:szCs w:val="36"/>
          <w:rtl/>
        </w:rPr>
        <w:t>تُدِيرُونَهَا</w:t>
      </w:r>
      <w:r w:rsidR="00646F3B" w:rsidRPr="00C80DE0">
        <w:rPr>
          <w:rFonts w:ascii="Amiri" w:hAnsi="Amiri" w:cs="Amiri"/>
          <w:sz w:val="36"/>
          <w:szCs w:val="36"/>
        </w:rPr>
        <w:t xml:space="preserve"> </w:t>
      </w:r>
      <w:r w:rsidR="00646F3B" w:rsidRPr="00C80DE0">
        <w:rPr>
          <w:rFonts w:ascii="Amiri" w:hAnsi="Amiri" w:cs="Amiri"/>
          <w:sz w:val="36"/>
          <w:szCs w:val="36"/>
          <w:rtl/>
        </w:rPr>
        <w:t>بَيْنَكُمْ</w:t>
      </w:r>
      <w:r w:rsidR="00646F3B" w:rsidRPr="00C80DE0">
        <w:rPr>
          <w:rFonts w:ascii="Amiri" w:hAnsi="Amiri" w:cs="Amiri"/>
          <w:sz w:val="36"/>
          <w:szCs w:val="36"/>
        </w:rPr>
        <w:t xml:space="preserve"> </w:t>
      </w:r>
      <w:r w:rsidR="00646F3B" w:rsidRPr="00C80DE0">
        <w:rPr>
          <w:rFonts w:ascii="Amiri" w:hAnsi="Amiri" w:cs="Amiri"/>
          <w:sz w:val="36"/>
          <w:szCs w:val="36"/>
          <w:rtl/>
        </w:rPr>
        <w:t>فَلَيْسَ</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جُنَاحٌ</w:t>
      </w:r>
      <w:r w:rsidR="00646F3B" w:rsidRPr="00C80DE0">
        <w:rPr>
          <w:rFonts w:ascii="Amiri" w:hAnsi="Amiri" w:cs="Amiri"/>
          <w:sz w:val="36"/>
          <w:szCs w:val="36"/>
        </w:rPr>
        <w:t xml:space="preserve"> </w:t>
      </w:r>
      <w:r w:rsidR="00646F3B" w:rsidRPr="00C80DE0">
        <w:rPr>
          <w:rFonts w:ascii="Amiri" w:hAnsi="Amiri" w:cs="Amiri"/>
          <w:sz w:val="36"/>
          <w:szCs w:val="36"/>
          <w:rtl/>
        </w:rPr>
        <w:t>أَلَّا</w:t>
      </w:r>
      <w:r w:rsidR="00646F3B" w:rsidRPr="00C80DE0">
        <w:rPr>
          <w:rFonts w:ascii="Amiri" w:hAnsi="Amiri" w:cs="Amiri"/>
          <w:sz w:val="36"/>
          <w:szCs w:val="36"/>
        </w:rPr>
        <w:t xml:space="preserve"> </w:t>
      </w:r>
      <w:r w:rsidR="00646F3B" w:rsidRPr="00C80DE0">
        <w:rPr>
          <w:rFonts w:ascii="Amiri" w:hAnsi="Amiri" w:cs="Amiri"/>
          <w:sz w:val="36"/>
          <w:szCs w:val="36"/>
          <w:rtl/>
        </w:rPr>
        <w:t>تَكْتُبُوهَا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وَأَشْهِدُوا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تَبَايَعْتُمْ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يُضَارَّ</w:t>
      </w:r>
      <w:r w:rsidR="00646F3B" w:rsidRPr="00C80DE0">
        <w:rPr>
          <w:rFonts w:ascii="Amiri" w:hAnsi="Amiri" w:cs="Amiri"/>
          <w:sz w:val="36"/>
          <w:szCs w:val="36"/>
        </w:rPr>
        <w:t xml:space="preserve"> </w:t>
      </w:r>
      <w:r w:rsidR="00646F3B" w:rsidRPr="00C80DE0">
        <w:rPr>
          <w:rFonts w:ascii="Amiri" w:hAnsi="Amiri" w:cs="Amiri"/>
          <w:sz w:val="36"/>
          <w:szCs w:val="36"/>
          <w:rtl/>
        </w:rPr>
        <w:t>كَاتِبٌ</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شَهِيدٌ</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تَفْعَلُوا</w:t>
      </w:r>
      <w:r w:rsidR="00646F3B" w:rsidRPr="00C80DE0">
        <w:rPr>
          <w:rFonts w:ascii="Amiri" w:hAnsi="Amiri" w:cs="Amiri"/>
          <w:sz w:val="36"/>
          <w:szCs w:val="36"/>
        </w:rPr>
        <w:t xml:space="preserve"> </w:t>
      </w:r>
      <w:r w:rsidR="00646F3B" w:rsidRPr="00C80DE0">
        <w:rPr>
          <w:rFonts w:ascii="Amiri" w:hAnsi="Amiri" w:cs="Amiri"/>
          <w:sz w:val="36"/>
          <w:szCs w:val="36"/>
          <w:rtl/>
        </w:rPr>
        <w:t>فَإِنَّهُ</w:t>
      </w:r>
      <w:r w:rsidR="00646F3B" w:rsidRPr="00C80DE0">
        <w:rPr>
          <w:rFonts w:ascii="Amiri" w:hAnsi="Amiri" w:cs="Amiri"/>
          <w:sz w:val="36"/>
          <w:szCs w:val="36"/>
        </w:rPr>
        <w:t xml:space="preserve"> </w:t>
      </w:r>
      <w:r w:rsidR="00646F3B" w:rsidRPr="00C80DE0">
        <w:rPr>
          <w:rFonts w:ascii="Amiri" w:hAnsi="Amiri" w:cs="Amiri"/>
          <w:sz w:val="36"/>
          <w:szCs w:val="36"/>
          <w:rtl/>
        </w:rPr>
        <w:t>فُسُوقٌ</w:t>
      </w:r>
      <w:r w:rsidR="00646F3B" w:rsidRPr="00C80DE0">
        <w:rPr>
          <w:rFonts w:ascii="Amiri" w:hAnsi="Amiri" w:cs="Amiri"/>
          <w:sz w:val="36"/>
          <w:szCs w:val="36"/>
        </w:rPr>
        <w:t xml:space="preserve"> </w:t>
      </w:r>
      <w:r w:rsidR="00646F3B" w:rsidRPr="00C80DE0">
        <w:rPr>
          <w:rFonts w:ascii="Amiri" w:hAnsi="Amiri" w:cs="Amiri"/>
          <w:sz w:val="36"/>
          <w:szCs w:val="36"/>
          <w:rtl/>
        </w:rPr>
        <w:t>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وَيُعَلِّمُكُمُ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بِكُلِّ</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B818DE">
        <w:rPr>
          <w:rFonts w:ascii="Amiri" w:hAnsi="Amiri" w:cs="Amiri" w:hint="cs"/>
          <w:sz w:val="36"/>
          <w:szCs w:val="36"/>
          <w:rtl/>
        </w:rPr>
        <w:t>(</w:t>
      </w:r>
      <w:r w:rsidR="00FD1804">
        <w:rPr>
          <w:rFonts w:ascii="Amiri" w:hAnsi="Amiri" w:cs="Amiri" w:hint="cs"/>
          <w:sz w:val="36"/>
          <w:szCs w:val="36"/>
          <w:rtl/>
        </w:rPr>
        <w:t>٢١١</w:t>
      </w:r>
      <w:r w:rsidR="00B818D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﴿شھید﴾</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﴿اشھدوا﴾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﴿اشھدوا﴾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﴿شھید﴾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﴿اشھدوا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شھید﴾</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﴿شھ</w:t>
      </w:r>
      <w:r w:rsidR="00B818DE">
        <w:rPr>
          <w:rFonts w:ascii="Amiri" w:hAnsi="Amiri" w:cs="Amiri" w:hint="cs"/>
          <w:sz w:val="36"/>
          <w:szCs w:val="36"/>
          <w:rtl/>
        </w:rPr>
        <w:t>ا</w:t>
      </w:r>
      <w:r w:rsidRPr="00C80DE0">
        <w:rPr>
          <w:rFonts w:ascii="Amiri" w:hAnsi="Amiri" w:cs="Amiri"/>
          <w:sz w:val="36"/>
          <w:szCs w:val="36"/>
          <w:rtl/>
        </w:rPr>
        <w:t>د</w:t>
      </w:r>
      <w:r w:rsidR="00B818DE">
        <w:rPr>
          <w:rFonts w:ascii="Amiri" w:hAnsi="Amiri" w:cs="Amiri" w:hint="cs"/>
          <w:sz w:val="36"/>
          <w:szCs w:val="36"/>
          <w:rtl/>
        </w:rPr>
        <w:t>ۃ</w:t>
      </w:r>
      <w:r w:rsidRPr="00C80DE0">
        <w:rPr>
          <w:rFonts w:ascii="Amiri" w:hAnsi="Amiri" w:cs="Amiri"/>
          <w:sz w:val="36"/>
          <w:szCs w:val="36"/>
          <w:rtl/>
        </w:rPr>
        <w:t>﴾</w:t>
      </w:r>
      <w:r w:rsidR="00B818DE">
        <w:rPr>
          <w:rFonts w:ascii="Amiri" w:hAnsi="Amiri" w:cs="Amiri" w:hint="cs"/>
          <w:sz w:val="36"/>
          <w:szCs w:val="36"/>
          <w:rtl/>
        </w:rPr>
        <w:t>(</w:t>
      </w:r>
      <w:r w:rsidR="00FD1804">
        <w:rPr>
          <w:rFonts w:ascii="Amiri" w:hAnsi="Amiri" w:cs="Amiri" w:hint="cs"/>
          <w:sz w:val="36"/>
          <w:szCs w:val="36"/>
          <w:rtl/>
        </w:rPr>
        <w:t>٢١٢</w:t>
      </w:r>
      <w:r w:rsidR="00B818D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Default="005A0CB3" w:rsidP="0089417B">
      <w:pPr>
        <w:bidi/>
        <w:jc w:val="both"/>
        <w:rPr>
          <w:rFonts w:ascii="Amiri" w:hAnsi="Amiri" w:cs="Amiri"/>
          <w:sz w:val="36"/>
          <w:szCs w:val="36"/>
          <w:rtl/>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﴿علیم﴾</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﴿یعلم﴾</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﴿یعلم﴾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﴿علیم﴾</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﴿یعلم</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علیم﴾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9961F4">
        <w:rPr>
          <w:rFonts w:ascii="Amiri" w:hAnsi="Amiri" w:cs="Amiri" w:hint="cs"/>
          <w:sz w:val="36"/>
          <w:szCs w:val="36"/>
          <w:rtl/>
        </w:rPr>
        <w:t>(</w:t>
      </w:r>
      <w:r w:rsidR="00FD1804">
        <w:rPr>
          <w:rFonts w:ascii="Amiri" w:hAnsi="Amiri" w:cs="Amiri" w:hint="cs"/>
          <w:sz w:val="36"/>
          <w:szCs w:val="36"/>
          <w:rtl/>
        </w:rPr>
        <w:t>٢١</w:t>
      </w:r>
      <w:r w:rsidR="00FD1804">
        <w:rPr>
          <w:rFonts w:ascii="Amiri" w:hAnsi="Amiri" w:cs="Amiri" w:hint="cs"/>
          <w:sz w:val="36"/>
          <w:szCs w:val="36"/>
          <w:rtl/>
          <w:lang w:bidi="fa-IR"/>
        </w:rPr>
        <w:t>۳</w:t>
      </w:r>
      <w:r w:rsidR="009961F4">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5A0CB3" w:rsidRDefault="005A0CB3" w:rsidP="0089417B">
      <w:pPr>
        <w:bidi/>
        <w:jc w:val="both"/>
        <w:rPr>
          <w:rFonts w:ascii="Amiri" w:hAnsi="Amiri" w:cs="Amiri"/>
          <w:sz w:val="36"/>
          <w:szCs w:val="36"/>
          <w:rtl/>
        </w:rPr>
      </w:pPr>
      <w:r>
        <w:rPr>
          <w:rFonts w:ascii="Amiri" w:hAnsi="Amiri" w:cs="Amiri" w:hint="cs"/>
          <w:sz w:val="36"/>
          <w:szCs w:val="36"/>
          <w:rtl/>
        </w:rPr>
        <w:t xml:space="preserve">و ایضا </w:t>
      </w:r>
      <w:r w:rsidR="00A61249" w:rsidRPr="00C80DE0">
        <w:rPr>
          <w:rFonts w:ascii="Amiri" w:hAnsi="Amiri" w:cs="Amiri"/>
          <w:sz w:val="36"/>
          <w:szCs w:val="36"/>
          <w:rtl/>
        </w:rPr>
        <w:t>فی</w:t>
      </w:r>
      <w:r w:rsidR="00A61249" w:rsidRPr="00C80DE0">
        <w:rPr>
          <w:rFonts w:ascii="Amiri" w:hAnsi="Amiri" w:cs="Amiri"/>
          <w:sz w:val="36"/>
          <w:szCs w:val="36"/>
        </w:rPr>
        <w:t xml:space="preserve"> </w:t>
      </w:r>
      <w:r w:rsidR="00A61249" w:rsidRPr="00C80DE0">
        <w:rPr>
          <w:rFonts w:ascii="Amiri" w:hAnsi="Amiri" w:cs="Amiri"/>
          <w:sz w:val="36"/>
          <w:szCs w:val="36"/>
          <w:rtl/>
        </w:rPr>
        <w:t>ھذہ</w:t>
      </w:r>
      <w:r w:rsidR="00A61249" w:rsidRPr="00C80DE0">
        <w:rPr>
          <w:rFonts w:ascii="Amiri" w:hAnsi="Amiri" w:cs="Amiri"/>
          <w:sz w:val="36"/>
          <w:szCs w:val="36"/>
        </w:rPr>
        <w:t xml:space="preserve"> </w:t>
      </w:r>
      <w:r w:rsidR="00A61249" w:rsidRPr="00C80DE0">
        <w:rPr>
          <w:rFonts w:ascii="Amiri" w:hAnsi="Amiri" w:cs="Amiri"/>
          <w:sz w:val="36"/>
          <w:szCs w:val="36"/>
          <w:rtl/>
        </w:rPr>
        <w:t>الآیۃ</w:t>
      </w:r>
      <w:r w:rsidR="00A61249" w:rsidRPr="00C80DE0">
        <w:rPr>
          <w:rFonts w:ascii="Amiri" w:hAnsi="Amiri" w:cs="Amiri"/>
          <w:sz w:val="36"/>
          <w:szCs w:val="36"/>
        </w:rPr>
        <w:t xml:space="preserve"> </w:t>
      </w:r>
      <w:r w:rsidR="00A61249" w:rsidRPr="00C80DE0">
        <w:rPr>
          <w:rFonts w:ascii="Amiri" w:hAnsi="Amiri" w:cs="Amiri"/>
          <w:sz w:val="36"/>
          <w:szCs w:val="36"/>
          <w:rtl/>
        </w:rPr>
        <w:t>الکریمۃ</w:t>
      </w:r>
      <w:r w:rsidR="00A61249" w:rsidRPr="00C80DE0">
        <w:rPr>
          <w:rFonts w:ascii="Amiri" w:hAnsi="Amiri" w:cs="Amiri"/>
          <w:sz w:val="36"/>
          <w:szCs w:val="36"/>
        </w:rPr>
        <w:t xml:space="preserve"> </w:t>
      </w:r>
      <w:r w:rsidR="00A61249" w:rsidRPr="00C80DE0">
        <w:rPr>
          <w:rFonts w:ascii="Amiri" w:hAnsi="Amiri" w:cs="Amiri"/>
          <w:sz w:val="36"/>
          <w:szCs w:val="36"/>
          <w:rtl/>
        </w:rPr>
        <w:t>قد</w:t>
      </w:r>
      <w:r w:rsidR="00A61249" w:rsidRPr="00C80DE0">
        <w:rPr>
          <w:rFonts w:ascii="Amiri" w:hAnsi="Amiri" w:cs="Amiri"/>
          <w:sz w:val="36"/>
          <w:szCs w:val="36"/>
        </w:rPr>
        <w:t xml:space="preserve"> </w:t>
      </w:r>
      <w:r w:rsidR="00A61249" w:rsidRPr="00C80DE0">
        <w:rPr>
          <w:rFonts w:ascii="Amiri" w:hAnsi="Amiri" w:cs="Amiri"/>
          <w:sz w:val="36"/>
          <w:szCs w:val="36"/>
          <w:rtl/>
        </w:rPr>
        <w:t>رد</w:t>
      </w:r>
      <w:r w:rsidR="00A61249" w:rsidRPr="00C80DE0">
        <w:rPr>
          <w:rFonts w:ascii="Amiri" w:hAnsi="Amiri" w:cs="Amiri"/>
          <w:sz w:val="36"/>
          <w:szCs w:val="36"/>
        </w:rPr>
        <w:t xml:space="preserve"> </w:t>
      </w:r>
      <w:r w:rsidR="00A61249" w:rsidRPr="00C80DE0">
        <w:rPr>
          <w:rFonts w:ascii="Amiri" w:hAnsi="Amiri" w:cs="Amiri"/>
          <w:sz w:val="36"/>
          <w:szCs w:val="36"/>
          <w:rtl/>
        </w:rPr>
        <w:t>اللہ</w:t>
      </w:r>
      <w:r w:rsidR="00A61249" w:rsidRPr="00C80DE0">
        <w:rPr>
          <w:rFonts w:ascii="Amiri" w:hAnsi="Amiri" w:cs="Amiri"/>
          <w:sz w:val="36"/>
          <w:szCs w:val="36"/>
        </w:rPr>
        <w:t xml:space="preserve"> </w:t>
      </w:r>
      <w:r w:rsidR="00A61249" w:rsidRPr="00C80DE0">
        <w:rPr>
          <w:rFonts w:ascii="Amiri" w:hAnsi="Amiri" w:cs="Amiri"/>
          <w:sz w:val="36"/>
          <w:szCs w:val="36"/>
          <w:rtl/>
        </w:rPr>
        <w:t>تعالی</w:t>
      </w:r>
      <w:r w:rsidR="00A61249" w:rsidRPr="00C80DE0">
        <w:rPr>
          <w:rFonts w:ascii="Amiri" w:hAnsi="Amiri" w:cs="Amiri"/>
          <w:sz w:val="36"/>
          <w:szCs w:val="36"/>
        </w:rPr>
        <w:t xml:space="preserve"> </w:t>
      </w:r>
      <w:r w:rsidR="00A61249" w:rsidRPr="00C80DE0">
        <w:rPr>
          <w:rFonts w:ascii="Amiri" w:hAnsi="Amiri" w:cs="Amiri"/>
          <w:sz w:val="36"/>
          <w:szCs w:val="36"/>
          <w:rtl/>
        </w:rPr>
        <w:t>عجز</w:t>
      </w:r>
      <w:r w:rsidR="00A61249" w:rsidRPr="00C80DE0">
        <w:rPr>
          <w:rFonts w:ascii="Amiri" w:hAnsi="Amiri" w:cs="Amiri"/>
          <w:sz w:val="36"/>
          <w:szCs w:val="36"/>
        </w:rPr>
        <w:t xml:space="preserve"> </w:t>
      </w:r>
      <w:r w:rsidR="00A61249" w:rsidRPr="00C80DE0">
        <w:rPr>
          <w:rFonts w:ascii="Amiri" w:hAnsi="Amiri" w:cs="Amiri"/>
          <w:sz w:val="36"/>
          <w:szCs w:val="36"/>
          <w:rtl/>
        </w:rPr>
        <w:t>الآیۃ</w:t>
      </w:r>
      <w:r w:rsidR="00A61249" w:rsidRPr="00C80DE0">
        <w:rPr>
          <w:rFonts w:ascii="Amiri" w:hAnsi="Amiri" w:cs="Amiri"/>
          <w:sz w:val="36"/>
          <w:szCs w:val="36"/>
        </w:rPr>
        <w:t xml:space="preserve"> </w:t>
      </w:r>
      <w:r w:rsidR="00A61249" w:rsidRPr="00C80DE0">
        <w:rPr>
          <w:rFonts w:ascii="Amiri" w:hAnsi="Amiri" w:cs="Amiri"/>
          <w:sz w:val="36"/>
          <w:szCs w:val="36"/>
          <w:rtl/>
        </w:rPr>
        <w:t>الکریمۃ</w:t>
      </w:r>
      <w:r w:rsidR="00A61249" w:rsidRPr="00C80DE0">
        <w:rPr>
          <w:rFonts w:ascii="Amiri" w:hAnsi="Amiri" w:cs="Amiri"/>
          <w:sz w:val="36"/>
          <w:szCs w:val="36"/>
        </w:rPr>
        <w:t xml:space="preserve"> </w:t>
      </w:r>
      <w:r w:rsidR="00A61249" w:rsidRPr="00C80DE0">
        <w:rPr>
          <w:rFonts w:ascii="Amiri" w:hAnsi="Amiri" w:cs="Amiri"/>
          <w:sz w:val="36"/>
          <w:szCs w:val="36"/>
          <w:rtl/>
        </w:rPr>
        <w:t>﴿</w:t>
      </w:r>
      <w:r w:rsidR="00A61249">
        <w:rPr>
          <w:rFonts w:ascii="Amiri" w:hAnsi="Amiri" w:cs="Amiri" w:hint="cs"/>
          <w:sz w:val="36"/>
          <w:szCs w:val="36"/>
          <w:rtl/>
        </w:rPr>
        <w:t>الا تکتبوھا</w:t>
      </w:r>
      <w:r w:rsidR="00A61249" w:rsidRPr="00C80DE0">
        <w:rPr>
          <w:rFonts w:ascii="Amiri" w:hAnsi="Amiri" w:cs="Amiri"/>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tl/>
        </w:rPr>
        <w:t>علی</w:t>
      </w:r>
      <w:r w:rsidR="00A61249" w:rsidRPr="00C80DE0">
        <w:rPr>
          <w:rFonts w:ascii="Amiri" w:hAnsi="Amiri" w:cs="Amiri"/>
          <w:sz w:val="36"/>
          <w:szCs w:val="36"/>
        </w:rPr>
        <w:t xml:space="preserve"> </w:t>
      </w:r>
      <w:r w:rsidR="00A61249" w:rsidRPr="00C80DE0">
        <w:rPr>
          <w:rFonts w:ascii="Amiri" w:hAnsi="Amiri" w:cs="Amiri"/>
          <w:sz w:val="36"/>
          <w:szCs w:val="36"/>
          <w:rtl/>
        </w:rPr>
        <w:t>ما</w:t>
      </w:r>
      <w:r w:rsidR="00A61249" w:rsidRPr="00C80DE0">
        <w:rPr>
          <w:rFonts w:ascii="Amiri" w:hAnsi="Amiri" w:cs="Amiri"/>
          <w:sz w:val="36"/>
          <w:szCs w:val="36"/>
        </w:rPr>
        <w:t xml:space="preserve"> </w:t>
      </w:r>
      <w:r w:rsidR="00A61249" w:rsidRPr="00C80DE0">
        <w:rPr>
          <w:rFonts w:ascii="Amiri" w:hAnsi="Amiri" w:cs="Amiri"/>
          <w:sz w:val="36"/>
          <w:szCs w:val="36"/>
          <w:rtl/>
        </w:rPr>
        <w:t>جاء</w:t>
      </w:r>
      <w:r w:rsidR="00A61249" w:rsidRPr="00C80DE0">
        <w:rPr>
          <w:rFonts w:ascii="Amiri" w:hAnsi="Amiri" w:cs="Amiri"/>
          <w:sz w:val="36"/>
          <w:szCs w:val="36"/>
        </w:rPr>
        <w:t xml:space="preserve"> </w:t>
      </w:r>
      <w:r w:rsidR="00A61249" w:rsidRPr="00C80DE0">
        <w:rPr>
          <w:rFonts w:ascii="Amiri" w:hAnsi="Amiri" w:cs="Amiri"/>
          <w:sz w:val="36"/>
          <w:szCs w:val="36"/>
          <w:rtl/>
        </w:rPr>
        <w:t>فی</w:t>
      </w:r>
      <w:r w:rsidR="00A61249" w:rsidRPr="00C80DE0">
        <w:rPr>
          <w:rFonts w:ascii="Amiri" w:hAnsi="Amiri" w:cs="Amiri"/>
          <w:sz w:val="36"/>
          <w:szCs w:val="36"/>
        </w:rPr>
        <w:t xml:space="preserve"> </w:t>
      </w:r>
      <w:r w:rsidR="00A61249" w:rsidRPr="00C80DE0">
        <w:rPr>
          <w:rFonts w:ascii="Amiri" w:hAnsi="Amiri" w:cs="Amiri"/>
          <w:sz w:val="36"/>
          <w:szCs w:val="36"/>
          <w:rtl/>
        </w:rPr>
        <w:t>صدرھا</w:t>
      </w:r>
      <w:r w:rsidR="00A61249" w:rsidRPr="00C80DE0">
        <w:rPr>
          <w:rFonts w:ascii="Amiri" w:hAnsi="Amiri" w:cs="Amiri"/>
          <w:sz w:val="36"/>
          <w:szCs w:val="36"/>
        </w:rPr>
        <w:t xml:space="preserve"> </w:t>
      </w:r>
      <w:r w:rsidR="00A61249" w:rsidRPr="00C80DE0">
        <w:rPr>
          <w:rFonts w:ascii="Amiri" w:hAnsi="Amiri" w:cs="Amiri"/>
          <w:sz w:val="36"/>
          <w:szCs w:val="36"/>
          <w:rtl/>
        </w:rPr>
        <w:t>﴿</w:t>
      </w:r>
      <w:r w:rsidR="00A61249">
        <w:rPr>
          <w:rFonts w:ascii="Amiri" w:hAnsi="Amiri" w:cs="Amiri" w:hint="cs"/>
          <w:sz w:val="36"/>
          <w:szCs w:val="36"/>
          <w:rtl/>
        </w:rPr>
        <w:t>اکتبوا</w:t>
      </w:r>
      <w:r w:rsidR="00A61249" w:rsidRPr="00C80DE0">
        <w:rPr>
          <w:rFonts w:ascii="Amiri" w:hAnsi="Amiri" w:cs="Amiri"/>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Pr>
        <w:br/>
      </w:r>
      <w:r w:rsidR="00A61249" w:rsidRPr="00C80DE0">
        <w:rPr>
          <w:rFonts w:ascii="Amiri" w:hAnsi="Amiri" w:cs="Amiri"/>
          <w:sz w:val="36"/>
          <w:szCs w:val="36"/>
        </w:rPr>
        <w:tab/>
        <w:t xml:space="preserve"> </w:t>
      </w:r>
      <w:r w:rsidR="00A61249" w:rsidRPr="00C80DE0">
        <w:rPr>
          <w:rFonts w:ascii="Amiri" w:hAnsi="Amiri" w:cs="Amiri"/>
          <w:sz w:val="36"/>
          <w:szCs w:val="36"/>
          <w:rtl/>
        </w:rPr>
        <w:t>و</w:t>
      </w:r>
      <w:r w:rsidR="00A61249" w:rsidRPr="00C80DE0">
        <w:rPr>
          <w:rFonts w:ascii="Amiri" w:hAnsi="Amiri" w:cs="Amiri"/>
          <w:sz w:val="36"/>
          <w:szCs w:val="36"/>
        </w:rPr>
        <w:t xml:space="preserve"> </w:t>
      </w:r>
      <w:r w:rsidR="00A61249" w:rsidRPr="00C80DE0">
        <w:rPr>
          <w:rFonts w:ascii="Amiri" w:hAnsi="Amiri" w:cs="Amiri"/>
          <w:sz w:val="36"/>
          <w:szCs w:val="36"/>
          <w:rtl/>
        </w:rPr>
        <w:t>یوجد</w:t>
      </w:r>
      <w:r w:rsidR="00A61249" w:rsidRPr="00C80DE0">
        <w:rPr>
          <w:rFonts w:ascii="Amiri" w:hAnsi="Amiri" w:cs="Amiri"/>
          <w:sz w:val="36"/>
          <w:szCs w:val="36"/>
        </w:rPr>
        <w:t xml:space="preserve"> </w:t>
      </w:r>
      <w:r w:rsidR="00A61249" w:rsidRPr="00C80DE0">
        <w:rPr>
          <w:rFonts w:ascii="Amiri" w:hAnsi="Amiri" w:cs="Amiri"/>
          <w:sz w:val="36"/>
          <w:szCs w:val="36"/>
          <w:rtl/>
        </w:rPr>
        <w:t>فی</w:t>
      </w:r>
      <w:r w:rsidR="00A61249" w:rsidRPr="00C80DE0">
        <w:rPr>
          <w:rFonts w:ascii="Amiri" w:hAnsi="Amiri" w:cs="Amiri"/>
          <w:sz w:val="36"/>
          <w:szCs w:val="36"/>
        </w:rPr>
        <w:t xml:space="preserve"> </w:t>
      </w:r>
      <w:r w:rsidR="00A61249" w:rsidRPr="00C80DE0">
        <w:rPr>
          <w:rFonts w:ascii="Amiri" w:hAnsi="Amiri" w:cs="Amiri"/>
          <w:sz w:val="36"/>
          <w:szCs w:val="36"/>
          <w:rtl/>
        </w:rPr>
        <w:t>ھذہ</w:t>
      </w:r>
      <w:r w:rsidR="00A61249" w:rsidRPr="00C80DE0">
        <w:rPr>
          <w:rFonts w:ascii="Amiri" w:hAnsi="Amiri" w:cs="Amiri"/>
          <w:sz w:val="36"/>
          <w:szCs w:val="36"/>
        </w:rPr>
        <w:t xml:space="preserve"> </w:t>
      </w:r>
      <w:r w:rsidR="00A61249" w:rsidRPr="00C80DE0">
        <w:rPr>
          <w:rFonts w:ascii="Amiri" w:hAnsi="Amiri" w:cs="Amiri"/>
          <w:sz w:val="36"/>
          <w:szCs w:val="36"/>
          <w:rtl/>
        </w:rPr>
        <w:t>الآیۃ</w:t>
      </w:r>
      <w:r w:rsidR="00A61249" w:rsidRPr="00C80DE0">
        <w:rPr>
          <w:rFonts w:ascii="Amiri" w:hAnsi="Amiri" w:cs="Amiri"/>
          <w:sz w:val="36"/>
          <w:szCs w:val="36"/>
        </w:rPr>
        <w:t xml:space="preserve"> </w:t>
      </w:r>
      <w:r w:rsidR="00A61249" w:rsidRPr="00C80DE0">
        <w:rPr>
          <w:rFonts w:ascii="Amiri" w:hAnsi="Amiri" w:cs="Amiri"/>
          <w:sz w:val="36"/>
          <w:szCs w:val="36"/>
          <w:rtl/>
        </w:rPr>
        <w:t>الکریمۃ</w:t>
      </w:r>
      <w:r w:rsidR="00A61249" w:rsidRPr="00C80DE0">
        <w:rPr>
          <w:rFonts w:ascii="Amiri" w:hAnsi="Amiri" w:cs="Amiri"/>
          <w:sz w:val="36"/>
          <w:szCs w:val="36"/>
        </w:rPr>
        <w:t xml:space="preserve"> </w:t>
      </w:r>
      <w:r w:rsidR="00A61249" w:rsidRPr="00C80DE0">
        <w:rPr>
          <w:rFonts w:ascii="Amiri" w:hAnsi="Amiri" w:cs="Amiri"/>
          <w:sz w:val="36"/>
          <w:szCs w:val="36"/>
          <w:rtl/>
        </w:rPr>
        <w:t>ان</w:t>
      </w:r>
      <w:r w:rsidR="00A61249" w:rsidRPr="00C80DE0">
        <w:rPr>
          <w:rFonts w:ascii="Amiri" w:hAnsi="Amiri" w:cs="Amiri"/>
          <w:sz w:val="36"/>
          <w:szCs w:val="36"/>
        </w:rPr>
        <w:t xml:space="preserve"> </w:t>
      </w:r>
      <w:r w:rsidR="00A61249" w:rsidRPr="00C80DE0">
        <w:rPr>
          <w:rFonts w:ascii="Amiri" w:hAnsi="Amiri" w:cs="Amiri"/>
          <w:sz w:val="36"/>
          <w:szCs w:val="36"/>
          <w:rtl/>
        </w:rPr>
        <w:t>اللفظین</w:t>
      </w:r>
      <w:r w:rsidR="00A61249" w:rsidRPr="00C80DE0">
        <w:rPr>
          <w:rFonts w:ascii="Amiri" w:hAnsi="Amiri" w:cs="Amiri"/>
          <w:sz w:val="36"/>
          <w:szCs w:val="36"/>
        </w:rPr>
        <w:t xml:space="preserve"> </w:t>
      </w:r>
      <w:r w:rsidR="00A61249" w:rsidRPr="00C80DE0">
        <w:rPr>
          <w:rFonts w:ascii="Amiri" w:hAnsi="Amiri" w:cs="Amiri"/>
          <w:sz w:val="36"/>
          <w:szCs w:val="36"/>
          <w:rtl/>
        </w:rPr>
        <w:t>الموجود</w:t>
      </w:r>
      <w:r w:rsidR="00A61249" w:rsidRPr="00C80DE0">
        <w:rPr>
          <w:rFonts w:ascii="Amiri" w:hAnsi="Amiri" w:cs="Amiri"/>
          <w:sz w:val="36"/>
          <w:szCs w:val="36"/>
        </w:rPr>
        <w:t xml:space="preserve"> </w:t>
      </w:r>
      <w:r w:rsidR="00A61249" w:rsidRPr="00C80DE0">
        <w:rPr>
          <w:rFonts w:ascii="Amiri" w:hAnsi="Amiri" w:cs="Amiri"/>
          <w:sz w:val="36"/>
          <w:szCs w:val="36"/>
          <w:rtl/>
        </w:rPr>
        <w:t>احدھما</w:t>
      </w:r>
      <w:r w:rsidR="00A61249" w:rsidRPr="00C80DE0">
        <w:rPr>
          <w:rFonts w:ascii="Amiri" w:hAnsi="Amiri" w:cs="Amiri"/>
          <w:sz w:val="36"/>
          <w:szCs w:val="36"/>
        </w:rPr>
        <w:t xml:space="preserve"> </w:t>
      </w:r>
      <w:r w:rsidR="00D924A9" w:rsidRPr="00C80DE0">
        <w:rPr>
          <w:rFonts w:ascii="Amiri" w:hAnsi="Amiri" w:cs="Amiri"/>
          <w:sz w:val="36"/>
          <w:szCs w:val="36"/>
          <w:rtl/>
        </w:rPr>
        <w:t>﴿</w:t>
      </w:r>
      <w:r w:rsidR="00D924A9">
        <w:rPr>
          <w:rFonts w:ascii="Amiri" w:hAnsi="Amiri" w:cs="Amiri" w:hint="cs"/>
          <w:sz w:val="36"/>
          <w:szCs w:val="36"/>
          <w:rtl/>
        </w:rPr>
        <w:t>اکتبوا</w:t>
      </w:r>
      <w:r w:rsidR="00D924A9" w:rsidRPr="00C80DE0">
        <w:rPr>
          <w:rFonts w:ascii="Amiri" w:hAnsi="Amiri" w:cs="Amiri"/>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tl/>
        </w:rPr>
        <w:t>فی</w:t>
      </w:r>
      <w:r w:rsidR="00A61249" w:rsidRPr="00C80DE0">
        <w:rPr>
          <w:rFonts w:ascii="Amiri" w:hAnsi="Amiri" w:cs="Amiri"/>
          <w:sz w:val="36"/>
          <w:szCs w:val="36"/>
        </w:rPr>
        <w:t xml:space="preserve"> </w:t>
      </w:r>
      <w:r w:rsidR="00A61249" w:rsidRPr="00C80DE0">
        <w:rPr>
          <w:rFonts w:ascii="Amiri" w:hAnsi="Amiri" w:cs="Amiri"/>
          <w:sz w:val="36"/>
          <w:szCs w:val="36"/>
          <w:rtl/>
        </w:rPr>
        <w:t>اول</w:t>
      </w:r>
      <w:r w:rsidR="00A61249" w:rsidRPr="00C80DE0">
        <w:rPr>
          <w:rFonts w:ascii="Amiri" w:hAnsi="Amiri" w:cs="Amiri"/>
          <w:sz w:val="36"/>
          <w:szCs w:val="36"/>
        </w:rPr>
        <w:t xml:space="preserve"> </w:t>
      </w:r>
      <w:r w:rsidR="00A61249" w:rsidRPr="00C80DE0">
        <w:rPr>
          <w:rFonts w:ascii="Amiri" w:hAnsi="Amiri" w:cs="Amiri"/>
          <w:sz w:val="36"/>
          <w:szCs w:val="36"/>
          <w:rtl/>
        </w:rPr>
        <w:t>الفقرۃ</w:t>
      </w:r>
      <w:r w:rsidR="00A61249" w:rsidRPr="00C80DE0">
        <w:rPr>
          <w:rFonts w:ascii="Amiri" w:hAnsi="Amiri" w:cs="Amiri"/>
          <w:sz w:val="36"/>
          <w:szCs w:val="36"/>
        </w:rPr>
        <w:t xml:space="preserve"> </w:t>
      </w:r>
      <w:r w:rsidR="00A61249" w:rsidRPr="00C80DE0">
        <w:rPr>
          <w:rFonts w:ascii="Amiri" w:hAnsi="Amiri" w:cs="Amiri"/>
          <w:sz w:val="36"/>
          <w:szCs w:val="36"/>
          <w:rtl/>
        </w:rPr>
        <w:t>و</w:t>
      </w:r>
      <w:r w:rsidR="00A61249" w:rsidRPr="00C80DE0">
        <w:rPr>
          <w:rFonts w:ascii="Amiri" w:hAnsi="Amiri" w:cs="Amiri"/>
          <w:sz w:val="36"/>
          <w:szCs w:val="36"/>
        </w:rPr>
        <w:t xml:space="preserve"> </w:t>
      </w:r>
      <w:r w:rsidR="00A61249" w:rsidRPr="00C80DE0">
        <w:rPr>
          <w:rFonts w:ascii="Amiri" w:hAnsi="Amiri" w:cs="Amiri"/>
          <w:sz w:val="36"/>
          <w:szCs w:val="36"/>
          <w:rtl/>
        </w:rPr>
        <w:t>یوجد</w:t>
      </w:r>
      <w:r w:rsidR="00A61249" w:rsidRPr="00C80DE0">
        <w:rPr>
          <w:rFonts w:ascii="Amiri" w:hAnsi="Amiri" w:cs="Amiri"/>
          <w:sz w:val="36"/>
          <w:szCs w:val="36"/>
        </w:rPr>
        <w:t xml:space="preserve"> </w:t>
      </w:r>
      <w:r w:rsidR="00A61249" w:rsidRPr="00C80DE0">
        <w:rPr>
          <w:rFonts w:ascii="Amiri" w:hAnsi="Amiri" w:cs="Amiri"/>
          <w:sz w:val="36"/>
          <w:szCs w:val="36"/>
          <w:rtl/>
        </w:rPr>
        <w:t>اللفظ</w:t>
      </w:r>
      <w:r w:rsidR="00A61249" w:rsidRPr="00C80DE0">
        <w:rPr>
          <w:rFonts w:ascii="Amiri" w:hAnsi="Amiri" w:cs="Amiri"/>
          <w:sz w:val="36"/>
          <w:szCs w:val="36"/>
        </w:rPr>
        <w:t xml:space="preserve"> </w:t>
      </w:r>
      <w:r w:rsidR="00A61249" w:rsidRPr="00C80DE0">
        <w:rPr>
          <w:rFonts w:ascii="Amiri" w:hAnsi="Amiri" w:cs="Amiri"/>
          <w:sz w:val="36"/>
          <w:szCs w:val="36"/>
          <w:rtl/>
        </w:rPr>
        <w:t>الآخر</w:t>
      </w:r>
      <w:r w:rsidR="00D924A9" w:rsidRPr="00C80DE0">
        <w:rPr>
          <w:rFonts w:ascii="Amiri" w:hAnsi="Amiri" w:cs="Amiri"/>
          <w:sz w:val="36"/>
          <w:szCs w:val="36"/>
          <w:rtl/>
        </w:rPr>
        <w:t>﴿</w:t>
      </w:r>
      <w:r w:rsidR="00A61249" w:rsidRPr="00C80DE0">
        <w:rPr>
          <w:rFonts w:ascii="Amiri" w:hAnsi="Amiri" w:cs="Amiri"/>
          <w:sz w:val="36"/>
          <w:szCs w:val="36"/>
        </w:rPr>
        <w:t xml:space="preserve"> </w:t>
      </w:r>
      <w:r w:rsidR="00D924A9">
        <w:rPr>
          <w:rFonts w:ascii="Amiri" w:hAnsi="Amiri" w:cs="Amiri" w:hint="cs"/>
          <w:sz w:val="36"/>
          <w:szCs w:val="36"/>
          <w:rtl/>
        </w:rPr>
        <w:t>الا تکتبوھا</w:t>
      </w:r>
      <w:r w:rsidR="00D924A9" w:rsidRPr="00C80DE0">
        <w:rPr>
          <w:rFonts w:ascii="Amiri" w:hAnsi="Amiri" w:cs="Amiri"/>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tl/>
        </w:rPr>
        <w:t>فی</w:t>
      </w:r>
      <w:r w:rsidR="00A61249" w:rsidRPr="00C80DE0">
        <w:rPr>
          <w:rFonts w:ascii="Amiri" w:hAnsi="Amiri" w:cs="Amiri"/>
          <w:sz w:val="36"/>
          <w:szCs w:val="36"/>
        </w:rPr>
        <w:t xml:space="preserve"> </w:t>
      </w:r>
      <w:r w:rsidR="00A61249" w:rsidRPr="00C80DE0">
        <w:rPr>
          <w:rFonts w:ascii="Amiri" w:hAnsi="Amiri" w:cs="Amiri"/>
          <w:sz w:val="36"/>
          <w:szCs w:val="36"/>
          <w:rtl/>
        </w:rPr>
        <w:t>آخرھا۔</w:t>
      </w:r>
      <w:r w:rsidR="00A61249" w:rsidRPr="00C80DE0">
        <w:rPr>
          <w:rFonts w:ascii="Amiri" w:hAnsi="Amiri" w:cs="Amiri"/>
          <w:sz w:val="36"/>
          <w:szCs w:val="36"/>
        </w:rPr>
        <w:br/>
      </w:r>
      <w:r w:rsidR="00A61249" w:rsidRPr="00C80DE0">
        <w:rPr>
          <w:rFonts w:ascii="Amiri" w:hAnsi="Amiri" w:cs="Amiri"/>
          <w:sz w:val="36"/>
          <w:szCs w:val="36"/>
        </w:rPr>
        <w:tab/>
        <w:t xml:space="preserve"> </w:t>
      </w:r>
      <w:r w:rsidR="00A61249" w:rsidRPr="00C80DE0">
        <w:rPr>
          <w:rFonts w:ascii="Amiri" w:hAnsi="Amiri" w:cs="Amiri"/>
          <w:sz w:val="36"/>
          <w:szCs w:val="36"/>
          <w:rtl/>
        </w:rPr>
        <w:t>بان</w:t>
      </w:r>
      <w:r w:rsidR="00A61249" w:rsidRPr="00C80DE0">
        <w:rPr>
          <w:rFonts w:ascii="Amiri" w:hAnsi="Amiri" w:cs="Amiri"/>
          <w:sz w:val="36"/>
          <w:szCs w:val="36"/>
        </w:rPr>
        <w:t xml:space="preserve"> </w:t>
      </w:r>
      <w:r w:rsidR="00A61249" w:rsidRPr="00C80DE0">
        <w:rPr>
          <w:rFonts w:ascii="Amiri" w:hAnsi="Amiri" w:cs="Amiri"/>
          <w:sz w:val="36"/>
          <w:szCs w:val="36"/>
          <w:rtl/>
        </w:rPr>
        <w:t>یکونا</w:t>
      </w:r>
      <w:r w:rsidR="00A61249" w:rsidRPr="00C80DE0">
        <w:rPr>
          <w:rFonts w:ascii="Amiri" w:hAnsi="Amiri" w:cs="Amiri"/>
          <w:sz w:val="36"/>
          <w:szCs w:val="36"/>
        </w:rPr>
        <w:t xml:space="preserve"> </w:t>
      </w:r>
      <w:r w:rsidR="00A61249" w:rsidRPr="00C80DE0">
        <w:rPr>
          <w:rFonts w:ascii="Amiri" w:hAnsi="Amiri" w:cs="Amiri"/>
          <w:sz w:val="36"/>
          <w:szCs w:val="36"/>
          <w:rtl/>
        </w:rPr>
        <w:t>احد</w:t>
      </w:r>
      <w:r w:rsidR="00A61249" w:rsidRPr="00C80DE0">
        <w:rPr>
          <w:rFonts w:ascii="Amiri" w:hAnsi="Amiri" w:cs="Amiri"/>
          <w:sz w:val="36"/>
          <w:szCs w:val="36"/>
        </w:rPr>
        <w:t xml:space="preserve"> </w:t>
      </w:r>
      <w:r w:rsidR="00A61249" w:rsidRPr="00C80DE0">
        <w:rPr>
          <w:rFonts w:ascii="Amiri" w:hAnsi="Amiri" w:cs="Amiri"/>
          <w:sz w:val="36"/>
          <w:szCs w:val="36"/>
          <w:rtl/>
        </w:rPr>
        <w:t>المتجانسین</w:t>
      </w:r>
      <w:r w:rsidR="00A61249" w:rsidRPr="00C80DE0">
        <w:rPr>
          <w:rFonts w:ascii="Amiri" w:hAnsi="Amiri" w:cs="Amiri"/>
          <w:sz w:val="36"/>
          <w:szCs w:val="36"/>
        </w:rPr>
        <w:t xml:space="preserve"> </w:t>
      </w:r>
      <w:r w:rsidR="00A61249" w:rsidRPr="00C80DE0">
        <w:rPr>
          <w:rFonts w:ascii="Amiri" w:hAnsi="Amiri" w:cs="Amiri"/>
          <w:sz w:val="36"/>
          <w:szCs w:val="36"/>
          <w:rtl/>
        </w:rPr>
        <w:t>من</w:t>
      </w:r>
      <w:r w:rsidR="00A61249" w:rsidRPr="00C80DE0">
        <w:rPr>
          <w:rFonts w:ascii="Amiri" w:hAnsi="Amiri" w:cs="Amiri"/>
          <w:sz w:val="36"/>
          <w:szCs w:val="36"/>
        </w:rPr>
        <w:t xml:space="preserve"> </w:t>
      </w:r>
      <w:r w:rsidR="00A61249" w:rsidRPr="00C80DE0">
        <w:rPr>
          <w:rFonts w:ascii="Amiri" w:hAnsi="Amiri" w:cs="Amiri"/>
          <w:sz w:val="36"/>
          <w:szCs w:val="36"/>
          <w:rtl/>
        </w:rPr>
        <w:t>جھۃ</w:t>
      </w:r>
      <w:r w:rsidR="00A61249" w:rsidRPr="00C80DE0">
        <w:rPr>
          <w:rFonts w:ascii="Amiri" w:hAnsi="Amiri" w:cs="Amiri"/>
          <w:sz w:val="36"/>
          <w:szCs w:val="36"/>
        </w:rPr>
        <w:t xml:space="preserve"> </w:t>
      </w:r>
      <w:r w:rsidR="00A61249" w:rsidRPr="00C80DE0">
        <w:rPr>
          <w:rFonts w:ascii="Amiri" w:hAnsi="Amiri" w:cs="Amiri"/>
          <w:sz w:val="36"/>
          <w:szCs w:val="36"/>
          <w:rtl/>
        </w:rPr>
        <w:t>الاشتقاق</w:t>
      </w:r>
      <w:r w:rsidR="00A61249" w:rsidRPr="00C80DE0">
        <w:rPr>
          <w:rFonts w:ascii="Amiri" w:hAnsi="Amiri" w:cs="Amiri"/>
          <w:sz w:val="36"/>
          <w:szCs w:val="36"/>
        </w:rPr>
        <w:t xml:space="preserve"> </w:t>
      </w:r>
      <w:r w:rsidR="00A61249" w:rsidRPr="00C80DE0">
        <w:rPr>
          <w:rFonts w:ascii="Amiri" w:hAnsi="Amiri" w:cs="Amiri"/>
          <w:sz w:val="36"/>
          <w:szCs w:val="36"/>
          <w:rtl/>
        </w:rPr>
        <w:t>بان</w:t>
      </w:r>
      <w:r w:rsidR="00A61249" w:rsidRPr="00C80DE0">
        <w:rPr>
          <w:rFonts w:ascii="Amiri" w:hAnsi="Amiri" w:cs="Amiri"/>
          <w:sz w:val="36"/>
          <w:szCs w:val="36"/>
        </w:rPr>
        <w:t xml:space="preserve"> </w:t>
      </w:r>
      <w:r w:rsidR="00A61249" w:rsidRPr="00C80DE0">
        <w:rPr>
          <w:rFonts w:ascii="Amiri" w:hAnsi="Amiri" w:cs="Amiri"/>
          <w:sz w:val="36"/>
          <w:szCs w:val="36"/>
          <w:rtl/>
        </w:rPr>
        <w:t>جمعھما</w:t>
      </w:r>
      <w:r w:rsidR="00A61249" w:rsidRPr="00C80DE0">
        <w:rPr>
          <w:rFonts w:ascii="Amiri" w:hAnsi="Amiri" w:cs="Amiri"/>
          <w:sz w:val="36"/>
          <w:szCs w:val="36"/>
        </w:rPr>
        <w:t xml:space="preserve"> </w:t>
      </w:r>
      <w:r w:rsidR="00A61249" w:rsidRPr="00C80DE0">
        <w:rPr>
          <w:rFonts w:ascii="Amiri" w:hAnsi="Amiri" w:cs="Amiri"/>
          <w:sz w:val="36"/>
          <w:szCs w:val="36"/>
          <w:rtl/>
        </w:rPr>
        <w:t>الاشتقاق۔</w:t>
      </w:r>
      <w:r w:rsidR="00A61249" w:rsidRPr="00C80DE0">
        <w:rPr>
          <w:rFonts w:ascii="Amiri" w:hAnsi="Amiri" w:cs="Amiri"/>
          <w:sz w:val="36"/>
          <w:szCs w:val="36"/>
        </w:rPr>
        <w:t xml:space="preserve"> </w:t>
      </w:r>
      <w:r w:rsidR="00A61249" w:rsidRPr="00C80DE0">
        <w:rPr>
          <w:rFonts w:ascii="Amiri" w:hAnsi="Amiri" w:cs="Amiri"/>
          <w:sz w:val="36"/>
          <w:szCs w:val="36"/>
        </w:rPr>
        <w:br/>
      </w:r>
      <w:r w:rsidR="00A61249" w:rsidRPr="00C80DE0">
        <w:rPr>
          <w:rFonts w:ascii="Amiri" w:hAnsi="Amiri" w:cs="Amiri"/>
          <w:sz w:val="36"/>
          <w:szCs w:val="36"/>
        </w:rPr>
        <w:tab/>
        <w:t xml:space="preserve"> </w:t>
      </w:r>
      <w:r w:rsidR="00A61249" w:rsidRPr="00C80DE0">
        <w:rPr>
          <w:rFonts w:ascii="Amiri" w:hAnsi="Amiri" w:cs="Amiri"/>
          <w:sz w:val="36"/>
          <w:szCs w:val="36"/>
          <w:rtl/>
        </w:rPr>
        <w:t>لان</w:t>
      </w:r>
      <w:r w:rsidR="00A61249" w:rsidRPr="00C80DE0">
        <w:rPr>
          <w:rFonts w:ascii="Amiri" w:hAnsi="Amiri" w:cs="Amiri"/>
          <w:sz w:val="36"/>
          <w:szCs w:val="36"/>
        </w:rPr>
        <w:t xml:space="preserve"> </w:t>
      </w:r>
      <w:r w:rsidR="00A61249" w:rsidRPr="00C80DE0">
        <w:rPr>
          <w:rFonts w:ascii="Amiri" w:hAnsi="Amiri" w:cs="Amiri"/>
          <w:sz w:val="36"/>
          <w:szCs w:val="36"/>
          <w:rtl/>
        </w:rPr>
        <w:t>اللفظین</w:t>
      </w:r>
      <w:r w:rsidR="00A61249" w:rsidRPr="00C80DE0">
        <w:rPr>
          <w:rFonts w:ascii="Amiri" w:hAnsi="Amiri" w:cs="Amiri"/>
          <w:sz w:val="36"/>
          <w:szCs w:val="36"/>
        </w:rPr>
        <w:t xml:space="preserve"> </w:t>
      </w:r>
      <w:r w:rsidR="00A61249" w:rsidRPr="00C80DE0">
        <w:rPr>
          <w:rFonts w:ascii="Amiri" w:hAnsi="Amiri" w:cs="Amiri"/>
          <w:sz w:val="36"/>
          <w:szCs w:val="36"/>
          <w:rtl/>
        </w:rPr>
        <w:t>﴿</w:t>
      </w:r>
      <w:r>
        <w:rPr>
          <w:rFonts w:ascii="Amiri" w:hAnsi="Amiri" w:cs="Amiri" w:hint="cs"/>
          <w:sz w:val="36"/>
          <w:szCs w:val="36"/>
          <w:rtl/>
          <w:lang w:bidi="ur-PK"/>
        </w:rPr>
        <w:t>اکتبوا</w:t>
      </w:r>
      <w:r w:rsidR="00A61249" w:rsidRPr="00C80DE0">
        <w:rPr>
          <w:rFonts w:ascii="Amiri" w:hAnsi="Amiri" w:cs="Amiri"/>
          <w:sz w:val="36"/>
          <w:szCs w:val="36"/>
        </w:rPr>
        <w:t xml:space="preserve"> </w:t>
      </w:r>
      <w:r w:rsidR="00A61249" w:rsidRPr="00C80DE0">
        <w:rPr>
          <w:rFonts w:ascii="Amiri" w:hAnsi="Amiri" w:cs="Amiri"/>
          <w:sz w:val="36"/>
          <w:szCs w:val="36"/>
          <w:rtl/>
        </w:rPr>
        <w:t>و</w:t>
      </w:r>
      <w:r w:rsidR="00A61249" w:rsidRPr="00C80DE0">
        <w:rPr>
          <w:rFonts w:ascii="Amiri" w:hAnsi="Amiri" w:cs="Amiri"/>
          <w:sz w:val="36"/>
          <w:szCs w:val="36"/>
        </w:rPr>
        <w:t xml:space="preserve"> </w:t>
      </w:r>
      <w:r>
        <w:rPr>
          <w:rFonts w:ascii="Amiri" w:hAnsi="Amiri" w:cs="Amiri" w:hint="cs"/>
          <w:sz w:val="36"/>
          <w:szCs w:val="36"/>
          <w:rtl/>
        </w:rPr>
        <w:t>الا تکتبوھا</w:t>
      </w:r>
      <w:r w:rsidR="00A61249" w:rsidRPr="00C80DE0">
        <w:rPr>
          <w:rFonts w:ascii="Amiri" w:hAnsi="Amiri" w:cs="Amiri"/>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tl/>
        </w:rPr>
        <w:t>من</w:t>
      </w:r>
      <w:r w:rsidR="00A61249" w:rsidRPr="00C80DE0">
        <w:rPr>
          <w:rFonts w:ascii="Amiri" w:hAnsi="Amiri" w:cs="Amiri"/>
          <w:sz w:val="36"/>
          <w:szCs w:val="36"/>
        </w:rPr>
        <w:t xml:space="preserve"> </w:t>
      </w:r>
      <w:r w:rsidR="00A61249" w:rsidRPr="00C80DE0">
        <w:rPr>
          <w:rFonts w:ascii="Amiri" w:hAnsi="Amiri" w:cs="Amiri"/>
          <w:sz w:val="36"/>
          <w:szCs w:val="36"/>
          <w:rtl/>
        </w:rPr>
        <w:t>اصل</w:t>
      </w:r>
      <w:r w:rsidR="00A61249" w:rsidRPr="00C80DE0">
        <w:rPr>
          <w:rFonts w:ascii="Amiri" w:hAnsi="Amiri" w:cs="Amiri"/>
          <w:sz w:val="36"/>
          <w:szCs w:val="36"/>
        </w:rPr>
        <w:t xml:space="preserve"> </w:t>
      </w:r>
      <w:r w:rsidR="00A61249" w:rsidRPr="00C80DE0">
        <w:rPr>
          <w:rFonts w:ascii="Amiri" w:hAnsi="Amiri" w:cs="Amiri"/>
          <w:sz w:val="36"/>
          <w:szCs w:val="36"/>
          <w:rtl/>
        </w:rPr>
        <w:t>واحد</w:t>
      </w:r>
      <w:r w:rsidR="00A61249" w:rsidRPr="00C80DE0">
        <w:rPr>
          <w:rFonts w:ascii="Amiri" w:hAnsi="Amiri" w:cs="Amiri"/>
          <w:sz w:val="36"/>
          <w:szCs w:val="36"/>
        </w:rPr>
        <w:t xml:space="preserve"> </w:t>
      </w:r>
      <w:r w:rsidR="00A61249" w:rsidRPr="00C80DE0">
        <w:rPr>
          <w:rFonts w:ascii="Amiri" w:hAnsi="Amiri" w:cs="Amiri"/>
          <w:sz w:val="36"/>
          <w:szCs w:val="36"/>
          <w:rtl/>
        </w:rPr>
        <w:t>وھو</w:t>
      </w:r>
      <w:r w:rsidR="00A61249" w:rsidRPr="00C80DE0">
        <w:rPr>
          <w:rFonts w:ascii="Amiri" w:hAnsi="Amiri" w:cs="Amiri"/>
          <w:sz w:val="36"/>
          <w:szCs w:val="36"/>
        </w:rPr>
        <w:t xml:space="preserve"> </w:t>
      </w:r>
      <w:r>
        <w:rPr>
          <w:rFonts w:ascii="Amiri" w:hAnsi="Amiri" w:cs="Amiri"/>
          <w:sz w:val="36"/>
          <w:szCs w:val="36"/>
          <w:rtl/>
        </w:rPr>
        <w:t>﴿</w:t>
      </w:r>
      <w:r>
        <w:rPr>
          <w:rFonts w:ascii="Amiri" w:hAnsi="Amiri" w:cs="Amiri" w:hint="cs"/>
          <w:sz w:val="36"/>
          <w:szCs w:val="36"/>
          <w:rtl/>
        </w:rPr>
        <w:t>کتابۃ</w:t>
      </w:r>
      <w:r w:rsidR="00A61249" w:rsidRPr="00C80DE0">
        <w:rPr>
          <w:rFonts w:ascii="Amiri" w:hAnsi="Amiri" w:cs="Amiri"/>
          <w:sz w:val="36"/>
          <w:szCs w:val="36"/>
          <w:rtl/>
        </w:rPr>
        <w:t>﴾</w:t>
      </w:r>
      <w:r w:rsidR="007C6F38">
        <w:rPr>
          <w:rFonts w:ascii="Amiri" w:hAnsi="Amiri" w:cs="Amiri" w:hint="cs"/>
          <w:sz w:val="36"/>
          <w:szCs w:val="36"/>
          <w:rtl/>
        </w:rPr>
        <w:t>(</w:t>
      </w:r>
      <w:r w:rsidR="00FD1804">
        <w:rPr>
          <w:rFonts w:ascii="Amiri" w:hAnsi="Amiri" w:cs="Amiri" w:hint="cs"/>
          <w:sz w:val="36"/>
          <w:szCs w:val="36"/>
          <w:rtl/>
        </w:rPr>
        <w:t>٢١٤</w:t>
      </w:r>
      <w:r w:rsidR="007C6F38">
        <w:rPr>
          <w:rFonts w:ascii="Amiri" w:hAnsi="Amiri" w:cs="Amiri" w:hint="cs"/>
          <w:sz w:val="36"/>
          <w:szCs w:val="36"/>
          <w:rtl/>
        </w:rPr>
        <w:t>)</w:t>
      </w:r>
      <w:r w:rsidR="00A61249" w:rsidRPr="00C80DE0">
        <w:rPr>
          <w:rFonts w:ascii="Amiri" w:hAnsi="Amiri" w:cs="Amiri"/>
          <w:sz w:val="36"/>
          <w:szCs w:val="36"/>
        </w:rPr>
        <w:t xml:space="preserve"> </w:t>
      </w:r>
      <w:r w:rsidR="00A61249" w:rsidRPr="00C80DE0">
        <w:rPr>
          <w:rFonts w:ascii="Amiri" w:hAnsi="Amiri" w:cs="Amiri"/>
          <w:sz w:val="36"/>
          <w:szCs w:val="36"/>
          <w:rtl/>
        </w:rPr>
        <w:t>ولذلک</w:t>
      </w:r>
      <w:r w:rsidR="00A61249" w:rsidRPr="00C80DE0">
        <w:rPr>
          <w:rFonts w:ascii="Amiri" w:hAnsi="Amiri" w:cs="Amiri"/>
          <w:sz w:val="36"/>
          <w:szCs w:val="36"/>
        </w:rPr>
        <w:t xml:space="preserve"> </w:t>
      </w:r>
      <w:r w:rsidR="00A61249" w:rsidRPr="00C80DE0">
        <w:rPr>
          <w:rFonts w:ascii="Amiri" w:hAnsi="Amiri" w:cs="Amiri"/>
          <w:sz w:val="36"/>
          <w:szCs w:val="36"/>
          <w:rtl/>
        </w:rPr>
        <w:t>الاشتقاق</w:t>
      </w:r>
      <w:r w:rsidR="00A61249" w:rsidRPr="00C80DE0">
        <w:rPr>
          <w:rFonts w:ascii="Amiri" w:hAnsi="Amiri" w:cs="Amiri"/>
          <w:sz w:val="36"/>
          <w:szCs w:val="36"/>
        </w:rPr>
        <w:t xml:space="preserve"> </w:t>
      </w:r>
      <w:r w:rsidR="00A61249" w:rsidRPr="00C80DE0">
        <w:rPr>
          <w:rFonts w:ascii="Amiri" w:hAnsi="Amiri" w:cs="Amiri"/>
          <w:sz w:val="36"/>
          <w:szCs w:val="36"/>
          <w:rtl/>
        </w:rPr>
        <w:t>الحقا</w:t>
      </w:r>
      <w:r w:rsidR="00A61249" w:rsidRPr="00C80DE0">
        <w:rPr>
          <w:rFonts w:ascii="Amiri" w:hAnsi="Amiri" w:cs="Amiri"/>
          <w:sz w:val="36"/>
          <w:szCs w:val="36"/>
        </w:rPr>
        <w:t xml:space="preserve"> </w:t>
      </w:r>
      <w:r w:rsidR="00A61249" w:rsidRPr="00C80DE0">
        <w:rPr>
          <w:rFonts w:ascii="Amiri" w:hAnsi="Amiri" w:cs="Amiri"/>
          <w:sz w:val="36"/>
          <w:szCs w:val="36"/>
          <w:rtl/>
        </w:rPr>
        <w:t>بالمتجانسین۔</w:t>
      </w:r>
    </w:p>
    <w:p w:rsidR="005A0CB3" w:rsidRDefault="005A0CB3" w:rsidP="0089417B">
      <w:pPr>
        <w:bidi/>
        <w:jc w:val="both"/>
        <w:rPr>
          <w:rFonts w:ascii="Amiri" w:hAnsi="Amiri" w:cs="Amiri"/>
          <w:sz w:val="36"/>
          <w:szCs w:val="36"/>
          <w:rtl/>
        </w:rPr>
      </w:pPr>
    </w:p>
    <w:p w:rsidR="00A61249" w:rsidRPr="00C80DE0" w:rsidRDefault="005A0CB3" w:rsidP="0089417B">
      <w:pPr>
        <w:bidi/>
        <w:jc w:val="both"/>
        <w:rPr>
          <w:rFonts w:ascii="Amiri" w:hAnsi="Amiri" w:cs="Amiri"/>
          <w:sz w:val="36"/>
          <w:szCs w:val="36"/>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علم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lang w:bidi="ur-PK"/>
        </w:rPr>
        <w:t>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Pr>
          <w:rFonts w:ascii="Amiri" w:hAnsi="Amiri" w:cs="Amiri" w:hint="cs"/>
          <w:sz w:val="36"/>
          <w:szCs w:val="36"/>
          <w:rtl/>
        </w:rPr>
        <w:t>علیم</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Pr>
          <w:rFonts w:ascii="Amiri" w:hAnsi="Amiri" w:cs="Amiri"/>
          <w:sz w:val="36"/>
          <w:szCs w:val="36"/>
          <w:rtl/>
        </w:rPr>
        <w:t>﴿</w:t>
      </w:r>
      <w:r>
        <w:rPr>
          <w:rFonts w:ascii="Amiri" w:hAnsi="Amiri" w:cs="Amiri" w:hint="cs"/>
          <w:sz w:val="36"/>
          <w:szCs w:val="36"/>
          <w:rtl/>
        </w:rPr>
        <w:t>علم</w:t>
      </w:r>
      <w:r w:rsidRPr="00C80DE0">
        <w:rPr>
          <w:rFonts w:ascii="Amiri" w:hAnsi="Amiri" w:cs="Amiri"/>
          <w:sz w:val="36"/>
          <w:szCs w:val="36"/>
          <w:rtl/>
        </w:rPr>
        <w:t>﴾</w:t>
      </w:r>
      <w:r w:rsidR="009961F4">
        <w:rPr>
          <w:rFonts w:ascii="Amiri" w:hAnsi="Amiri" w:cs="Amiri" w:hint="cs"/>
          <w:sz w:val="36"/>
          <w:szCs w:val="36"/>
          <w:rtl/>
        </w:rPr>
        <w:t>(</w:t>
      </w:r>
      <w:r w:rsidR="00FD1804">
        <w:rPr>
          <w:rFonts w:ascii="Amiri" w:hAnsi="Amiri" w:cs="Amiri" w:hint="cs"/>
          <w:sz w:val="36"/>
          <w:szCs w:val="36"/>
          <w:rtl/>
        </w:rPr>
        <w:t>٢١٥</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r w:rsidR="00A61249"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٣</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تُزِغْ</w:t>
      </w:r>
      <w:r w:rsidR="00646F3B" w:rsidRPr="00C80DE0">
        <w:rPr>
          <w:rFonts w:ascii="Amiri" w:hAnsi="Amiri" w:cs="Amiri"/>
          <w:sz w:val="36"/>
          <w:szCs w:val="36"/>
        </w:rPr>
        <w:t xml:space="preserve"> </w:t>
      </w:r>
      <w:r w:rsidR="00646F3B" w:rsidRPr="00C80DE0">
        <w:rPr>
          <w:rFonts w:ascii="Amiri" w:hAnsi="Amiri" w:cs="Amiri"/>
          <w:sz w:val="36"/>
          <w:szCs w:val="36"/>
          <w:rtl/>
        </w:rPr>
        <w:t>قُلُوبَنَا</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إِذْ</w:t>
      </w:r>
      <w:r w:rsidR="00646F3B" w:rsidRPr="00C80DE0">
        <w:rPr>
          <w:rFonts w:ascii="Amiri" w:hAnsi="Amiri" w:cs="Amiri"/>
          <w:sz w:val="36"/>
          <w:szCs w:val="36"/>
        </w:rPr>
        <w:t xml:space="preserve"> </w:t>
      </w:r>
      <w:r w:rsidR="00646F3B" w:rsidRPr="00C80DE0">
        <w:rPr>
          <w:rFonts w:ascii="Amiri" w:hAnsi="Amiri" w:cs="Amiri"/>
          <w:sz w:val="36"/>
          <w:szCs w:val="36"/>
          <w:rtl/>
        </w:rPr>
        <w:t>هَدَيْتَنَا</w:t>
      </w:r>
      <w:r w:rsidR="00646F3B" w:rsidRPr="00C80DE0">
        <w:rPr>
          <w:rFonts w:ascii="Amiri" w:hAnsi="Amiri" w:cs="Amiri"/>
          <w:sz w:val="36"/>
          <w:szCs w:val="36"/>
        </w:rPr>
        <w:t xml:space="preserve"> </w:t>
      </w:r>
      <w:r w:rsidR="00646F3B" w:rsidRPr="00C80DE0">
        <w:rPr>
          <w:rFonts w:ascii="Amiri" w:hAnsi="Amiri" w:cs="Amiri"/>
          <w:sz w:val="36"/>
          <w:szCs w:val="36"/>
          <w:rtl/>
        </w:rPr>
        <w:t>وَهَبْ</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لَدُنْكَ</w:t>
      </w:r>
      <w:r w:rsidR="00646F3B" w:rsidRPr="00C80DE0">
        <w:rPr>
          <w:rFonts w:ascii="Amiri" w:hAnsi="Amiri" w:cs="Amiri"/>
          <w:sz w:val="36"/>
          <w:szCs w:val="36"/>
        </w:rPr>
        <w:t xml:space="preserve"> </w:t>
      </w:r>
      <w:r w:rsidR="00646F3B" w:rsidRPr="00C80DE0">
        <w:rPr>
          <w:rFonts w:ascii="Amiri" w:hAnsi="Amiri" w:cs="Amiri"/>
          <w:sz w:val="36"/>
          <w:szCs w:val="36"/>
          <w:rtl/>
        </w:rPr>
        <w:t>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إِنَّكَ</w:t>
      </w:r>
      <w:r w:rsidR="00646F3B" w:rsidRPr="00C80DE0">
        <w:rPr>
          <w:rFonts w:ascii="Amiri" w:hAnsi="Amiri" w:cs="Amiri"/>
          <w:sz w:val="36"/>
          <w:szCs w:val="36"/>
        </w:rPr>
        <w:t xml:space="preserve"> </w:t>
      </w:r>
      <w:r w:rsidR="00646F3B" w:rsidRPr="00C80DE0">
        <w:rPr>
          <w:rFonts w:ascii="Amiri" w:hAnsi="Amiri" w:cs="Amiri"/>
          <w:sz w:val="36"/>
          <w:szCs w:val="36"/>
          <w:rtl/>
        </w:rPr>
        <w:t>أَنْتَ</w:t>
      </w:r>
      <w:r w:rsidR="00646F3B" w:rsidRPr="00C80DE0">
        <w:rPr>
          <w:rFonts w:ascii="Amiri" w:hAnsi="Amiri" w:cs="Amiri"/>
          <w:sz w:val="36"/>
          <w:szCs w:val="36"/>
        </w:rPr>
        <w:t xml:space="preserve"> </w:t>
      </w:r>
      <w:r w:rsidR="00646F3B" w:rsidRPr="00C80DE0">
        <w:rPr>
          <w:rFonts w:ascii="Amiri" w:hAnsi="Amiri" w:cs="Amiri"/>
          <w:sz w:val="36"/>
          <w:szCs w:val="36"/>
          <w:rtl/>
        </w:rPr>
        <w:t>الْوَهَّابُ۔</w:t>
      </w:r>
      <w:r w:rsidR="009961F4">
        <w:rPr>
          <w:rFonts w:ascii="Amiri" w:hAnsi="Amiri" w:cs="Amiri" w:hint="cs"/>
          <w:sz w:val="36"/>
          <w:szCs w:val="36"/>
          <w:rtl/>
        </w:rPr>
        <w:t>(</w:t>
      </w:r>
      <w:r w:rsidR="00FD1804">
        <w:rPr>
          <w:rFonts w:ascii="Amiri" w:hAnsi="Amiri" w:cs="Amiri" w:hint="cs"/>
          <w:sz w:val="36"/>
          <w:szCs w:val="36"/>
          <w:rtl/>
        </w:rPr>
        <w:t>٢١٦</w:t>
      </w:r>
      <w:r w:rsidR="009961F4">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﴿وھاب﴾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﴿ھب﴾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﴿ھب﴾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﴿وھاب﴾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﴿ھب</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وھاب﴾</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w:t>
      </w:r>
      <w:r w:rsidR="00C26B1E">
        <w:rPr>
          <w:rFonts w:ascii="Amiri" w:hAnsi="Amiri" w:cs="Amiri" w:hint="cs"/>
          <w:sz w:val="36"/>
          <w:szCs w:val="36"/>
          <w:rtl/>
        </w:rPr>
        <w:t>ھبۃ</w:t>
      </w:r>
      <w:r w:rsidRPr="00C80DE0">
        <w:rPr>
          <w:rFonts w:ascii="Amiri" w:hAnsi="Amiri" w:cs="Amiri"/>
          <w:sz w:val="36"/>
          <w:szCs w:val="36"/>
          <w:rtl/>
        </w:rPr>
        <w:t>﴾</w:t>
      </w:r>
      <w:r w:rsidR="007C6F38">
        <w:rPr>
          <w:rFonts w:ascii="Amiri" w:hAnsi="Amiri" w:cs="Amiri" w:hint="cs"/>
          <w:sz w:val="36"/>
          <w:szCs w:val="36"/>
          <w:rtl/>
        </w:rPr>
        <w:t>(</w:t>
      </w:r>
      <w:r w:rsidR="00FD1804">
        <w:rPr>
          <w:rFonts w:ascii="Amiri" w:hAnsi="Amiri" w:cs="Amiri" w:hint="cs"/>
          <w:sz w:val="36"/>
          <w:szCs w:val="36"/>
          <w:rtl/>
        </w:rPr>
        <w:t>٢١</w:t>
      </w:r>
      <w:r w:rsidR="00FD1804">
        <w:rPr>
          <w:rFonts w:ascii="Amiri" w:hAnsi="Amiri" w:cs="Amiri" w:hint="cs"/>
          <w:sz w:val="36"/>
          <w:szCs w:val="36"/>
          <w:rtl/>
          <w:lang w:bidi="fa-IR"/>
        </w:rPr>
        <w:t>۷</w:t>
      </w:r>
      <w:r w:rsidR="007C6F38">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تُحِبُّونَ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فَاتَّبِعُونِي</w:t>
      </w:r>
      <w:r w:rsidR="00646F3B" w:rsidRPr="00C80DE0">
        <w:rPr>
          <w:rFonts w:ascii="Amiri" w:hAnsi="Amiri" w:cs="Amiri"/>
          <w:sz w:val="36"/>
          <w:szCs w:val="36"/>
        </w:rPr>
        <w:t xml:space="preserve"> </w:t>
      </w:r>
      <w:r w:rsidR="00646F3B" w:rsidRPr="00C80DE0">
        <w:rPr>
          <w:rFonts w:ascii="Amiri" w:hAnsi="Amiri" w:cs="Amiri"/>
          <w:sz w:val="36"/>
          <w:szCs w:val="36"/>
          <w:rtl/>
        </w:rPr>
        <w:t>يُحْبِبْكُمُ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وَيَغْفِرْ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ذُنُوبَكُمْ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646F3B" w:rsidRPr="00C80DE0">
        <w:rPr>
          <w:rFonts w:ascii="Amiri" w:hAnsi="Amiri" w:cs="Amiri"/>
          <w:sz w:val="36"/>
          <w:szCs w:val="36"/>
        </w:rPr>
        <w:tab/>
      </w:r>
      <w:r w:rsidR="007C6F38">
        <w:rPr>
          <w:rFonts w:ascii="Amiri" w:hAnsi="Amiri" w:cs="Amiri" w:hint="cs"/>
          <w:sz w:val="36"/>
          <w:szCs w:val="36"/>
          <w:rtl/>
        </w:rPr>
        <w:t>(</w:t>
      </w:r>
      <w:r w:rsidR="00FD1804">
        <w:rPr>
          <w:rFonts w:ascii="Amiri" w:hAnsi="Amiri" w:cs="Amiri" w:hint="cs"/>
          <w:sz w:val="36"/>
          <w:szCs w:val="36"/>
          <w:rtl/>
        </w:rPr>
        <w:t>٢١</w:t>
      </w:r>
      <w:r w:rsidR="00FD1804">
        <w:rPr>
          <w:rFonts w:ascii="Amiri" w:hAnsi="Amiri" w:cs="Amiri" w:hint="cs"/>
          <w:sz w:val="36"/>
          <w:szCs w:val="36"/>
          <w:rtl/>
          <w:lang w:bidi="fa-IR"/>
        </w:rPr>
        <w:t>۸</w:t>
      </w:r>
      <w:r w:rsidR="007C6F38">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﴿یغفر﴾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﴿یغفر﴾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﴿یغفر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374F2B">
        <w:rPr>
          <w:rFonts w:ascii="Amiri" w:hAnsi="Amiri" w:cs="Amiri" w:hint="cs"/>
          <w:sz w:val="36"/>
          <w:szCs w:val="36"/>
          <w:rtl/>
        </w:rPr>
        <w:t>غفران</w:t>
      </w:r>
      <w:r w:rsidRPr="00C80DE0">
        <w:rPr>
          <w:rFonts w:ascii="Amiri" w:hAnsi="Amiri" w:cs="Amiri"/>
          <w:sz w:val="36"/>
          <w:szCs w:val="36"/>
          <w:rtl/>
        </w:rPr>
        <w:t>﴾</w:t>
      </w:r>
      <w:r w:rsidR="00944EBB">
        <w:rPr>
          <w:rFonts w:ascii="Amiri" w:hAnsi="Amiri" w:cs="Amiri" w:hint="cs"/>
          <w:sz w:val="36"/>
          <w:szCs w:val="36"/>
          <w:rtl/>
        </w:rPr>
        <w:t>(</w:t>
      </w:r>
      <w:r w:rsidR="00FD1804">
        <w:rPr>
          <w:rFonts w:ascii="Amiri" w:hAnsi="Amiri" w:cs="Amiri" w:hint="cs"/>
          <w:sz w:val="36"/>
          <w:szCs w:val="36"/>
          <w:rtl/>
        </w:rPr>
        <w:t>٢١</w:t>
      </w:r>
      <w:r w:rsidR="00FD1804">
        <w:rPr>
          <w:rFonts w:ascii="Amiri" w:hAnsi="Amiri" w:cs="Amiri" w:hint="cs"/>
          <w:sz w:val="36"/>
          <w:szCs w:val="36"/>
          <w:rtl/>
          <w:lang w:bidi="fa-IR"/>
        </w:rPr>
        <w:t>۹</w:t>
      </w:r>
      <w:r w:rsidR="00944EBB">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فَلَمَّا</w:t>
      </w:r>
      <w:r w:rsidR="00646F3B" w:rsidRPr="00C80DE0">
        <w:rPr>
          <w:rFonts w:ascii="Amiri" w:hAnsi="Amiri" w:cs="Amiri"/>
          <w:sz w:val="36"/>
          <w:szCs w:val="36"/>
        </w:rPr>
        <w:t xml:space="preserve"> </w:t>
      </w:r>
      <w:r w:rsidR="00646F3B" w:rsidRPr="00C80DE0">
        <w:rPr>
          <w:rFonts w:ascii="Amiri" w:hAnsi="Amiri" w:cs="Amiri"/>
          <w:sz w:val="36"/>
          <w:szCs w:val="36"/>
          <w:rtl/>
        </w:rPr>
        <w:t>وَضَعَتْهَا</w:t>
      </w:r>
      <w:r w:rsidR="00646F3B" w:rsidRPr="00C80DE0">
        <w:rPr>
          <w:rFonts w:ascii="Amiri" w:hAnsi="Amiri" w:cs="Amiri"/>
          <w:sz w:val="36"/>
          <w:szCs w:val="36"/>
        </w:rPr>
        <w:t xml:space="preserve"> </w:t>
      </w:r>
      <w:r w:rsidR="00646F3B" w:rsidRPr="00C80DE0">
        <w:rPr>
          <w:rFonts w:ascii="Amiri" w:hAnsi="Amiri" w:cs="Amiri"/>
          <w:sz w:val="36"/>
          <w:szCs w:val="36"/>
          <w:rtl/>
        </w:rPr>
        <w:t>قَالَتْ</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إِنِّي</w:t>
      </w:r>
      <w:r w:rsidR="00646F3B" w:rsidRPr="00C80DE0">
        <w:rPr>
          <w:rFonts w:ascii="Amiri" w:hAnsi="Amiri" w:cs="Amiri"/>
          <w:sz w:val="36"/>
          <w:szCs w:val="36"/>
        </w:rPr>
        <w:t xml:space="preserve"> </w:t>
      </w:r>
      <w:r w:rsidR="00646F3B" w:rsidRPr="00C80DE0">
        <w:rPr>
          <w:rFonts w:ascii="Amiri" w:hAnsi="Amiri" w:cs="Amiri"/>
          <w:sz w:val="36"/>
          <w:szCs w:val="36"/>
          <w:rtl/>
        </w:rPr>
        <w:t>وَضَعْتُهَا</w:t>
      </w:r>
      <w:r w:rsidR="00646F3B" w:rsidRPr="00C80DE0">
        <w:rPr>
          <w:rFonts w:ascii="Amiri" w:hAnsi="Amiri" w:cs="Amiri"/>
          <w:sz w:val="36"/>
          <w:szCs w:val="36"/>
        </w:rPr>
        <w:t xml:space="preserve"> </w:t>
      </w:r>
      <w:r w:rsidR="00646F3B" w:rsidRPr="00C80DE0">
        <w:rPr>
          <w:rFonts w:ascii="Amiri" w:hAnsi="Amiri" w:cs="Amiri"/>
          <w:sz w:val="36"/>
          <w:szCs w:val="36"/>
          <w:rtl/>
        </w:rPr>
        <w:t>أُنْثَىٰ</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أَعْلَمُ</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وَضَعَتْ</w:t>
      </w:r>
      <w:r w:rsidR="00646F3B" w:rsidRPr="00C80DE0">
        <w:rPr>
          <w:rFonts w:ascii="Amiri" w:hAnsi="Amiri" w:cs="Amiri"/>
          <w:sz w:val="36"/>
          <w:szCs w:val="36"/>
        </w:rPr>
        <w:t xml:space="preserve"> </w:t>
      </w:r>
      <w:r w:rsidR="00646F3B" w:rsidRPr="00C80DE0">
        <w:rPr>
          <w:rFonts w:ascii="Amiri" w:hAnsi="Amiri" w:cs="Amiri"/>
          <w:sz w:val="36"/>
          <w:szCs w:val="36"/>
          <w:rtl/>
        </w:rPr>
        <w:t>وَلَيْسَ</w:t>
      </w:r>
      <w:r w:rsidR="00646F3B" w:rsidRPr="00C80DE0">
        <w:rPr>
          <w:rFonts w:ascii="Amiri" w:hAnsi="Amiri" w:cs="Amiri"/>
          <w:sz w:val="36"/>
          <w:szCs w:val="36"/>
        </w:rPr>
        <w:t xml:space="preserve"> </w:t>
      </w:r>
      <w:r w:rsidR="00646F3B" w:rsidRPr="00C80DE0">
        <w:rPr>
          <w:rFonts w:ascii="Amiri" w:hAnsi="Amiri" w:cs="Amiri"/>
          <w:sz w:val="36"/>
          <w:szCs w:val="36"/>
          <w:rtl/>
        </w:rPr>
        <w:t>الذَّكَرُ</w:t>
      </w:r>
      <w:r w:rsidR="00646F3B" w:rsidRPr="00C80DE0">
        <w:rPr>
          <w:rFonts w:ascii="Amiri" w:hAnsi="Amiri" w:cs="Amiri"/>
          <w:sz w:val="36"/>
          <w:szCs w:val="36"/>
        </w:rPr>
        <w:t xml:space="preserve"> </w:t>
      </w:r>
      <w:r w:rsidR="00646F3B" w:rsidRPr="00C80DE0">
        <w:rPr>
          <w:rFonts w:ascii="Amiri" w:hAnsi="Amiri" w:cs="Amiri"/>
          <w:sz w:val="36"/>
          <w:szCs w:val="36"/>
          <w:rtl/>
        </w:rPr>
        <w:t>كَالْأُنْثَىٰ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وَإِنِّي</w:t>
      </w:r>
      <w:r w:rsidR="00646F3B" w:rsidRPr="00C80DE0">
        <w:rPr>
          <w:rFonts w:ascii="Amiri" w:hAnsi="Amiri" w:cs="Amiri"/>
          <w:sz w:val="36"/>
          <w:szCs w:val="36"/>
        </w:rPr>
        <w:t xml:space="preserve"> </w:t>
      </w:r>
      <w:r w:rsidR="00646F3B" w:rsidRPr="00C80DE0">
        <w:rPr>
          <w:rFonts w:ascii="Amiri" w:hAnsi="Amiri" w:cs="Amiri"/>
          <w:sz w:val="36"/>
          <w:szCs w:val="36"/>
          <w:rtl/>
        </w:rPr>
        <w:t>سَمَّيْتُهَا</w:t>
      </w:r>
      <w:r w:rsidR="00646F3B" w:rsidRPr="00C80DE0">
        <w:rPr>
          <w:rFonts w:ascii="Amiri" w:hAnsi="Amiri" w:cs="Amiri"/>
          <w:sz w:val="36"/>
          <w:szCs w:val="36"/>
        </w:rPr>
        <w:t xml:space="preserve"> </w:t>
      </w:r>
      <w:r w:rsidR="00646F3B" w:rsidRPr="00C80DE0">
        <w:rPr>
          <w:rFonts w:ascii="Amiri" w:hAnsi="Amiri" w:cs="Amiri"/>
          <w:sz w:val="36"/>
          <w:szCs w:val="36"/>
          <w:rtl/>
        </w:rPr>
        <w:t>مَرْيَمَ</w:t>
      </w:r>
      <w:r w:rsidR="00646F3B" w:rsidRPr="00C80DE0">
        <w:rPr>
          <w:rFonts w:ascii="Amiri" w:hAnsi="Amiri" w:cs="Amiri"/>
          <w:sz w:val="36"/>
          <w:szCs w:val="36"/>
        </w:rPr>
        <w:t xml:space="preserve"> </w:t>
      </w:r>
      <w:r w:rsidR="00646F3B" w:rsidRPr="00C80DE0">
        <w:rPr>
          <w:rFonts w:ascii="Amiri" w:hAnsi="Amiri" w:cs="Amiri"/>
          <w:sz w:val="36"/>
          <w:szCs w:val="36"/>
          <w:rtl/>
        </w:rPr>
        <w:t>وَإِنِّي</w:t>
      </w:r>
      <w:r w:rsidR="00646F3B" w:rsidRPr="00C80DE0">
        <w:rPr>
          <w:rFonts w:ascii="Amiri" w:hAnsi="Amiri" w:cs="Amiri"/>
          <w:sz w:val="36"/>
          <w:szCs w:val="36"/>
        </w:rPr>
        <w:t xml:space="preserve"> </w:t>
      </w:r>
      <w:r w:rsidR="00646F3B" w:rsidRPr="00C80DE0">
        <w:rPr>
          <w:rFonts w:ascii="Amiri" w:hAnsi="Amiri" w:cs="Amiri"/>
          <w:sz w:val="36"/>
          <w:szCs w:val="36"/>
          <w:rtl/>
        </w:rPr>
        <w:t>أُعِيذُهَا</w:t>
      </w:r>
      <w:r w:rsidR="00646F3B" w:rsidRPr="00C80DE0">
        <w:rPr>
          <w:rFonts w:ascii="Amiri" w:hAnsi="Amiri" w:cs="Amiri"/>
          <w:sz w:val="36"/>
          <w:szCs w:val="36"/>
        </w:rPr>
        <w:t xml:space="preserve"> </w:t>
      </w:r>
      <w:r w:rsidR="00646F3B" w:rsidRPr="00C80DE0">
        <w:rPr>
          <w:rFonts w:ascii="Amiri" w:hAnsi="Amiri" w:cs="Amiri"/>
          <w:sz w:val="36"/>
          <w:szCs w:val="36"/>
          <w:rtl/>
        </w:rPr>
        <w:t>بِكَ</w:t>
      </w:r>
      <w:r w:rsidR="00646F3B" w:rsidRPr="00C80DE0">
        <w:rPr>
          <w:rFonts w:ascii="Amiri" w:hAnsi="Amiri" w:cs="Amiri"/>
          <w:sz w:val="36"/>
          <w:szCs w:val="36"/>
        </w:rPr>
        <w:t xml:space="preserve"> </w:t>
      </w:r>
      <w:r w:rsidR="00646F3B" w:rsidRPr="00C80DE0">
        <w:rPr>
          <w:rFonts w:ascii="Amiri" w:hAnsi="Amiri" w:cs="Amiri"/>
          <w:sz w:val="36"/>
          <w:szCs w:val="36"/>
          <w:rtl/>
        </w:rPr>
        <w:t>وَذُرِّيَّتَهَا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الشَّيْطَانِ</w:t>
      </w:r>
      <w:r w:rsidR="00646F3B" w:rsidRPr="00C80DE0">
        <w:rPr>
          <w:rFonts w:ascii="Amiri" w:hAnsi="Amiri" w:cs="Amiri"/>
          <w:sz w:val="36"/>
          <w:szCs w:val="36"/>
        </w:rPr>
        <w:t xml:space="preserve"> </w:t>
      </w:r>
      <w:r w:rsidR="00646F3B" w:rsidRPr="00C80DE0">
        <w:rPr>
          <w:rFonts w:ascii="Amiri" w:hAnsi="Amiri" w:cs="Amiri"/>
          <w:sz w:val="36"/>
          <w:szCs w:val="36"/>
          <w:rtl/>
        </w:rPr>
        <w:t>الرَّجِيمِ۔</w:t>
      </w:r>
      <w:r w:rsidR="00944EBB">
        <w:rPr>
          <w:rFonts w:ascii="Amiri" w:hAnsi="Amiri" w:cs="Amiri" w:hint="cs"/>
          <w:sz w:val="36"/>
          <w:szCs w:val="36"/>
          <w:rtl/>
        </w:rPr>
        <w:t>(</w:t>
      </w:r>
      <w:r w:rsidR="00FD1804">
        <w:rPr>
          <w:rFonts w:ascii="Amiri" w:hAnsi="Amiri" w:cs="Amiri" w:hint="cs"/>
          <w:sz w:val="36"/>
          <w:szCs w:val="36"/>
          <w:rtl/>
        </w:rPr>
        <w:t>٢٢٠</w:t>
      </w:r>
      <w:r w:rsidR="00944EBB">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﴿وضعت﴾</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﴿وضعت﴾</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﴿وضعت﴾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﴿وضعت﴾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هُنَالِكَ</w:t>
      </w:r>
      <w:r w:rsidR="00646F3B" w:rsidRPr="00C80DE0">
        <w:rPr>
          <w:rFonts w:ascii="Amiri" w:hAnsi="Amiri" w:cs="Amiri"/>
          <w:sz w:val="36"/>
          <w:szCs w:val="36"/>
        </w:rPr>
        <w:t xml:space="preserve"> </w:t>
      </w:r>
      <w:r w:rsidR="00646F3B" w:rsidRPr="00C80DE0">
        <w:rPr>
          <w:rFonts w:ascii="Amiri" w:hAnsi="Amiri" w:cs="Amiri"/>
          <w:sz w:val="36"/>
          <w:szCs w:val="36"/>
          <w:rtl/>
        </w:rPr>
        <w:t>دَعَا</w:t>
      </w:r>
      <w:r w:rsidR="00646F3B" w:rsidRPr="00C80DE0">
        <w:rPr>
          <w:rFonts w:ascii="Amiri" w:hAnsi="Amiri" w:cs="Amiri"/>
          <w:sz w:val="36"/>
          <w:szCs w:val="36"/>
        </w:rPr>
        <w:t xml:space="preserve"> </w:t>
      </w:r>
      <w:r w:rsidR="00646F3B" w:rsidRPr="00C80DE0">
        <w:rPr>
          <w:rFonts w:ascii="Amiri" w:hAnsi="Amiri" w:cs="Amiri"/>
          <w:sz w:val="36"/>
          <w:szCs w:val="36"/>
          <w:rtl/>
        </w:rPr>
        <w:t>زَكَرِيَّا</w:t>
      </w:r>
      <w:r w:rsidR="00646F3B" w:rsidRPr="00C80DE0">
        <w:rPr>
          <w:rFonts w:ascii="Amiri" w:hAnsi="Amiri" w:cs="Amiri"/>
          <w:sz w:val="36"/>
          <w:szCs w:val="36"/>
        </w:rPr>
        <w:t xml:space="preserve"> </w:t>
      </w:r>
      <w:r w:rsidR="00646F3B" w:rsidRPr="00C80DE0">
        <w:rPr>
          <w:rFonts w:ascii="Amiri" w:hAnsi="Amiri" w:cs="Amiri"/>
          <w:sz w:val="36"/>
          <w:szCs w:val="36"/>
          <w:rtl/>
        </w:rPr>
        <w:t>رَبَّهُ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هَبْ</w:t>
      </w:r>
      <w:r w:rsidR="00646F3B" w:rsidRPr="00C80DE0">
        <w:rPr>
          <w:rFonts w:ascii="Amiri" w:hAnsi="Amiri" w:cs="Amiri"/>
          <w:sz w:val="36"/>
          <w:szCs w:val="36"/>
        </w:rPr>
        <w:t xml:space="preserve"> </w:t>
      </w:r>
      <w:r w:rsidR="00646F3B" w:rsidRPr="00C80DE0">
        <w:rPr>
          <w:rFonts w:ascii="Amiri" w:hAnsi="Amiri" w:cs="Amiri"/>
          <w:sz w:val="36"/>
          <w:szCs w:val="36"/>
          <w:rtl/>
        </w:rPr>
        <w:t>لِي</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لَدُنْكَ</w:t>
      </w:r>
      <w:r w:rsidR="00646F3B" w:rsidRPr="00C80DE0">
        <w:rPr>
          <w:rFonts w:ascii="Amiri" w:hAnsi="Amiri" w:cs="Amiri"/>
          <w:sz w:val="36"/>
          <w:szCs w:val="36"/>
        </w:rPr>
        <w:t xml:space="preserve"> </w:t>
      </w:r>
      <w:r w:rsidR="00646F3B" w:rsidRPr="00C80DE0">
        <w:rPr>
          <w:rFonts w:ascii="Amiri" w:hAnsi="Amiri" w:cs="Amiri"/>
          <w:sz w:val="36"/>
          <w:szCs w:val="36"/>
          <w:rtl/>
        </w:rPr>
        <w:t>ذُرِّيَّةً</w:t>
      </w:r>
      <w:r w:rsidR="00646F3B" w:rsidRPr="00C80DE0">
        <w:rPr>
          <w:rFonts w:ascii="Amiri" w:hAnsi="Amiri" w:cs="Amiri"/>
          <w:sz w:val="36"/>
          <w:szCs w:val="36"/>
        </w:rPr>
        <w:t xml:space="preserve"> </w:t>
      </w:r>
      <w:r w:rsidR="00646F3B" w:rsidRPr="00C80DE0">
        <w:rPr>
          <w:rFonts w:ascii="Amiri" w:hAnsi="Amiri" w:cs="Amiri"/>
          <w:sz w:val="36"/>
          <w:szCs w:val="36"/>
          <w:rtl/>
        </w:rPr>
        <w:t>طَيِّبَةً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إِنَّكَ</w:t>
      </w:r>
      <w:r w:rsidR="00646F3B" w:rsidRPr="00C80DE0">
        <w:rPr>
          <w:rFonts w:ascii="Amiri" w:hAnsi="Amiri" w:cs="Amiri"/>
          <w:sz w:val="36"/>
          <w:szCs w:val="36"/>
        </w:rPr>
        <w:t xml:space="preserve"> </w:t>
      </w:r>
      <w:r w:rsidR="00646F3B" w:rsidRPr="00C80DE0">
        <w:rPr>
          <w:rFonts w:ascii="Amiri" w:hAnsi="Amiri" w:cs="Amiri"/>
          <w:sz w:val="36"/>
          <w:szCs w:val="36"/>
          <w:rtl/>
        </w:rPr>
        <w:t>سَمِيعُ</w:t>
      </w:r>
      <w:r w:rsidR="00646F3B" w:rsidRPr="00C80DE0">
        <w:rPr>
          <w:rFonts w:ascii="Amiri" w:hAnsi="Amiri" w:cs="Amiri"/>
          <w:sz w:val="36"/>
          <w:szCs w:val="36"/>
        </w:rPr>
        <w:t xml:space="preserve"> </w:t>
      </w:r>
      <w:r w:rsidR="00646F3B" w:rsidRPr="00C80DE0">
        <w:rPr>
          <w:rFonts w:ascii="Amiri" w:hAnsi="Amiri" w:cs="Amiri"/>
          <w:sz w:val="36"/>
          <w:szCs w:val="36"/>
          <w:rtl/>
        </w:rPr>
        <w:t>الدُّعَاءِ۔</w:t>
      </w:r>
      <w:r w:rsidR="00944EBB">
        <w:rPr>
          <w:rFonts w:ascii="Amiri" w:hAnsi="Amiri" w:cs="Amiri" w:hint="cs"/>
          <w:sz w:val="36"/>
          <w:szCs w:val="36"/>
          <w:rtl/>
        </w:rPr>
        <w:t>(</w:t>
      </w:r>
      <w:r w:rsidR="00FD1804">
        <w:rPr>
          <w:rFonts w:ascii="Amiri" w:hAnsi="Amiri" w:cs="Amiri" w:hint="cs"/>
          <w:sz w:val="36"/>
          <w:szCs w:val="36"/>
          <w:rtl/>
        </w:rPr>
        <w:t>٢٢١</w:t>
      </w:r>
      <w:r w:rsidR="00944EBB">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﴿الدعاء﴾</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﴿دعا﴾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﴿دعا﴾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﴿الدعاء﴾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﴿دعا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الدعاء﴾</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374F2B">
        <w:rPr>
          <w:rFonts w:ascii="Amiri" w:hAnsi="Amiri" w:cs="Amiri" w:hint="cs"/>
          <w:sz w:val="36"/>
          <w:szCs w:val="36"/>
          <w:rtl/>
        </w:rPr>
        <w:t>دعاء</w:t>
      </w:r>
      <w:r w:rsidRPr="00C80DE0">
        <w:rPr>
          <w:rFonts w:ascii="Amiri" w:hAnsi="Amiri" w:cs="Amiri"/>
          <w:sz w:val="36"/>
          <w:szCs w:val="36"/>
          <w:rtl/>
        </w:rPr>
        <w:t>﴾</w:t>
      </w:r>
      <w:r w:rsidR="00944EBB">
        <w:rPr>
          <w:rFonts w:ascii="Amiri" w:hAnsi="Amiri" w:cs="Amiri" w:hint="cs"/>
          <w:sz w:val="36"/>
          <w:szCs w:val="36"/>
          <w:rtl/>
        </w:rPr>
        <w:t>(</w:t>
      </w:r>
      <w:r w:rsidR="00FD1804">
        <w:rPr>
          <w:rFonts w:ascii="Amiri" w:hAnsi="Amiri" w:cs="Amiri" w:hint="cs"/>
          <w:sz w:val="36"/>
          <w:szCs w:val="36"/>
          <w:rtl/>
        </w:rPr>
        <w:t>٢٢٢</w:t>
      </w:r>
      <w:r w:rsidR="00944EBB">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٧</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مَرْيَمُ</w:t>
      </w:r>
      <w:r w:rsidR="00646F3B" w:rsidRPr="00C80DE0">
        <w:rPr>
          <w:rFonts w:ascii="Amiri" w:hAnsi="Amiri" w:cs="Amiri"/>
          <w:sz w:val="36"/>
          <w:szCs w:val="36"/>
        </w:rPr>
        <w:t xml:space="preserve"> </w:t>
      </w:r>
      <w:r w:rsidR="00646F3B" w:rsidRPr="00C80DE0">
        <w:rPr>
          <w:rFonts w:ascii="Amiri" w:hAnsi="Amiri" w:cs="Amiri"/>
          <w:sz w:val="36"/>
          <w:szCs w:val="36"/>
          <w:rtl/>
        </w:rPr>
        <w:t>اقْنُتِي</w:t>
      </w:r>
      <w:r w:rsidR="00646F3B" w:rsidRPr="00C80DE0">
        <w:rPr>
          <w:rFonts w:ascii="Amiri" w:hAnsi="Amiri" w:cs="Amiri"/>
          <w:sz w:val="36"/>
          <w:szCs w:val="36"/>
        </w:rPr>
        <w:t xml:space="preserve"> </w:t>
      </w:r>
      <w:r w:rsidR="00646F3B" w:rsidRPr="00C80DE0">
        <w:rPr>
          <w:rFonts w:ascii="Amiri" w:hAnsi="Amiri" w:cs="Amiri"/>
          <w:sz w:val="36"/>
          <w:szCs w:val="36"/>
          <w:rtl/>
        </w:rPr>
        <w:t>لِرَبِّكِ</w:t>
      </w:r>
      <w:r w:rsidR="00646F3B" w:rsidRPr="00C80DE0">
        <w:rPr>
          <w:rFonts w:ascii="Amiri" w:hAnsi="Amiri" w:cs="Amiri"/>
          <w:sz w:val="36"/>
          <w:szCs w:val="36"/>
        </w:rPr>
        <w:t xml:space="preserve"> </w:t>
      </w:r>
      <w:r w:rsidR="00646F3B" w:rsidRPr="00C80DE0">
        <w:rPr>
          <w:rFonts w:ascii="Amiri" w:hAnsi="Amiri" w:cs="Amiri"/>
          <w:sz w:val="36"/>
          <w:szCs w:val="36"/>
          <w:rtl/>
        </w:rPr>
        <w:t>وَاسْجُدِي</w:t>
      </w:r>
      <w:r w:rsidR="00646F3B" w:rsidRPr="00C80DE0">
        <w:rPr>
          <w:rFonts w:ascii="Amiri" w:hAnsi="Amiri" w:cs="Amiri"/>
          <w:sz w:val="36"/>
          <w:szCs w:val="36"/>
        </w:rPr>
        <w:t xml:space="preserve"> </w:t>
      </w:r>
      <w:r w:rsidR="00646F3B" w:rsidRPr="00C80DE0">
        <w:rPr>
          <w:rFonts w:ascii="Amiri" w:hAnsi="Amiri" w:cs="Amiri"/>
          <w:sz w:val="36"/>
          <w:szCs w:val="36"/>
          <w:rtl/>
        </w:rPr>
        <w:t>وَارْكَعِي</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الرَّاكِعِينَ۔</w:t>
      </w:r>
      <w:r w:rsidR="00944EBB">
        <w:rPr>
          <w:rFonts w:ascii="Amiri" w:hAnsi="Amiri" w:cs="Amiri" w:hint="cs"/>
          <w:sz w:val="36"/>
          <w:szCs w:val="36"/>
          <w:rtl/>
        </w:rPr>
        <w:t>(</w:t>
      </w:r>
      <w:r w:rsidR="00FD1804">
        <w:rPr>
          <w:rFonts w:ascii="Amiri" w:hAnsi="Amiri" w:cs="Amiri" w:hint="cs"/>
          <w:sz w:val="36"/>
          <w:szCs w:val="36"/>
          <w:rtl/>
        </w:rPr>
        <w:t>٢٢</w:t>
      </w:r>
      <w:r w:rsidR="00FD1804">
        <w:rPr>
          <w:rFonts w:ascii="Amiri" w:hAnsi="Amiri" w:cs="Amiri" w:hint="cs"/>
          <w:sz w:val="36"/>
          <w:szCs w:val="36"/>
          <w:rtl/>
          <w:lang w:bidi="fa-IR"/>
        </w:rPr>
        <w:t>۳</w:t>
      </w:r>
      <w:r w:rsidR="00944EBB">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﴿ارکعی﴾</w:t>
      </w:r>
      <w:r w:rsidRPr="00C80DE0">
        <w:rPr>
          <w:rFonts w:ascii="Amiri" w:hAnsi="Amiri" w:cs="Amiri"/>
          <w:sz w:val="36"/>
          <w:szCs w:val="36"/>
        </w:rPr>
        <w:t xml:space="preserve"> </w:t>
      </w:r>
      <w:r w:rsidR="0042567D">
        <w:rPr>
          <w:rFonts w:ascii="Amiri" w:hAnsi="Amiri" w:cs="Amiri" w:hint="cs"/>
          <w:sz w:val="36"/>
          <w:szCs w:val="36"/>
          <w:rtl/>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﴿ارکعی﴾</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﴿ارکعی</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الراکعین﴾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EB1587">
        <w:rPr>
          <w:rFonts w:ascii="Amiri" w:hAnsi="Amiri" w:cs="Amiri" w:hint="cs"/>
          <w:sz w:val="36"/>
          <w:szCs w:val="36"/>
          <w:rtl/>
        </w:rPr>
        <w:t>رکوع</w:t>
      </w:r>
      <w:r w:rsidRPr="00C80DE0">
        <w:rPr>
          <w:rFonts w:ascii="Amiri" w:hAnsi="Amiri" w:cs="Amiri"/>
          <w:sz w:val="36"/>
          <w:szCs w:val="36"/>
          <w:rtl/>
        </w:rPr>
        <w:t>﴾</w:t>
      </w:r>
      <w:r w:rsidR="0042567D">
        <w:rPr>
          <w:rFonts w:ascii="Amiri" w:hAnsi="Amiri" w:cs="Amiri" w:hint="cs"/>
          <w:sz w:val="36"/>
          <w:szCs w:val="36"/>
          <w:rtl/>
        </w:rPr>
        <w:t>(</w:t>
      </w:r>
      <w:r w:rsidR="00FD1804">
        <w:rPr>
          <w:rFonts w:ascii="Amiri" w:hAnsi="Amiri" w:cs="Amiri" w:hint="cs"/>
          <w:sz w:val="36"/>
          <w:szCs w:val="36"/>
          <w:rtl/>
        </w:rPr>
        <w:t>٢٢٤</w:t>
      </w:r>
      <w:r w:rsidR="0042567D">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5A28F8" w:rsidP="0089417B">
      <w:pPr>
        <w:bidi/>
        <w:jc w:val="both"/>
        <w:rPr>
          <w:rFonts w:ascii="Amiri" w:hAnsi="Amiri" w:cs="Amiri"/>
          <w:sz w:val="36"/>
          <w:szCs w:val="36"/>
        </w:rPr>
      </w:pPr>
      <w:r>
        <w:rPr>
          <w:rFonts w:ascii="Amiri" w:hAnsi="Amiri" w:cs="Amiri" w:hint="cs"/>
          <w:sz w:val="36"/>
          <w:szCs w:val="36"/>
          <w:rtl/>
        </w:rPr>
        <w:t>٨</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قَالَتْ</w:t>
      </w:r>
      <w:r w:rsidR="00646F3B" w:rsidRPr="00C80DE0">
        <w:rPr>
          <w:rFonts w:ascii="Amiri" w:hAnsi="Amiri" w:cs="Amiri"/>
          <w:sz w:val="36"/>
          <w:szCs w:val="36"/>
        </w:rPr>
        <w:t xml:space="preserve"> </w:t>
      </w:r>
      <w:r w:rsidR="00646F3B" w:rsidRPr="00C80DE0">
        <w:rPr>
          <w:rFonts w:ascii="Amiri" w:hAnsi="Amiri" w:cs="Amiri"/>
          <w:sz w:val="36"/>
          <w:szCs w:val="36"/>
          <w:rtl/>
        </w:rPr>
        <w:t>رَبِّ</w:t>
      </w:r>
      <w:r w:rsidR="00646F3B" w:rsidRPr="00C80DE0">
        <w:rPr>
          <w:rFonts w:ascii="Amiri" w:hAnsi="Amiri" w:cs="Amiri"/>
          <w:sz w:val="36"/>
          <w:szCs w:val="36"/>
        </w:rPr>
        <w:t xml:space="preserve"> </w:t>
      </w:r>
      <w:r w:rsidR="00646F3B" w:rsidRPr="00C80DE0">
        <w:rPr>
          <w:rFonts w:ascii="Amiri" w:hAnsi="Amiri" w:cs="Amiri"/>
          <w:sz w:val="36"/>
          <w:szCs w:val="36"/>
          <w:rtl/>
        </w:rPr>
        <w:t>أَنَّىٰ</w:t>
      </w:r>
      <w:r w:rsidR="00646F3B" w:rsidRPr="00C80DE0">
        <w:rPr>
          <w:rFonts w:ascii="Amiri" w:hAnsi="Amiri" w:cs="Amiri"/>
          <w:sz w:val="36"/>
          <w:szCs w:val="36"/>
        </w:rPr>
        <w:t xml:space="preserve"> </w:t>
      </w:r>
      <w:r w:rsidR="00646F3B" w:rsidRPr="00C80DE0">
        <w:rPr>
          <w:rFonts w:ascii="Amiri" w:hAnsi="Amiri" w:cs="Amiri"/>
          <w:sz w:val="36"/>
          <w:szCs w:val="36"/>
          <w:rtl/>
        </w:rPr>
        <w:t>يَكُونُ</w:t>
      </w:r>
      <w:r w:rsidR="00646F3B" w:rsidRPr="00C80DE0">
        <w:rPr>
          <w:rFonts w:ascii="Amiri" w:hAnsi="Amiri" w:cs="Amiri"/>
          <w:sz w:val="36"/>
          <w:szCs w:val="36"/>
        </w:rPr>
        <w:t xml:space="preserve"> </w:t>
      </w:r>
      <w:r w:rsidR="00646F3B" w:rsidRPr="00C80DE0">
        <w:rPr>
          <w:rFonts w:ascii="Amiri" w:hAnsi="Amiri" w:cs="Amiri"/>
          <w:sz w:val="36"/>
          <w:szCs w:val="36"/>
          <w:rtl/>
        </w:rPr>
        <w:t>لِي</w:t>
      </w:r>
      <w:r w:rsidR="00646F3B" w:rsidRPr="00C80DE0">
        <w:rPr>
          <w:rFonts w:ascii="Amiri" w:hAnsi="Amiri" w:cs="Amiri"/>
          <w:sz w:val="36"/>
          <w:szCs w:val="36"/>
        </w:rPr>
        <w:t xml:space="preserve"> </w:t>
      </w:r>
      <w:r w:rsidR="00646F3B" w:rsidRPr="00C80DE0">
        <w:rPr>
          <w:rFonts w:ascii="Amiri" w:hAnsi="Amiri" w:cs="Amiri"/>
          <w:sz w:val="36"/>
          <w:szCs w:val="36"/>
          <w:rtl/>
        </w:rPr>
        <w:t>وَلَدٌ</w:t>
      </w:r>
      <w:r w:rsidR="00646F3B" w:rsidRPr="00C80DE0">
        <w:rPr>
          <w:rFonts w:ascii="Amiri" w:hAnsi="Amiri" w:cs="Amiri"/>
          <w:sz w:val="36"/>
          <w:szCs w:val="36"/>
        </w:rPr>
        <w:t xml:space="preserve"> </w:t>
      </w:r>
      <w:r w:rsidR="00646F3B" w:rsidRPr="00C80DE0">
        <w:rPr>
          <w:rFonts w:ascii="Amiri" w:hAnsi="Amiri" w:cs="Amiri"/>
          <w:sz w:val="36"/>
          <w:szCs w:val="36"/>
          <w:rtl/>
        </w:rPr>
        <w:t>وَلَمْ</w:t>
      </w:r>
      <w:r w:rsidR="00646F3B" w:rsidRPr="00C80DE0">
        <w:rPr>
          <w:rFonts w:ascii="Amiri" w:hAnsi="Amiri" w:cs="Amiri"/>
          <w:sz w:val="36"/>
          <w:szCs w:val="36"/>
        </w:rPr>
        <w:t xml:space="preserve"> </w:t>
      </w:r>
      <w:r w:rsidR="00646F3B" w:rsidRPr="00C80DE0">
        <w:rPr>
          <w:rFonts w:ascii="Amiri" w:hAnsi="Amiri" w:cs="Amiri"/>
          <w:sz w:val="36"/>
          <w:szCs w:val="36"/>
          <w:rtl/>
        </w:rPr>
        <w:t>يَمْسَسْنِي</w:t>
      </w:r>
      <w:r w:rsidR="00646F3B" w:rsidRPr="00C80DE0">
        <w:rPr>
          <w:rFonts w:ascii="Amiri" w:hAnsi="Amiri" w:cs="Amiri"/>
          <w:sz w:val="36"/>
          <w:szCs w:val="36"/>
        </w:rPr>
        <w:t xml:space="preserve"> </w:t>
      </w:r>
      <w:r w:rsidR="00646F3B" w:rsidRPr="00C80DE0">
        <w:rPr>
          <w:rFonts w:ascii="Amiri" w:hAnsi="Amiri" w:cs="Amiri"/>
          <w:sz w:val="36"/>
          <w:szCs w:val="36"/>
          <w:rtl/>
        </w:rPr>
        <w:t>بَشَرٌ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يَخْلُقُ</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يَشَاءُ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قَضَىٰ</w:t>
      </w:r>
      <w:r w:rsidR="00646F3B" w:rsidRPr="00C80DE0">
        <w:rPr>
          <w:rFonts w:ascii="Amiri" w:hAnsi="Amiri" w:cs="Amiri"/>
          <w:sz w:val="36"/>
          <w:szCs w:val="36"/>
        </w:rPr>
        <w:t xml:space="preserve"> </w:t>
      </w:r>
      <w:r w:rsidR="00646F3B" w:rsidRPr="00C80DE0">
        <w:rPr>
          <w:rFonts w:ascii="Amiri" w:hAnsi="Amiri" w:cs="Amiri"/>
          <w:sz w:val="36"/>
          <w:szCs w:val="36"/>
          <w:rtl/>
        </w:rPr>
        <w:t>أَمْرًا</w:t>
      </w:r>
      <w:r w:rsidR="00646F3B" w:rsidRPr="00C80DE0">
        <w:rPr>
          <w:rFonts w:ascii="Amiri" w:hAnsi="Amiri" w:cs="Amiri"/>
          <w:sz w:val="36"/>
          <w:szCs w:val="36"/>
        </w:rPr>
        <w:t xml:space="preserve"> </w:t>
      </w:r>
      <w:r w:rsidR="00646F3B" w:rsidRPr="00C80DE0">
        <w:rPr>
          <w:rFonts w:ascii="Amiri" w:hAnsi="Amiri" w:cs="Amiri"/>
          <w:sz w:val="36"/>
          <w:szCs w:val="36"/>
          <w:rtl/>
        </w:rPr>
        <w:t>فَإِنَّمَا</w:t>
      </w:r>
      <w:r w:rsidR="00646F3B" w:rsidRPr="00C80DE0">
        <w:rPr>
          <w:rFonts w:ascii="Amiri" w:hAnsi="Amiri" w:cs="Amiri"/>
          <w:sz w:val="36"/>
          <w:szCs w:val="36"/>
        </w:rPr>
        <w:t xml:space="preserve"> </w:t>
      </w:r>
      <w:r w:rsidR="00646F3B" w:rsidRPr="00C80DE0">
        <w:rPr>
          <w:rFonts w:ascii="Amiri" w:hAnsi="Amiri" w:cs="Amiri"/>
          <w:sz w:val="36"/>
          <w:szCs w:val="36"/>
          <w:rtl/>
        </w:rPr>
        <w:t>يَقُولُ</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كُنْ</w:t>
      </w:r>
      <w:r w:rsidR="00646F3B" w:rsidRPr="00C80DE0">
        <w:rPr>
          <w:rFonts w:ascii="Amiri" w:hAnsi="Amiri" w:cs="Amiri"/>
          <w:sz w:val="36"/>
          <w:szCs w:val="36"/>
        </w:rPr>
        <w:t xml:space="preserve"> </w:t>
      </w:r>
      <w:r w:rsidR="00646F3B" w:rsidRPr="00C80DE0">
        <w:rPr>
          <w:rFonts w:ascii="Amiri" w:hAnsi="Amiri" w:cs="Amiri"/>
          <w:sz w:val="36"/>
          <w:szCs w:val="36"/>
          <w:rtl/>
        </w:rPr>
        <w:t>فَيَكُونُ۔</w:t>
      </w:r>
      <w:r w:rsidR="0042567D">
        <w:rPr>
          <w:rFonts w:ascii="Amiri" w:hAnsi="Amiri" w:cs="Amiri" w:hint="cs"/>
          <w:sz w:val="36"/>
          <w:szCs w:val="36"/>
          <w:rtl/>
        </w:rPr>
        <w:t>(</w:t>
      </w:r>
      <w:r w:rsidR="00FD1804">
        <w:rPr>
          <w:rFonts w:ascii="Amiri" w:hAnsi="Amiri" w:cs="Amiri" w:hint="cs"/>
          <w:sz w:val="36"/>
          <w:szCs w:val="36"/>
          <w:rtl/>
        </w:rPr>
        <w:t>٢٢٥</w:t>
      </w:r>
      <w:r w:rsidR="0042567D">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فیکون﴾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﴿کون﴾</w:t>
      </w:r>
      <w:r w:rsidR="00D151ED">
        <w:rPr>
          <w:rFonts w:ascii="Amiri" w:hAnsi="Amiri" w:cs="Amiri" w:hint="cs"/>
          <w:sz w:val="36"/>
          <w:szCs w:val="36"/>
          <w:rtl/>
        </w:rPr>
        <w:t>(</w:t>
      </w:r>
      <w:r w:rsidR="00FD1804">
        <w:rPr>
          <w:rFonts w:ascii="Amiri" w:hAnsi="Amiri" w:cs="Amiri" w:hint="cs"/>
          <w:sz w:val="36"/>
          <w:szCs w:val="36"/>
          <w:rtl/>
        </w:rPr>
        <w:t>٢٢٦</w:t>
      </w:r>
      <w:r w:rsidR="00D151ED">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Default="005A28F8" w:rsidP="0089417B">
      <w:pPr>
        <w:bidi/>
        <w:jc w:val="both"/>
        <w:rPr>
          <w:rFonts w:ascii="Amiri" w:hAnsi="Amiri" w:cs="Amiri"/>
          <w:sz w:val="36"/>
          <w:szCs w:val="36"/>
          <w:vertAlign w:val="superscript"/>
          <w:rtl/>
        </w:rPr>
      </w:pPr>
      <w:r>
        <w:rPr>
          <w:rFonts w:ascii="Amiri" w:hAnsi="Amiri" w:cs="Amiri" w:hint="cs"/>
          <w:sz w:val="36"/>
          <w:szCs w:val="36"/>
          <w:rtl/>
        </w:rPr>
        <w:lastRenderedPageBreak/>
        <w:t>٩</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وَمَكَرُوا</w:t>
      </w:r>
      <w:r w:rsidR="00646F3B" w:rsidRPr="00C80DE0">
        <w:rPr>
          <w:rFonts w:ascii="Amiri" w:hAnsi="Amiri" w:cs="Amiri"/>
          <w:sz w:val="36"/>
          <w:szCs w:val="36"/>
        </w:rPr>
        <w:t xml:space="preserve"> </w:t>
      </w:r>
      <w:r w:rsidR="00646F3B" w:rsidRPr="00C80DE0">
        <w:rPr>
          <w:rFonts w:ascii="Amiri" w:hAnsi="Amiri" w:cs="Amiri"/>
          <w:sz w:val="36"/>
          <w:szCs w:val="36"/>
          <w:rtl/>
        </w:rPr>
        <w:t>وَمَكَرَ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الْمَاكِرِينَ۔</w:t>
      </w:r>
      <w:r w:rsidR="00B625AE">
        <w:rPr>
          <w:rFonts w:ascii="Amiri" w:hAnsi="Amiri" w:cs="Amiri" w:hint="cs"/>
          <w:sz w:val="36"/>
          <w:szCs w:val="36"/>
          <w:rtl/>
        </w:rPr>
        <w:t>(</w:t>
      </w:r>
      <w:r w:rsidR="00FD1804">
        <w:rPr>
          <w:rFonts w:ascii="Amiri" w:hAnsi="Amiri" w:cs="Amiri" w:hint="cs"/>
          <w:sz w:val="36"/>
          <w:szCs w:val="36"/>
          <w:rtl/>
        </w:rPr>
        <w:t>٢٢</w:t>
      </w:r>
      <w:r w:rsidR="00FD1804">
        <w:rPr>
          <w:rFonts w:ascii="Amiri" w:hAnsi="Amiri" w:cs="Amiri" w:hint="cs"/>
          <w:sz w:val="36"/>
          <w:szCs w:val="36"/>
          <w:rtl/>
          <w:lang w:bidi="fa-IR"/>
        </w:rPr>
        <w:t>۷</w:t>
      </w:r>
      <w:r w:rsidR="00B625AE">
        <w:rPr>
          <w:rFonts w:ascii="Amiri" w:hAnsi="Amiri" w:cs="Amiri" w:hint="cs"/>
          <w:sz w:val="36"/>
          <w:szCs w:val="36"/>
          <w:rtl/>
        </w:rPr>
        <w:t>)</w:t>
      </w:r>
    </w:p>
    <w:p w:rsidR="00590AC7" w:rsidRPr="00C80DE0" w:rsidRDefault="00590AC7"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﴿المکرین﴾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Pr>
          <w:rFonts w:ascii="Amiri" w:hAnsi="Amiri" w:cs="Amiri"/>
          <w:sz w:val="36"/>
          <w:szCs w:val="36"/>
          <w:rtl/>
        </w:rPr>
        <w:t>﴿مکر</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Pr>
          <w:rFonts w:ascii="Amiri" w:hAnsi="Amiri" w:cs="Amiri"/>
          <w:sz w:val="36"/>
          <w:szCs w:val="36"/>
          <w:rtl/>
        </w:rPr>
        <w:t>﴿مکر</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﴿المکرین﴾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﴿مکر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المکرین﴾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﴿مکر﴾</w:t>
      </w:r>
      <w:r w:rsidR="00B625AE">
        <w:rPr>
          <w:rFonts w:ascii="Amiri" w:hAnsi="Amiri" w:cs="Amiri" w:hint="cs"/>
          <w:sz w:val="36"/>
          <w:szCs w:val="36"/>
          <w:rtl/>
        </w:rPr>
        <w:t>(</w:t>
      </w:r>
      <w:r w:rsidR="00FD1804">
        <w:rPr>
          <w:rFonts w:ascii="Amiri" w:hAnsi="Amiri" w:cs="Amiri" w:hint="cs"/>
          <w:sz w:val="36"/>
          <w:szCs w:val="36"/>
          <w:rtl/>
        </w:rPr>
        <w:t>٢٢</w:t>
      </w:r>
      <w:r w:rsidR="00FD1804">
        <w:rPr>
          <w:rFonts w:ascii="Amiri" w:hAnsi="Amiri" w:cs="Amiri" w:hint="cs"/>
          <w:sz w:val="36"/>
          <w:szCs w:val="36"/>
          <w:rtl/>
          <w:lang w:bidi="fa-IR"/>
        </w:rPr>
        <w:t>۸</w:t>
      </w:r>
      <w:r w:rsidR="00B625A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90AC7"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﴿المکرین﴾</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﴿مکروا﴾</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﴿مکروا﴾</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﴿المکرین﴾</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﴿مکروا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المکرین﴾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﴿مکر﴾</w:t>
      </w:r>
      <w:r w:rsidR="009961F4">
        <w:rPr>
          <w:rFonts w:ascii="Amiri" w:hAnsi="Amiri" w:cs="Amiri" w:hint="cs"/>
          <w:sz w:val="36"/>
          <w:szCs w:val="36"/>
          <w:rtl/>
        </w:rPr>
        <w:t>(</w:t>
      </w:r>
      <w:r w:rsidR="00FD1804">
        <w:rPr>
          <w:rFonts w:ascii="Amiri" w:hAnsi="Amiri" w:cs="Amiri" w:hint="cs"/>
          <w:sz w:val="36"/>
          <w:szCs w:val="36"/>
          <w:rtl/>
        </w:rPr>
        <w:t>٢٢</w:t>
      </w:r>
      <w:r w:rsidR="00FD1804">
        <w:rPr>
          <w:rFonts w:ascii="Amiri" w:hAnsi="Amiri" w:cs="Amiri" w:hint="cs"/>
          <w:sz w:val="36"/>
          <w:szCs w:val="36"/>
          <w:rtl/>
          <w:lang w:bidi="fa-IR"/>
        </w:rPr>
        <w:t>۹</w:t>
      </w:r>
      <w:r w:rsidR="009961F4">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مَثَلَ</w:t>
      </w:r>
      <w:r w:rsidR="00646F3B" w:rsidRPr="00C80DE0">
        <w:rPr>
          <w:rFonts w:ascii="Amiri" w:hAnsi="Amiri" w:cs="Amiri"/>
          <w:sz w:val="36"/>
          <w:szCs w:val="36"/>
        </w:rPr>
        <w:t xml:space="preserve"> </w:t>
      </w:r>
      <w:r w:rsidR="00646F3B" w:rsidRPr="00C80DE0">
        <w:rPr>
          <w:rFonts w:ascii="Amiri" w:hAnsi="Amiri" w:cs="Amiri"/>
          <w:sz w:val="36"/>
          <w:szCs w:val="36"/>
          <w:rtl/>
        </w:rPr>
        <w:t>عِيسَىٰ</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كَمَثَلِ</w:t>
      </w:r>
      <w:r w:rsidR="00646F3B" w:rsidRPr="00C80DE0">
        <w:rPr>
          <w:rFonts w:ascii="Amiri" w:hAnsi="Amiri" w:cs="Amiri"/>
          <w:sz w:val="36"/>
          <w:szCs w:val="36"/>
        </w:rPr>
        <w:t xml:space="preserve"> </w:t>
      </w:r>
      <w:r w:rsidR="00646F3B" w:rsidRPr="00C80DE0">
        <w:rPr>
          <w:rFonts w:ascii="Amiri" w:hAnsi="Amiri" w:cs="Amiri"/>
          <w:sz w:val="36"/>
          <w:szCs w:val="36"/>
          <w:rtl/>
        </w:rPr>
        <w:t>آدَمَ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خَلَقَهُ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تُرَابٍ</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كُنْ</w:t>
      </w:r>
      <w:r w:rsidR="00646F3B" w:rsidRPr="00C80DE0">
        <w:rPr>
          <w:rFonts w:ascii="Amiri" w:hAnsi="Amiri" w:cs="Amiri"/>
          <w:sz w:val="36"/>
          <w:szCs w:val="36"/>
        </w:rPr>
        <w:t xml:space="preserve"> </w:t>
      </w:r>
      <w:r w:rsidR="00646F3B" w:rsidRPr="00C80DE0">
        <w:rPr>
          <w:rFonts w:ascii="Amiri" w:hAnsi="Amiri" w:cs="Amiri"/>
          <w:sz w:val="36"/>
          <w:szCs w:val="36"/>
          <w:rtl/>
        </w:rPr>
        <w:t>فَيَكُونُ۔</w:t>
      </w:r>
      <w:r w:rsidR="00B625AE">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٠</w:t>
      </w:r>
      <w:r w:rsidR="00B625A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﴿یکون﴾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﴿یکون﴾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یکون﴾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﴿کون﴾</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١</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هَا</w:t>
      </w:r>
      <w:r w:rsidR="00646F3B" w:rsidRPr="00C80DE0">
        <w:rPr>
          <w:rFonts w:ascii="Amiri" w:hAnsi="Amiri" w:cs="Amiri"/>
          <w:sz w:val="36"/>
          <w:szCs w:val="36"/>
        </w:rPr>
        <w:t xml:space="preserve"> </w:t>
      </w:r>
      <w:r w:rsidR="00646F3B" w:rsidRPr="00C80DE0">
        <w:rPr>
          <w:rFonts w:ascii="Amiri" w:hAnsi="Amiri" w:cs="Amiri"/>
          <w:sz w:val="36"/>
          <w:szCs w:val="36"/>
          <w:rtl/>
        </w:rPr>
        <w:t>أَنْتُمْ</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حَاجَجْتُمْ</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فَلِمَ</w:t>
      </w:r>
      <w:r w:rsidR="00646F3B" w:rsidRPr="00C80DE0">
        <w:rPr>
          <w:rFonts w:ascii="Amiri" w:hAnsi="Amiri" w:cs="Amiri"/>
          <w:sz w:val="36"/>
          <w:szCs w:val="36"/>
        </w:rPr>
        <w:t xml:space="preserve"> </w:t>
      </w:r>
      <w:r w:rsidR="00646F3B" w:rsidRPr="00C80DE0">
        <w:rPr>
          <w:rFonts w:ascii="Amiri" w:hAnsi="Amiri" w:cs="Amiri"/>
          <w:sz w:val="36"/>
          <w:szCs w:val="36"/>
          <w:rtl/>
        </w:rPr>
        <w:t>تُحَاجُّونَ</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لَيْسَ</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عِلْمٌ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يَعْلَمُ</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تَعْلَمُونَ۔</w:t>
      </w:r>
      <w:r w:rsidR="00B625AE">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٢</w:t>
      </w:r>
      <w:r w:rsidR="00B625AE">
        <w:rPr>
          <w:rFonts w:ascii="Amiri" w:hAnsi="Amiri" w:cs="Amiri" w:hint="cs"/>
          <w:sz w:val="36"/>
          <w:szCs w:val="36"/>
          <w:rtl/>
        </w:rPr>
        <w:t>)</w:t>
      </w:r>
    </w:p>
    <w:p w:rsidR="003B5684"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lastRenderedPageBreak/>
        <w:t>﴿یعلم﴾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یعلم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تعلمون﴾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۳۳</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3B5684" w:rsidRPr="00C80DE0" w:rsidRDefault="008E4633" w:rsidP="0089417B">
      <w:pPr>
        <w:bidi/>
        <w:jc w:val="both"/>
        <w:rPr>
          <w:rFonts w:ascii="Amiri" w:hAnsi="Amiri" w:cs="Amiri"/>
          <w:sz w:val="36"/>
          <w:szCs w:val="36"/>
        </w:rPr>
      </w:pPr>
      <w:r>
        <w:rPr>
          <w:rFonts w:ascii="Amiri" w:hAnsi="Amiri" w:cs="Amiri" w:hint="cs"/>
          <w:sz w:val="36"/>
          <w:szCs w:val="36"/>
          <w:rtl/>
        </w:rPr>
        <w:t xml:space="preserve">و ایضا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ھذہ</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قد</w:t>
      </w:r>
      <w:r w:rsidR="003B5684" w:rsidRPr="00C80DE0">
        <w:rPr>
          <w:rFonts w:ascii="Amiri" w:hAnsi="Amiri" w:cs="Amiri"/>
          <w:sz w:val="36"/>
          <w:szCs w:val="36"/>
        </w:rPr>
        <w:t xml:space="preserve"> </w:t>
      </w:r>
      <w:r w:rsidR="003B5684" w:rsidRPr="00C80DE0">
        <w:rPr>
          <w:rFonts w:ascii="Amiri" w:hAnsi="Amiri" w:cs="Amiri"/>
          <w:sz w:val="36"/>
          <w:szCs w:val="36"/>
          <w:rtl/>
        </w:rPr>
        <w:t>رد</w:t>
      </w:r>
      <w:r w:rsidR="003B5684" w:rsidRPr="00C80DE0">
        <w:rPr>
          <w:rFonts w:ascii="Amiri" w:hAnsi="Amiri" w:cs="Amiri"/>
          <w:sz w:val="36"/>
          <w:szCs w:val="36"/>
        </w:rPr>
        <w:t xml:space="preserve"> </w:t>
      </w:r>
      <w:r w:rsidR="003B5684" w:rsidRPr="00C80DE0">
        <w:rPr>
          <w:rFonts w:ascii="Amiri" w:hAnsi="Amiri" w:cs="Amiri"/>
          <w:sz w:val="36"/>
          <w:szCs w:val="36"/>
          <w:rtl/>
        </w:rPr>
        <w:t>اللہ</w:t>
      </w:r>
      <w:r w:rsidR="003B5684" w:rsidRPr="00C80DE0">
        <w:rPr>
          <w:rFonts w:ascii="Amiri" w:hAnsi="Amiri" w:cs="Amiri"/>
          <w:sz w:val="36"/>
          <w:szCs w:val="36"/>
        </w:rPr>
        <w:t xml:space="preserve"> </w:t>
      </w:r>
      <w:r w:rsidR="003B5684" w:rsidRPr="00C80DE0">
        <w:rPr>
          <w:rFonts w:ascii="Amiri" w:hAnsi="Amiri" w:cs="Amiri"/>
          <w:sz w:val="36"/>
          <w:szCs w:val="36"/>
          <w:rtl/>
        </w:rPr>
        <w:t>تعالی</w:t>
      </w:r>
      <w:r w:rsidR="003B5684" w:rsidRPr="00C80DE0">
        <w:rPr>
          <w:rFonts w:ascii="Amiri" w:hAnsi="Amiri" w:cs="Amiri"/>
          <w:sz w:val="36"/>
          <w:szCs w:val="36"/>
        </w:rPr>
        <w:t xml:space="preserve"> </w:t>
      </w:r>
      <w:r w:rsidR="003B5684" w:rsidRPr="00C80DE0">
        <w:rPr>
          <w:rFonts w:ascii="Amiri" w:hAnsi="Amiri" w:cs="Amiri"/>
          <w:sz w:val="36"/>
          <w:szCs w:val="36"/>
          <w:rtl/>
        </w:rPr>
        <w:t>عجز</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علی</w:t>
      </w:r>
      <w:r w:rsidR="003B5684" w:rsidRPr="00C80DE0">
        <w:rPr>
          <w:rFonts w:ascii="Amiri" w:hAnsi="Amiri" w:cs="Amiri"/>
          <w:sz w:val="36"/>
          <w:szCs w:val="36"/>
        </w:rPr>
        <w:t xml:space="preserve"> </w:t>
      </w:r>
      <w:r w:rsidR="003B5684" w:rsidRPr="00C80DE0">
        <w:rPr>
          <w:rFonts w:ascii="Amiri" w:hAnsi="Amiri" w:cs="Amiri"/>
          <w:sz w:val="36"/>
          <w:szCs w:val="36"/>
          <w:rtl/>
        </w:rPr>
        <w:t>ما</w:t>
      </w:r>
      <w:r w:rsidR="003B5684" w:rsidRPr="00C80DE0">
        <w:rPr>
          <w:rFonts w:ascii="Amiri" w:hAnsi="Amiri" w:cs="Amiri"/>
          <w:sz w:val="36"/>
          <w:szCs w:val="36"/>
        </w:rPr>
        <w:t xml:space="preserve"> </w:t>
      </w:r>
      <w:r w:rsidR="003B5684" w:rsidRPr="00C80DE0">
        <w:rPr>
          <w:rFonts w:ascii="Amiri" w:hAnsi="Amiri" w:cs="Amiri"/>
          <w:sz w:val="36"/>
          <w:szCs w:val="36"/>
          <w:rtl/>
        </w:rPr>
        <w:t>جاء</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صدرھا</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و</w:t>
      </w:r>
      <w:r w:rsidR="003B5684" w:rsidRPr="00C80DE0">
        <w:rPr>
          <w:rFonts w:ascii="Amiri" w:hAnsi="Amiri" w:cs="Amiri"/>
          <w:sz w:val="36"/>
          <w:szCs w:val="36"/>
        </w:rPr>
        <w:t xml:space="preserve"> </w:t>
      </w:r>
      <w:r w:rsidR="003B5684" w:rsidRPr="00C80DE0">
        <w:rPr>
          <w:rFonts w:ascii="Amiri" w:hAnsi="Amiri" w:cs="Amiri"/>
          <w:sz w:val="36"/>
          <w:szCs w:val="36"/>
          <w:rtl/>
        </w:rPr>
        <w:t>یوجد</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ھذہ</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ان</w:t>
      </w:r>
      <w:r w:rsidR="003B5684" w:rsidRPr="00C80DE0">
        <w:rPr>
          <w:rFonts w:ascii="Amiri" w:hAnsi="Amiri" w:cs="Amiri"/>
          <w:sz w:val="36"/>
          <w:szCs w:val="36"/>
        </w:rPr>
        <w:t xml:space="preserve"> </w:t>
      </w:r>
      <w:r w:rsidR="003B5684" w:rsidRPr="00C80DE0">
        <w:rPr>
          <w:rFonts w:ascii="Amiri" w:hAnsi="Amiri" w:cs="Amiri"/>
          <w:sz w:val="36"/>
          <w:szCs w:val="36"/>
          <w:rtl/>
        </w:rPr>
        <w:t>اللفظین</w:t>
      </w:r>
      <w:r w:rsidR="003B5684" w:rsidRPr="00C80DE0">
        <w:rPr>
          <w:rFonts w:ascii="Amiri" w:hAnsi="Amiri" w:cs="Amiri"/>
          <w:sz w:val="36"/>
          <w:szCs w:val="36"/>
        </w:rPr>
        <w:t xml:space="preserve"> </w:t>
      </w:r>
      <w:r w:rsidR="003B5684" w:rsidRPr="00C80DE0">
        <w:rPr>
          <w:rFonts w:ascii="Amiri" w:hAnsi="Amiri" w:cs="Amiri"/>
          <w:sz w:val="36"/>
          <w:szCs w:val="36"/>
          <w:rtl/>
        </w:rPr>
        <w:t>الموجود</w:t>
      </w:r>
      <w:r w:rsidR="003B5684" w:rsidRPr="00C80DE0">
        <w:rPr>
          <w:rFonts w:ascii="Amiri" w:hAnsi="Amiri" w:cs="Amiri"/>
          <w:sz w:val="36"/>
          <w:szCs w:val="36"/>
        </w:rPr>
        <w:t xml:space="preserve"> </w:t>
      </w:r>
      <w:r w:rsidR="003B5684" w:rsidRPr="00C80DE0">
        <w:rPr>
          <w:rFonts w:ascii="Amiri" w:hAnsi="Amiri" w:cs="Amiri"/>
          <w:sz w:val="36"/>
          <w:szCs w:val="36"/>
          <w:rtl/>
        </w:rPr>
        <w:t>احدھما</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اول</w:t>
      </w:r>
      <w:r w:rsidR="003B5684" w:rsidRPr="00C80DE0">
        <w:rPr>
          <w:rFonts w:ascii="Amiri" w:hAnsi="Amiri" w:cs="Amiri"/>
          <w:sz w:val="36"/>
          <w:szCs w:val="36"/>
        </w:rPr>
        <w:t xml:space="preserve"> </w:t>
      </w:r>
      <w:r w:rsidR="003B5684" w:rsidRPr="00C80DE0">
        <w:rPr>
          <w:rFonts w:ascii="Amiri" w:hAnsi="Amiri" w:cs="Amiri"/>
          <w:sz w:val="36"/>
          <w:szCs w:val="36"/>
          <w:rtl/>
        </w:rPr>
        <w:t>الفقرۃ</w:t>
      </w:r>
      <w:r w:rsidR="003B5684" w:rsidRPr="00C80DE0">
        <w:rPr>
          <w:rFonts w:ascii="Amiri" w:hAnsi="Amiri" w:cs="Amiri"/>
          <w:sz w:val="36"/>
          <w:szCs w:val="36"/>
        </w:rPr>
        <w:t xml:space="preserve"> </w:t>
      </w:r>
      <w:r w:rsidR="003B5684" w:rsidRPr="00C80DE0">
        <w:rPr>
          <w:rFonts w:ascii="Amiri" w:hAnsi="Amiri" w:cs="Amiri"/>
          <w:sz w:val="36"/>
          <w:szCs w:val="36"/>
          <w:rtl/>
        </w:rPr>
        <w:t>و</w:t>
      </w:r>
      <w:r w:rsidR="003B5684" w:rsidRPr="00C80DE0">
        <w:rPr>
          <w:rFonts w:ascii="Amiri" w:hAnsi="Amiri" w:cs="Amiri"/>
          <w:sz w:val="36"/>
          <w:szCs w:val="36"/>
        </w:rPr>
        <w:t xml:space="preserve"> </w:t>
      </w:r>
      <w:r w:rsidR="003B5684" w:rsidRPr="00C80DE0">
        <w:rPr>
          <w:rFonts w:ascii="Amiri" w:hAnsi="Amiri" w:cs="Amiri"/>
          <w:sz w:val="36"/>
          <w:szCs w:val="36"/>
          <w:rtl/>
        </w:rPr>
        <w:t>یوجد</w:t>
      </w:r>
      <w:r w:rsidR="003B5684" w:rsidRPr="00C80DE0">
        <w:rPr>
          <w:rFonts w:ascii="Amiri" w:hAnsi="Amiri" w:cs="Amiri"/>
          <w:sz w:val="36"/>
          <w:szCs w:val="36"/>
        </w:rPr>
        <w:t xml:space="preserve"> </w:t>
      </w:r>
      <w:r w:rsidR="003B5684" w:rsidRPr="00C80DE0">
        <w:rPr>
          <w:rFonts w:ascii="Amiri" w:hAnsi="Amiri" w:cs="Amiri"/>
          <w:sz w:val="36"/>
          <w:szCs w:val="36"/>
          <w:rtl/>
        </w:rPr>
        <w:t>اللفظ</w:t>
      </w:r>
      <w:r w:rsidR="003B5684" w:rsidRPr="00C80DE0">
        <w:rPr>
          <w:rFonts w:ascii="Amiri" w:hAnsi="Amiri" w:cs="Amiri"/>
          <w:sz w:val="36"/>
          <w:szCs w:val="36"/>
        </w:rPr>
        <w:t xml:space="preserve"> </w:t>
      </w:r>
      <w:r w:rsidR="003B5684" w:rsidRPr="00C80DE0">
        <w:rPr>
          <w:rFonts w:ascii="Amiri" w:hAnsi="Amiri" w:cs="Amiri"/>
          <w:sz w:val="36"/>
          <w:szCs w:val="36"/>
          <w:rtl/>
        </w:rPr>
        <w:t>الآخر</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آخرھا۔</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بان</w:t>
      </w:r>
      <w:r w:rsidR="003B5684" w:rsidRPr="00C80DE0">
        <w:rPr>
          <w:rFonts w:ascii="Amiri" w:hAnsi="Amiri" w:cs="Amiri"/>
          <w:sz w:val="36"/>
          <w:szCs w:val="36"/>
        </w:rPr>
        <w:t xml:space="preserve"> </w:t>
      </w:r>
      <w:r w:rsidR="003B5684" w:rsidRPr="00C80DE0">
        <w:rPr>
          <w:rFonts w:ascii="Amiri" w:hAnsi="Amiri" w:cs="Amiri"/>
          <w:sz w:val="36"/>
          <w:szCs w:val="36"/>
          <w:rtl/>
        </w:rPr>
        <w:t>یکونا</w:t>
      </w:r>
      <w:r w:rsidR="003B5684" w:rsidRPr="00C80DE0">
        <w:rPr>
          <w:rFonts w:ascii="Amiri" w:hAnsi="Amiri" w:cs="Amiri"/>
          <w:sz w:val="36"/>
          <w:szCs w:val="36"/>
        </w:rPr>
        <w:t xml:space="preserve"> </w:t>
      </w:r>
      <w:r w:rsidR="003B5684" w:rsidRPr="00C80DE0">
        <w:rPr>
          <w:rFonts w:ascii="Amiri" w:hAnsi="Amiri" w:cs="Amiri"/>
          <w:sz w:val="36"/>
          <w:szCs w:val="36"/>
          <w:rtl/>
        </w:rPr>
        <w:t>احد</w:t>
      </w:r>
      <w:r w:rsidR="003B5684" w:rsidRPr="00C80DE0">
        <w:rPr>
          <w:rFonts w:ascii="Amiri" w:hAnsi="Amiri" w:cs="Amiri"/>
          <w:sz w:val="36"/>
          <w:szCs w:val="36"/>
        </w:rPr>
        <w:t xml:space="preserve"> </w:t>
      </w:r>
      <w:r w:rsidR="003B5684" w:rsidRPr="00C80DE0">
        <w:rPr>
          <w:rFonts w:ascii="Amiri" w:hAnsi="Amiri" w:cs="Amiri"/>
          <w:sz w:val="36"/>
          <w:szCs w:val="36"/>
          <w:rtl/>
        </w:rPr>
        <w:t>المتجانسین</w:t>
      </w:r>
      <w:r w:rsidR="003B5684" w:rsidRPr="00C80DE0">
        <w:rPr>
          <w:rFonts w:ascii="Amiri" w:hAnsi="Amiri" w:cs="Amiri"/>
          <w:sz w:val="36"/>
          <w:szCs w:val="36"/>
        </w:rPr>
        <w:t xml:space="preserve"> </w:t>
      </w:r>
      <w:r w:rsidR="003B5684" w:rsidRPr="00C80DE0">
        <w:rPr>
          <w:rFonts w:ascii="Amiri" w:hAnsi="Amiri" w:cs="Amiri"/>
          <w:sz w:val="36"/>
          <w:szCs w:val="36"/>
          <w:rtl/>
        </w:rPr>
        <w:t>من</w:t>
      </w:r>
      <w:r w:rsidR="003B5684" w:rsidRPr="00C80DE0">
        <w:rPr>
          <w:rFonts w:ascii="Amiri" w:hAnsi="Amiri" w:cs="Amiri"/>
          <w:sz w:val="36"/>
          <w:szCs w:val="36"/>
        </w:rPr>
        <w:t xml:space="preserve"> </w:t>
      </w:r>
      <w:r w:rsidR="003B5684" w:rsidRPr="00C80DE0">
        <w:rPr>
          <w:rFonts w:ascii="Amiri" w:hAnsi="Amiri" w:cs="Amiri"/>
          <w:sz w:val="36"/>
          <w:szCs w:val="36"/>
          <w:rtl/>
        </w:rPr>
        <w:t>جھۃ</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tl/>
        </w:rPr>
        <w:t>بان</w:t>
      </w:r>
      <w:r w:rsidR="003B5684" w:rsidRPr="00C80DE0">
        <w:rPr>
          <w:rFonts w:ascii="Amiri" w:hAnsi="Amiri" w:cs="Amiri"/>
          <w:sz w:val="36"/>
          <w:szCs w:val="36"/>
        </w:rPr>
        <w:t xml:space="preserve"> </w:t>
      </w:r>
      <w:r w:rsidR="003B5684" w:rsidRPr="00C80DE0">
        <w:rPr>
          <w:rFonts w:ascii="Amiri" w:hAnsi="Amiri" w:cs="Amiri"/>
          <w:sz w:val="36"/>
          <w:szCs w:val="36"/>
          <w:rtl/>
        </w:rPr>
        <w:t>جمعھما</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لان</w:t>
      </w:r>
      <w:r w:rsidR="003B5684" w:rsidRPr="00C80DE0">
        <w:rPr>
          <w:rFonts w:ascii="Amiri" w:hAnsi="Amiri" w:cs="Amiri"/>
          <w:sz w:val="36"/>
          <w:szCs w:val="36"/>
        </w:rPr>
        <w:t xml:space="preserve"> </w:t>
      </w:r>
      <w:r w:rsidR="003B5684" w:rsidRPr="00C80DE0">
        <w:rPr>
          <w:rFonts w:ascii="Amiri" w:hAnsi="Amiri" w:cs="Amiri"/>
          <w:sz w:val="36"/>
          <w:szCs w:val="36"/>
          <w:rtl/>
        </w:rPr>
        <w:t>اللفظین</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 و 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من</w:t>
      </w:r>
      <w:r w:rsidR="003B5684" w:rsidRPr="00C80DE0">
        <w:rPr>
          <w:rFonts w:ascii="Amiri" w:hAnsi="Amiri" w:cs="Amiri"/>
          <w:sz w:val="36"/>
          <w:szCs w:val="36"/>
        </w:rPr>
        <w:t xml:space="preserve"> </w:t>
      </w:r>
      <w:r w:rsidR="003B5684" w:rsidRPr="00C80DE0">
        <w:rPr>
          <w:rFonts w:ascii="Amiri" w:hAnsi="Amiri" w:cs="Amiri"/>
          <w:sz w:val="36"/>
          <w:szCs w:val="36"/>
          <w:rtl/>
        </w:rPr>
        <w:t>اصل</w:t>
      </w:r>
      <w:r w:rsidR="003B5684" w:rsidRPr="00C80DE0">
        <w:rPr>
          <w:rFonts w:ascii="Amiri" w:hAnsi="Amiri" w:cs="Amiri"/>
          <w:sz w:val="36"/>
          <w:szCs w:val="36"/>
        </w:rPr>
        <w:t xml:space="preserve"> </w:t>
      </w:r>
      <w:r w:rsidR="003B5684" w:rsidRPr="00C80DE0">
        <w:rPr>
          <w:rFonts w:ascii="Amiri" w:hAnsi="Amiri" w:cs="Amiri"/>
          <w:sz w:val="36"/>
          <w:szCs w:val="36"/>
          <w:rtl/>
        </w:rPr>
        <w:t>واحد</w:t>
      </w:r>
      <w:r w:rsidR="003B5684" w:rsidRPr="00C80DE0">
        <w:rPr>
          <w:rFonts w:ascii="Amiri" w:hAnsi="Amiri" w:cs="Amiri"/>
          <w:sz w:val="36"/>
          <w:szCs w:val="36"/>
        </w:rPr>
        <w:t xml:space="preserve"> </w:t>
      </w:r>
      <w:r w:rsidR="003B5684" w:rsidRPr="00C80DE0">
        <w:rPr>
          <w:rFonts w:ascii="Amiri" w:hAnsi="Amiri" w:cs="Amiri"/>
          <w:sz w:val="36"/>
          <w:szCs w:val="36"/>
          <w:rtl/>
        </w:rPr>
        <w:t>وھو</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٤</w:t>
      </w:r>
      <w:r w:rsidR="009961F4">
        <w:rPr>
          <w:rFonts w:ascii="Amiri" w:hAnsi="Amiri" w:cs="Amiri" w:hint="cs"/>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ولذلک</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tl/>
        </w:rPr>
        <w:t>الحقا</w:t>
      </w:r>
      <w:r w:rsidR="003B5684" w:rsidRPr="00C80DE0">
        <w:rPr>
          <w:rFonts w:ascii="Amiri" w:hAnsi="Amiri" w:cs="Amiri"/>
          <w:sz w:val="36"/>
          <w:szCs w:val="36"/>
        </w:rPr>
        <w:t xml:space="preserve"> </w:t>
      </w:r>
      <w:r w:rsidR="003B5684" w:rsidRPr="00C80DE0">
        <w:rPr>
          <w:rFonts w:ascii="Amiri" w:hAnsi="Amiri" w:cs="Amiri"/>
          <w:sz w:val="36"/>
          <w:szCs w:val="36"/>
          <w:rtl/>
        </w:rPr>
        <w:t>بالمتجانسین۔</w:t>
      </w:r>
      <w:r w:rsidR="003B5684" w:rsidRPr="00C80DE0">
        <w:rPr>
          <w:rFonts w:ascii="Amiri" w:hAnsi="Amiri" w:cs="Amiri"/>
          <w:sz w:val="36"/>
          <w:szCs w:val="36"/>
        </w:rPr>
        <w:br/>
      </w:r>
    </w:p>
    <w:p w:rsidR="003B5684" w:rsidRPr="00C80DE0" w:rsidRDefault="008E4633" w:rsidP="0089417B">
      <w:pPr>
        <w:bidi/>
        <w:jc w:val="both"/>
        <w:rPr>
          <w:rFonts w:ascii="Amiri" w:hAnsi="Amiri" w:cs="Amiri"/>
          <w:sz w:val="36"/>
          <w:szCs w:val="36"/>
        </w:rPr>
      </w:pPr>
      <w:r>
        <w:rPr>
          <w:rFonts w:ascii="Amiri" w:hAnsi="Amiri" w:cs="Amiri" w:hint="cs"/>
          <w:sz w:val="36"/>
          <w:szCs w:val="36"/>
          <w:rtl/>
        </w:rPr>
        <w:t xml:space="preserve">و ایضا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ھذہ</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قد</w:t>
      </w:r>
      <w:r w:rsidR="003B5684" w:rsidRPr="00C80DE0">
        <w:rPr>
          <w:rFonts w:ascii="Amiri" w:hAnsi="Amiri" w:cs="Amiri"/>
          <w:sz w:val="36"/>
          <w:szCs w:val="36"/>
        </w:rPr>
        <w:t xml:space="preserve"> </w:t>
      </w:r>
      <w:r w:rsidR="003B5684" w:rsidRPr="00C80DE0">
        <w:rPr>
          <w:rFonts w:ascii="Amiri" w:hAnsi="Amiri" w:cs="Amiri"/>
          <w:sz w:val="36"/>
          <w:szCs w:val="36"/>
          <w:rtl/>
        </w:rPr>
        <w:t>رد</w:t>
      </w:r>
      <w:r w:rsidR="003B5684" w:rsidRPr="00C80DE0">
        <w:rPr>
          <w:rFonts w:ascii="Amiri" w:hAnsi="Amiri" w:cs="Amiri"/>
          <w:sz w:val="36"/>
          <w:szCs w:val="36"/>
        </w:rPr>
        <w:t xml:space="preserve"> </w:t>
      </w:r>
      <w:r w:rsidR="003B5684" w:rsidRPr="00C80DE0">
        <w:rPr>
          <w:rFonts w:ascii="Amiri" w:hAnsi="Amiri" w:cs="Amiri"/>
          <w:sz w:val="36"/>
          <w:szCs w:val="36"/>
          <w:rtl/>
        </w:rPr>
        <w:t>اللہ</w:t>
      </w:r>
      <w:r w:rsidR="003B5684" w:rsidRPr="00C80DE0">
        <w:rPr>
          <w:rFonts w:ascii="Amiri" w:hAnsi="Amiri" w:cs="Amiri"/>
          <w:sz w:val="36"/>
          <w:szCs w:val="36"/>
        </w:rPr>
        <w:t xml:space="preserve"> </w:t>
      </w:r>
      <w:r w:rsidR="003B5684" w:rsidRPr="00C80DE0">
        <w:rPr>
          <w:rFonts w:ascii="Amiri" w:hAnsi="Amiri" w:cs="Amiri"/>
          <w:sz w:val="36"/>
          <w:szCs w:val="36"/>
          <w:rtl/>
        </w:rPr>
        <w:t>تعالی</w:t>
      </w:r>
      <w:r w:rsidR="003B5684" w:rsidRPr="00C80DE0">
        <w:rPr>
          <w:rFonts w:ascii="Amiri" w:hAnsi="Amiri" w:cs="Amiri"/>
          <w:sz w:val="36"/>
          <w:szCs w:val="36"/>
        </w:rPr>
        <w:t xml:space="preserve"> </w:t>
      </w:r>
      <w:r w:rsidR="003B5684" w:rsidRPr="00C80DE0">
        <w:rPr>
          <w:rFonts w:ascii="Amiri" w:hAnsi="Amiri" w:cs="Amiri"/>
          <w:sz w:val="36"/>
          <w:szCs w:val="36"/>
          <w:rtl/>
        </w:rPr>
        <w:t>عجز</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علی</w:t>
      </w:r>
      <w:r w:rsidR="003B5684" w:rsidRPr="00C80DE0">
        <w:rPr>
          <w:rFonts w:ascii="Amiri" w:hAnsi="Amiri" w:cs="Amiri"/>
          <w:sz w:val="36"/>
          <w:szCs w:val="36"/>
        </w:rPr>
        <w:t xml:space="preserve"> </w:t>
      </w:r>
      <w:r w:rsidR="003B5684" w:rsidRPr="00C80DE0">
        <w:rPr>
          <w:rFonts w:ascii="Amiri" w:hAnsi="Amiri" w:cs="Amiri"/>
          <w:sz w:val="36"/>
          <w:szCs w:val="36"/>
          <w:rtl/>
        </w:rPr>
        <w:t>ما</w:t>
      </w:r>
      <w:r w:rsidR="003B5684" w:rsidRPr="00C80DE0">
        <w:rPr>
          <w:rFonts w:ascii="Amiri" w:hAnsi="Amiri" w:cs="Amiri"/>
          <w:sz w:val="36"/>
          <w:szCs w:val="36"/>
        </w:rPr>
        <w:t xml:space="preserve"> </w:t>
      </w:r>
      <w:r w:rsidR="003B5684" w:rsidRPr="00C80DE0">
        <w:rPr>
          <w:rFonts w:ascii="Amiri" w:hAnsi="Amiri" w:cs="Amiri"/>
          <w:sz w:val="36"/>
          <w:szCs w:val="36"/>
          <w:rtl/>
        </w:rPr>
        <w:t>جاء</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صدرھا</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و</w:t>
      </w:r>
      <w:r w:rsidR="003B5684" w:rsidRPr="00C80DE0">
        <w:rPr>
          <w:rFonts w:ascii="Amiri" w:hAnsi="Amiri" w:cs="Amiri"/>
          <w:sz w:val="36"/>
          <w:szCs w:val="36"/>
        </w:rPr>
        <w:t xml:space="preserve"> </w:t>
      </w:r>
      <w:r w:rsidR="003B5684" w:rsidRPr="00C80DE0">
        <w:rPr>
          <w:rFonts w:ascii="Amiri" w:hAnsi="Amiri" w:cs="Amiri"/>
          <w:sz w:val="36"/>
          <w:szCs w:val="36"/>
          <w:rtl/>
        </w:rPr>
        <w:t>یوجد</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ھذہ</w:t>
      </w:r>
      <w:r w:rsidR="003B5684" w:rsidRPr="00C80DE0">
        <w:rPr>
          <w:rFonts w:ascii="Amiri" w:hAnsi="Amiri" w:cs="Amiri"/>
          <w:sz w:val="36"/>
          <w:szCs w:val="36"/>
        </w:rPr>
        <w:t xml:space="preserve"> </w:t>
      </w:r>
      <w:r w:rsidR="003B5684" w:rsidRPr="00C80DE0">
        <w:rPr>
          <w:rFonts w:ascii="Amiri" w:hAnsi="Amiri" w:cs="Amiri"/>
          <w:sz w:val="36"/>
          <w:szCs w:val="36"/>
          <w:rtl/>
        </w:rPr>
        <w:t>الآیۃ</w:t>
      </w:r>
      <w:r w:rsidR="003B5684" w:rsidRPr="00C80DE0">
        <w:rPr>
          <w:rFonts w:ascii="Amiri" w:hAnsi="Amiri" w:cs="Amiri"/>
          <w:sz w:val="36"/>
          <w:szCs w:val="36"/>
        </w:rPr>
        <w:t xml:space="preserve"> </w:t>
      </w:r>
      <w:r w:rsidR="003B5684" w:rsidRPr="00C80DE0">
        <w:rPr>
          <w:rFonts w:ascii="Amiri" w:hAnsi="Amiri" w:cs="Amiri"/>
          <w:sz w:val="36"/>
          <w:szCs w:val="36"/>
          <w:rtl/>
        </w:rPr>
        <w:t>الکریمۃ</w:t>
      </w:r>
      <w:r w:rsidR="003B5684" w:rsidRPr="00C80DE0">
        <w:rPr>
          <w:rFonts w:ascii="Amiri" w:hAnsi="Amiri" w:cs="Amiri"/>
          <w:sz w:val="36"/>
          <w:szCs w:val="36"/>
        </w:rPr>
        <w:t xml:space="preserve"> </w:t>
      </w:r>
      <w:r w:rsidR="003B5684" w:rsidRPr="00C80DE0">
        <w:rPr>
          <w:rFonts w:ascii="Amiri" w:hAnsi="Amiri" w:cs="Amiri"/>
          <w:sz w:val="36"/>
          <w:szCs w:val="36"/>
          <w:rtl/>
        </w:rPr>
        <w:t>ان</w:t>
      </w:r>
      <w:r w:rsidR="003B5684" w:rsidRPr="00C80DE0">
        <w:rPr>
          <w:rFonts w:ascii="Amiri" w:hAnsi="Amiri" w:cs="Amiri"/>
          <w:sz w:val="36"/>
          <w:szCs w:val="36"/>
        </w:rPr>
        <w:t xml:space="preserve"> </w:t>
      </w:r>
      <w:r w:rsidR="003B5684" w:rsidRPr="00C80DE0">
        <w:rPr>
          <w:rFonts w:ascii="Amiri" w:hAnsi="Amiri" w:cs="Amiri"/>
          <w:sz w:val="36"/>
          <w:szCs w:val="36"/>
          <w:rtl/>
        </w:rPr>
        <w:t>اللفظین</w:t>
      </w:r>
      <w:r w:rsidR="003B5684" w:rsidRPr="00C80DE0">
        <w:rPr>
          <w:rFonts w:ascii="Amiri" w:hAnsi="Amiri" w:cs="Amiri"/>
          <w:sz w:val="36"/>
          <w:szCs w:val="36"/>
        </w:rPr>
        <w:t xml:space="preserve"> </w:t>
      </w:r>
      <w:r w:rsidR="003B5684" w:rsidRPr="00C80DE0">
        <w:rPr>
          <w:rFonts w:ascii="Amiri" w:hAnsi="Amiri" w:cs="Amiri"/>
          <w:sz w:val="36"/>
          <w:szCs w:val="36"/>
          <w:rtl/>
        </w:rPr>
        <w:t>الموجود</w:t>
      </w:r>
      <w:r w:rsidR="003B5684" w:rsidRPr="00C80DE0">
        <w:rPr>
          <w:rFonts w:ascii="Amiri" w:hAnsi="Amiri" w:cs="Amiri"/>
          <w:sz w:val="36"/>
          <w:szCs w:val="36"/>
        </w:rPr>
        <w:t xml:space="preserve"> </w:t>
      </w:r>
      <w:r w:rsidR="003B5684" w:rsidRPr="00C80DE0">
        <w:rPr>
          <w:rFonts w:ascii="Amiri" w:hAnsi="Amiri" w:cs="Amiri"/>
          <w:sz w:val="36"/>
          <w:szCs w:val="36"/>
          <w:rtl/>
        </w:rPr>
        <w:t>احدھما</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lastRenderedPageBreak/>
        <w:t>فی</w:t>
      </w:r>
      <w:r w:rsidR="003B5684" w:rsidRPr="00C80DE0">
        <w:rPr>
          <w:rFonts w:ascii="Amiri" w:hAnsi="Amiri" w:cs="Amiri"/>
          <w:sz w:val="36"/>
          <w:szCs w:val="36"/>
        </w:rPr>
        <w:t xml:space="preserve"> </w:t>
      </w:r>
      <w:r w:rsidR="003B5684" w:rsidRPr="00C80DE0">
        <w:rPr>
          <w:rFonts w:ascii="Amiri" w:hAnsi="Amiri" w:cs="Amiri"/>
          <w:sz w:val="36"/>
          <w:szCs w:val="36"/>
          <w:rtl/>
        </w:rPr>
        <w:t>اول</w:t>
      </w:r>
      <w:r w:rsidR="003B5684" w:rsidRPr="00C80DE0">
        <w:rPr>
          <w:rFonts w:ascii="Amiri" w:hAnsi="Amiri" w:cs="Amiri"/>
          <w:sz w:val="36"/>
          <w:szCs w:val="36"/>
        </w:rPr>
        <w:t xml:space="preserve"> </w:t>
      </w:r>
      <w:r w:rsidR="003B5684" w:rsidRPr="00C80DE0">
        <w:rPr>
          <w:rFonts w:ascii="Amiri" w:hAnsi="Amiri" w:cs="Amiri"/>
          <w:sz w:val="36"/>
          <w:szCs w:val="36"/>
          <w:rtl/>
        </w:rPr>
        <w:t>الفقرۃ</w:t>
      </w:r>
      <w:r w:rsidR="003B5684" w:rsidRPr="00C80DE0">
        <w:rPr>
          <w:rFonts w:ascii="Amiri" w:hAnsi="Amiri" w:cs="Amiri"/>
          <w:sz w:val="36"/>
          <w:szCs w:val="36"/>
        </w:rPr>
        <w:t xml:space="preserve"> </w:t>
      </w:r>
      <w:r w:rsidR="003B5684" w:rsidRPr="00C80DE0">
        <w:rPr>
          <w:rFonts w:ascii="Amiri" w:hAnsi="Amiri" w:cs="Amiri"/>
          <w:sz w:val="36"/>
          <w:szCs w:val="36"/>
          <w:rtl/>
        </w:rPr>
        <w:t>و</w:t>
      </w:r>
      <w:r w:rsidR="003B5684" w:rsidRPr="00C80DE0">
        <w:rPr>
          <w:rFonts w:ascii="Amiri" w:hAnsi="Amiri" w:cs="Amiri"/>
          <w:sz w:val="36"/>
          <w:szCs w:val="36"/>
        </w:rPr>
        <w:t xml:space="preserve"> </w:t>
      </w:r>
      <w:r w:rsidR="003B5684" w:rsidRPr="00C80DE0">
        <w:rPr>
          <w:rFonts w:ascii="Amiri" w:hAnsi="Amiri" w:cs="Amiri"/>
          <w:sz w:val="36"/>
          <w:szCs w:val="36"/>
          <w:rtl/>
        </w:rPr>
        <w:t>یوجد</w:t>
      </w:r>
      <w:r w:rsidR="003B5684" w:rsidRPr="00C80DE0">
        <w:rPr>
          <w:rFonts w:ascii="Amiri" w:hAnsi="Amiri" w:cs="Amiri"/>
          <w:sz w:val="36"/>
          <w:szCs w:val="36"/>
        </w:rPr>
        <w:t xml:space="preserve"> </w:t>
      </w:r>
      <w:r w:rsidR="003B5684" w:rsidRPr="00C80DE0">
        <w:rPr>
          <w:rFonts w:ascii="Amiri" w:hAnsi="Amiri" w:cs="Amiri"/>
          <w:sz w:val="36"/>
          <w:szCs w:val="36"/>
          <w:rtl/>
        </w:rPr>
        <w:t>اللفظ</w:t>
      </w:r>
      <w:r w:rsidR="003B5684" w:rsidRPr="00C80DE0">
        <w:rPr>
          <w:rFonts w:ascii="Amiri" w:hAnsi="Amiri" w:cs="Amiri"/>
          <w:sz w:val="36"/>
          <w:szCs w:val="36"/>
        </w:rPr>
        <w:t xml:space="preserve"> </w:t>
      </w:r>
      <w:r w:rsidR="003B5684" w:rsidRPr="00C80DE0">
        <w:rPr>
          <w:rFonts w:ascii="Amiri" w:hAnsi="Amiri" w:cs="Amiri"/>
          <w:sz w:val="36"/>
          <w:szCs w:val="36"/>
          <w:rtl/>
        </w:rPr>
        <w:t>الآخر</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فی</w:t>
      </w:r>
      <w:r w:rsidR="003B5684" w:rsidRPr="00C80DE0">
        <w:rPr>
          <w:rFonts w:ascii="Amiri" w:hAnsi="Amiri" w:cs="Amiri"/>
          <w:sz w:val="36"/>
          <w:szCs w:val="36"/>
        </w:rPr>
        <w:t xml:space="preserve"> </w:t>
      </w:r>
      <w:r w:rsidR="003B5684" w:rsidRPr="00C80DE0">
        <w:rPr>
          <w:rFonts w:ascii="Amiri" w:hAnsi="Amiri" w:cs="Amiri"/>
          <w:sz w:val="36"/>
          <w:szCs w:val="36"/>
          <w:rtl/>
        </w:rPr>
        <w:t>آخرھا۔</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بان</w:t>
      </w:r>
      <w:r w:rsidR="003B5684" w:rsidRPr="00C80DE0">
        <w:rPr>
          <w:rFonts w:ascii="Amiri" w:hAnsi="Amiri" w:cs="Amiri"/>
          <w:sz w:val="36"/>
          <w:szCs w:val="36"/>
        </w:rPr>
        <w:t xml:space="preserve"> </w:t>
      </w:r>
      <w:r w:rsidR="003B5684" w:rsidRPr="00C80DE0">
        <w:rPr>
          <w:rFonts w:ascii="Amiri" w:hAnsi="Amiri" w:cs="Amiri"/>
          <w:sz w:val="36"/>
          <w:szCs w:val="36"/>
          <w:rtl/>
        </w:rPr>
        <w:t>یکونا</w:t>
      </w:r>
      <w:r w:rsidR="003B5684" w:rsidRPr="00C80DE0">
        <w:rPr>
          <w:rFonts w:ascii="Amiri" w:hAnsi="Amiri" w:cs="Amiri"/>
          <w:sz w:val="36"/>
          <w:szCs w:val="36"/>
        </w:rPr>
        <w:t xml:space="preserve"> </w:t>
      </w:r>
      <w:r w:rsidR="003B5684" w:rsidRPr="00C80DE0">
        <w:rPr>
          <w:rFonts w:ascii="Amiri" w:hAnsi="Amiri" w:cs="Amiri"/>
          <w:sz w:val="36"/>
          <w:szCs w:val="36"/>
          <w:rtl/>
        </w:rPr>
        <w:t>احد</w:t>
      </w:r>
      <w:r w:rsidR="003B5684" w:rsidRPr="00C80DE0">
        <w:rPr>
          <w:rFonts w:ascii="Amiri" w:hAnsi="Amiri" w:cs="Amiri"/>
          <w:sz w:val="36"/>
          <w:szCs w:val="36"/>
        </w:rPr>
        <w:t xml:space="preserve"> </w:t>
      </w:r>
      <w:r w:rsidR="003B5684" w:rsidRPr="00C80DE0">
        <w:rPr>
          <w:rFonts w:ascii="Amiri" w:hAnsi="Amiri" w:cs="Amiri"/>
          <w:sz w:val="36"/>
          <w:szCs w:val="36"/>
          <w:rtl/>
        </w:rPr>
        <w:t>المتجانسین</w:t>
      </w:r>
      <w:r w:rsidR="003B5684" w:rsidRPr="00C80DE0">
        <w:rPr>
          <w:rFonts w:ascii="Amiri" w:hAnsi="Amiri" w:cs="Amiri"/>
          <w:sz w:val="36"/>
          <w:szCs w:val="36"/>
        </w:rPr>
        <w:t xml:space="preserve"> </w:t>
      </w:r>
      <w:r w:rsidR="003B5684" w:rsidRPr="00C80DE0">
        <w:rPr>
          <w:rFonts w:ascii="Amiri" w:hAnsi="Amiri" w:cs="Amiri"/>
          <w:sz w:val="36"/>
          <w:szCs w:val="36"/>
          <w:rtl/>
        </w:rPr>
        <w:t>من</w:t>
      </w:r>
      <w:r w:rsidR="003B5684" w:rsidRPr="00C80DE0">
        <w:rPr>
          <w:rFonts w:ascii="Amiri" w:hAnsi="Amiri" w:cs="Amiri"/>
          <w:sz w:val="36"/>
          <w:szCs w:val="36"/>
        </w:rPr>
        <w:t xml:space="preserve"> </w:t>
      </w:r>
      <w:r w:rsidR="003B5684" w:rsidRPr="00C80DE0">
        <w:rPr>
          <w:rFonts w:ascii="Amiri" w:hAnsi="Amiri" w:cs="Amiri"/>
          <w:sz w:val="36"/>
          <w:szCs w:val="36"/>
          <w:rtl/>
        </w:rPr>
        <w:t>جھۃ</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tl/>
        </w:rPr>
        <w:t>بان</w:t>
      </w:r>
      <w:r w:rsidR="003B5684" w:rsidRPr="00C80DE0">
        <w:rPr>
          <w:rFonts w:ascii="Amiri" w:hAnsi="Amiri" w:cs="Amiri"/>
          <w:sz w:val="36"/>
          <w:szCs w:val="36"/>
        </w:rPr>
        <w:t xml:space="preserve"> </w:t>
      </w:r>
      <w:r w:rsidR="003B5684" w:rsidRPr="00C80DE0">
        <w:rPr>
          <w:rFonts w:ascii="Amiri" w:hAnsi="Amiri" w:cs="Amiri"/>
          <w:sz w:val="36"/>
          <w:szCs w:val="36"/>
          <w:rtl/>
        </w:rPr>
        <w:t>جمعھما</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Pr>
        <w:br/>
      </w:r>
      <w:r w:rsidR="003B5684" w:rsidRPr="00C80DE0">
        <w:rPr>
          <w:rFonts w:ascii="Amiri" w:hAnsi="Amiri" w:cs="Amiri"/>
          <w:sz w:val="36"/>
          <w:szCs w:val="36"/>
        </w:rPr>
        <w:tab/>
        <w:t xml:space="preserve"> </w:t>
      </w:r>
      <w:r w:rsidR="003B5684" w:rsidRPr="00C80DE0">
        <w:rPr>
          <w:rFonts w:ascii="Amiri" w:hAnsi="Amiri" w:cs="Amiri"/>
          <w:sz w:val="36"/>
          <w:szCs w:val="36"/>
          <w:rtl/>
        </w:rPr>
        <w:t>لان</w:t>
      </w:r>
      <w:r w:rsidR="003B5684" w:rsidRPr="00C80DE0">
        <w:rPr>
          <w:rFonts w:ascii="Amiri" w:hAnsi="Amiri" w:cs="Amiri"/>
          <w:sz w:val="36"/>
          <w:szCs w:val="36"/>
        </w:rPr>
        <w:t xml:space="preserve"> </w:t>
      </w:r>
      <w:r w:rsidR="003B5684" w:rsidRPr="00C80DE0">
        <w:rPr>
          <w:rFonts w:ascii="Amiri" w:hAnsi="Amiri" w:cs="Amiri"/>
          <w:sz w:val="36"/>
          <w:szCs w:val="36"/>
          <w:rtl/>
        </w:rPr>
        <w:t>اللفظین</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Pr>
        <w:t xml:space="preserve"> </w:t>
      </w:r>
      <w:r w:rsidR="003B5684" w:rsidRPr="00C80DE0">
        <w:rPr>
          <w:rFonts w:ascii="Amiri" w:hAnsi="Amiri" w:cs="Amiri"/>
          <w:sz w:val="36"/>
          <w:szCs w:val="36"/>
          <w:rtl/>
        </w:rPr>
        <w:t>و</w:t>
      </w:r>
      <w:r w:rsidR="003B5684" w:rsidRPr="00C80DE0">
        <w:rPr>
          <w:rFonts w:ascii="Amiri" w:hAnsi="Amiri" w:cs="Amiri"/>
          <w:sz w:val="36"/>
          <w:szCs w:val="36"/>
        </w:rPr>
        <w:t xml:space="preserve"> </w:t>
      </w:r>
      <w:r w:rsidR="003B5684">
        <w:rPr>
          <w:rFonts w:ascii="Amiri" w:hAnsi="Amiri" w:cs="Amiri" w:hint="cs"/>
          <w:sz w:val="36"/>
          <w:szCs w:val="36"/>
          <w:rtl/>
        </w:rPr>
        <w:t>لا تعلمون</w:t>
      </w:r>
      <w:r w:rsidR="003B5684" w:rsidRPr="00C80DE0">
        <w:rPr>
          <w:rFonts w:ascii="Amiri" w:hAnsi="Amiri" w:cs="Amiri"/>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من</w:t>
      </w:r>
      <w:r w:rsidR="003B5684" w:rsidRPr="00C80DE0">
        <w:rPr>
          <w:rFonts w:ascii="Amiri" w:hAnsi="Amiri" w:cs="Amiri"/>
          <w:sz w:val="36"/>
          <w:szCs w:val="36"/>
        </w:rPr>
        <w:t xml:space="preserve"> </w:t>
      </w:r>
      <w:r w:rsidR="003B5684" w:rsidRPr="00C80DE0">
        <w:rPr>
          <w:rFonts w:ascii="Amiri" w:hAnsi="Amiri" w:cs="Amiri"/>
          <w:sz w:val="36"/>
          <w:szCs w:val="36"/>
          <w:rtl/>
        </w:rPr>
        <w:t>اصل</w:t>
      </w:r>
      <w:r w:rsidR="003B5684" w:rsidRPr="00C80DE0">
        <w:rPr>
          <w:rFonts w:ascii="Amiri" w:hAnsi="Amiri" w:cs="Amiri"/>
          <w:sz w:val="36"/>
          <w:szCs w:val="36"/>
        </w:rPr>
        <w:t xml:space="preserve"> </w:t>
      </w:r>
      <w:r w:rsidR="003B5684" w:rsidRPr="00C80DE0">
        <w:rPr>
          <w:rFonts w:ascii="Amiri" w:hAnsi="Amiri" w:cs="Amiri"/>
          <w:sz w:val="36"/>
          <w:szCs w:val="36"/>
          <w:rtl/>
        </w:rPr>
        <w:t>واحد</w:t>
      </w:r>
      <w:r w:rsidR="003B5684" w:rsidRPr="00C80DE0">
        <w:rPr>
          <w:rFonts w:ascii="Amiri" w:hAnsi="Amiri" w:cs="Amiri"/>
          <w:sz w:val="36"/>
          <w:szCs w:val="36"/>
        </w:rPr>
        <w:t xml:space="preserve"> </w:t>
      </w:r>
      <w:r w:rsidR="003B5684" w:rsidRPr="00C80DE0">
        <w:rPr>
          <w:rFonts w:ascii="Amiri" w:hAnsi="Amiri" w:cs="Amiri"/>
          <w:sz w:val="36"/>
          <w:szCs w:val="36"/>
          <w:rtl/>
        </w:rPr>
        <w:t>وھو</w:t>
      </w:r>
      <w:r w:rsidR="003B5684" w:rsidRPr="00C80DE0">
        <w:rPr>
          <w:rFonts w:ascii="Amiri" w:hAnsi="Amiri" w:cs="Amiri"/>
          <w:sz w:val="36"/>
          <w:szCs w:val="36"/>
        </w:rPr>
        <w:t xml:space="preserve"> </w:t>
      </w:r>
      <w:r w:rsidR="003B5684" w:rsidRPr="00C80DE0">
        <w:rPr>
          <w:rFonts w:ascii="Amiri" w:hAnsi="Amiri" w:cs="Amiri"/>
          <w:sz w:val="36"/>
          <w:szCs w:val="36"/>
          <w:rtl/>
        </w:rPr>
        <w:t>﴿</w:t>
      </w:r>
      <w:r w:rsidR="003B5684">
        <w:rPr>
          <w:rFonts w:ascii="Amiri" w:hAnsi="Amiri" w:cs="Amiri" w:hint="cs"/>
          <w:sz w:val="36"/>
          <w:szCs w:val="36"/>
          <w:rtl/>
        </w:rPr>
        <w:t>علم</w:t>
      </w:r>
      <w:r w:rsidR="003B5684" w:rsidRPr="00C80DE0">
        <w:rPr>
          <w:rFonts w:ascii="Amiri" w:hAnsi="Amiri" w:cs="Amiri"/>
          <w:sz w:val="36"/>
          <w:szCs w:val="36"/>
          <w:rtl/>
        </w:rPr>
        <w:t>﴾</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٥</w:t>
      </w:r>
      <w:r w:rsidR="009961F4">
        <w:rPr>
          <w:rFonts w:ascii="Amiri" w:hAnsi="Amiri" w:cs="Amiri" w:hint="cs"/>
          <w:sz w:val="36"/>
          <w:szCs w:val="36"/>
          <w:rtl/>
        </w:rPr>
        <w:t>)</w:t>
      </w:r>
      <w:r w:rsidR="003B5684" w:rsidRPr="00C80DE0">
        <w:rPr>
          <w:rFonts w:ascii="Amiri" w:hAnsi="Amiri" w:cs="Amiri"/>
          <w:sz w:val="36"/>
          <w:szCs w:val="36"/>
        </w:rPr>
        <w:t xml:space="preserve"> </w:t>
      </w:r>
      <w:r w:rsidR="003B5684" w:rsidRPr="00C80DE0">
        <w:rPr>
          <w:rFonts w:ascii="Amiri" w:hAnsi="Amiri" w:cs="Amiri"/>
          <w:sz w:val="36"/>
          <w:szCs w:val="36"/>
          <w:rtl/>
        </w:rPr>
        <w:t>ولذلک</w:t>
      </w:r>
      <w:r w:rsidR="003B5684" w:rsidRPr="00C80DE0">
        <w:rPr>
          <w:rFonts w:ascii="Amiri" w:hAnsi="Amiri" w:cs="Amiri"/>
          <w:sz w:val="36"/>
          <w:szCs w:val="36"/>
        </w:rPr>
        <w:t xml:space="preserve"> </w:t>
      </w:r>
      <w:r w:rsidR="003B5684" w:rsidRPr="00C80DE0">
        <w:rPr>
          <w:rFonts w:ascii="Amiri" w:hAnsi="Amiri" w:cs="Amiri"/>
          <w:sz w:val="36"/>
          <w:szCs w:val="36"/>
          <w:rtl/>
        </w:rPr>
        <w:t>الاشتقاق</w:t>
      </w:r>
      <w:r w:rsidR="003B5684" w:rsidRPr="00C80DE0">
        <w:rPr>
          <w:rFonts w:ascii="Amiri" w:hAnsi="Amiri" w:cs="Amiri"/>
          <w:sz w:val="36"/>
          <w:szCs w:val="36"/>
        </w:rPr>
        <w:t xml:space="preserve"> </w:t>
      </w:r>
      <w:r w:rsidR="003B5684" w:rsidRPr="00C80DE0">
        <w:rPr>
          <w:rFonts w:ascii="Amiri" w:hAnsi="Amiri" w:cs="Amiri"/>
          <w:sz w:val="36"/>
          <w:szCs w:val="36"/>
          <w:rtl/>
        </w:rPr>
        <w:t>الحقا</w:t>
      </w:r>
      <w:r w:rsidR="003B5684" w:rsidRPr="00C80DE0">
        <w:rPr>
          <w:rFonts w:ascii="Amiri" w:hAnsi="Amiri" w:cs="Amiri"/>
          <w:sz w:val="36"/>
          <w:szCs w:val="36"/>
        </w:rPr>
        <w:t xml:space="preserve"> </w:t>
      </w:r>
      <w:r w:rsidR="003B5684" w:rsidRPr="00C80DE0">
        <w:rPr>
          <w:rFonts w:ascii="Amiri" w:hAnsi="Amiri" w:cs="Amiri"/>
          <w:sz w:val="36"/>
          <w:szCs w:val="36"/>
          <w:rtl/>
        </w:rPr>
        <w:t>بالمتجانسین۔</w:t>
      </w:r>
      <w:r w:rsidR="003B5684" w:rsidRPr="00C80DE0">
        <w:rPr>
          <w:rFonts w:ascii="Amiri" w:hAnsi="Amiri" w:cs="Amiri"/>
          <w:sz w:val="36"/>
          <w:szCs w:val="36"/>
        </w:rPr>
        <w:br/>
      </w:r>
    </w:p>
    <w:p w:rsidR="001D2221" w:rsidRPr="00C80DE0" w:rsidRDefault="001D2221" w:rsidP="0089417B">
      <w:pPr>
        <w:bidi/>
        <w:jc w:val="both"/>
        <w:rPr>
          <w:rFonts w:ascii="Amiri" w:hAnsi="Amiri" w:cs="Amiri"/>
          <w:sz w:val="36"/>
          <w:szCs w:val="36"/>
        </w:rPr>
      </w:pP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أَوْلَى</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بِإِبْرَاهِيمَ</w:t>
      </w:r>
      <w:r w:rsidR="00646F3B" w:rsidRPr="00C80DE0">
        <w:rPr>
          <w:rFonts w:ascii="Amiri" w:hAnsi="Amiri" w:cs="Amiri"/>
          <w:sz w:val="36"/>
          <w:szCs w:val="36"/>
        </w:rPr>
        <w:t xml:space="preserve"> </w:t>
      </w:r>
      <w:r w:rsidR="00646F3B" w:rsidRPr="00C80DE0">
        <w:rPr>
          <w:rFonts w:ascii="Amiri" w:hAnsi="Amiri" w:cs="Amiri"/>
          <w:sz w:val="36"/>
          <w:szCs w:val="36"/>
          <w:rtl/>
        </w:rPr>
        <w:t>لَلَّذِينَ</w:t>
      </w:r>
      <w:r w:rsidR="00646F3B" w:rsidRPr="00C80DE0">
        <w:rPr>
          <w:rFonts w:ascii="Amiri" w:hAnsi="Amiri" w:cs="Amiri"/>
          <w:sz w:val="36"/>
          <w:szCs w:val="36"/>
        </w:rPr>
        <w:t xml:space="preserve"> </w:t>
      </w:r>
      <w:r w:rsidR="00646F3B" w:rsidRPr="00C80DE0">
        <w:rPr>
          <w:rFonts w:ascii="Amiri" w:hAnsi="Amiri" w:cs="Amiri"/>
          <w:sz w:val="36"/>
          <w:szCs w:val="36"/>
          <w:rtl/>
        </w:rPr>
        <w:t>اتَّبَعُوهُ</w:t>
      </w:r>
      <w:r w:rsidR="00646F3B" w:rsidRPr="00C80DE0">
        <w:rPr>
          <w:rFonts w:ascii="Amiri" w:hAnsi="Amiri" w:cs="Amiri"/>
          <w:sz w:val="36"/>
          <w:szCs w:val="36"/>
        </w:rPr>
        <w:t xml:space="preserve"> </w:t>
      </w:r>
      <w:r w:rsidR="00646F3B" w:rsidRPr="00C80DE0">
        <w:rPr>
          <w:rFonts w:ascii="Amiri" w:hAnsi="Amiri" w:cs="Amiri"/>
          <w:sz w:val="36"/>
          <w:szCs w:val="36"/>
          <w:rtl/>
        </w:rPr>
        <w:t>وَهَٰذَا</w:t>
      </w:r>
      <w:r w:rsidR="00646F3B" w:rsidRPr="00C80DE0">
        <w:rPr>
          <w:rFonts w:ascii="Amiri" w:hAnsi="Amiri" w:cs="Amiri"/>
          <w:sz w:val="36"/>
          <w:szCs w:val="36"/>
        </w:rPr>
        <w:t xml:space="preserve"> </w:t>
      </w:r>
      <w:r w:rsidR="00646F3B" w:rsidRPr="00C80DE0">
        <w:rPr>
          <w:rFonts w:ascii="Amiri" w:hAnsi="Amiri" w:cs="Amiri"/>
          <w:sz w:val="36"/>
          <w:szCs w:val="36"/>
          <w:rtl/>
        </w:rPr>
        <w:t>النَّبِيُّ</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وَلِيُّ</w:t>
      </w:r>
      <w:r w:rsidR="00646F3B" w:rsidRPr="00C80DE0">
        <w:rPr>
          <w:rFonts w:ascii="Amiri" w:hAnsi="Amiri" w:cs="Amiri"/>
          <w:sz w:val="36"/>
          <w:szCs w:val="36"/>
        </w:rPr>
        <w:t xml:space="preserve"> </w:t>
      </w:r>
      <w:r w:rsidR="00646F3B" w:rsidRPr="00C80DE0">
        <w:rPr>
          <w:rFonts w:ascii="Amiri" w:hAnsi="Amiri" w:cs="Amiri"/>
          <w:sz w:val="36"/>
          <w:szCs w:val="36"/>
          <w:rtl/>
        </w:rPr>
        <w:t>الْمُؤْمِنِينَ۔</w:t>
      </w:r>
      <w:r w:rsidR="00B625AE">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w:t>
      </w:r>
      <w:r w:rsidR="00FD1804">
        <w:rPr>
          <w:rFonts w:ascii="Amiri" w:hAnsi="Amiri" w:cs="Amiri" w:hint="cs"/>
          <w:sz w:val="36"/>
          <w:szCs w:val="36"/>
          <w:rtl/>
        </w:rPr>
        <w:t>٦</w:t>
      </w:r>
      <w:r w:rsidR="00B625A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﴿المومنین﴾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﴿اٰمنوا﴾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﴿اٰمنوا﴾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﴿المومنین﴾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﴿اٰمنوا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المومنین﴾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EB188A">
        <w:rPr>
          <w:rFonts w:ascii="Amiri" w:hAnsi="Amiri" w:cs="Amiri" w:hint="cs"/>
          <w:sz w:val="36"/>
          <w:szCs w:val="36"/>
          <w:rtl/>
        </w:rPr>
        <w:t>ایمان</w:t>
      </w:r>
      <w:r w:rsidRPr="00C80DE0">
        <w:rPr>
          <w:rFonts w:ascii="Amiri" w:hAnsi="Amiri" w:cs="Amiri"/>
          <w:sz w:val="36"/>
          <w:szCs w:val="36"/>
          <w:rtl/>
        </w:rPr>
        <w:t>﴾</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۳۷</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lastRenderedPageBreak/>
        <w:t>۱</w:t>
      </w:r>
      <w:r>
        <w:rPr>
          <w:rFonts w:ascii="Amiri" w:hAnsi="Amiri" w:cs="Amiri" w:hint="cs"/>
          <w:sz w:val="36"/>
          <w:szCs w:val="36"/>
          <w:rtl/>
        </w:rPr>
        <w:t>٣</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بَلَىٰ</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أَوْفَىٰ</w:t>
      </w:r>
      <w:r w:rsidR="00646F3B" w:rsidRPr="00C80DE0">
        <w:rPr>
          <w:rFonts w:ascii="Amiri" w:hAnsi="Amiri" w:cs="Amiri"/>
          <w:sz w:val="36"/>
          <w:szCs w:val="36"/>
        </w:rPr>
        <w:t xml:space="preserve"> </w:t>
      </w:r>
      <w:r w:rsidR="00646F3B" w:rsidRPr="00C80DE0">
        <w:rPr>
          <w:rFonts w:ascii="Amiri" w:hAnsi="Amiri" w:cs="Amiri"/>
          <w:sz w:val="36"/>
          <w:szCs w:val="36"/>
          <w:rtl/>
        </w:rPr>
        <w:t>بِعَهْدِهِ</w:t>
      </w:r>
      <w:r w:rsidR="00646F3B" w:rsidRPr="00C80DE0">
        <w:rPr>
          <w:rFonts w:ascii="Amiri" w:hAnsi="Amiri" w:cs="Amiri"/>
          <w:sz w:val="36"/>
          <w:szCs w:val="36"/>
        </w:rPr>
        <w:t xml:space="preserve"> </w:t>
      </w:r>
      <w:r w:rsidR="00646F3B" w:rsidRPr="00C80DE0">
        <w:rPr>
          <w:rFonts w:ascii="Amiri" w:hAnsi="Amiri" w:cs="Amiri"/>
          <w:sz w:val="36"/>
          <w:szCs w:val="36"/>
          <w:rtl/>
        </w:rPr>
        <w:t>وَاتَّقَىٰ</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الْمُتَّقِينَ۔</w:t>
      </w:r>
      <w:r w:rsidR="00B625AE">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۳۸</w:t>
      </w:r>
      <w:r w:rsidR="00B625A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﴿المتقین﴾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﴿اتقی﴾</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﴿اتقی﴾</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﴿المتقین﴾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﴿اتقی</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المتقین﴾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0200C1">
        <w:rPr>
          <w:rFonts w:ascii="Amiri" w:hAnsi="Amiri" w:cs="Amiri" w:hint="cs"/>
          <w:sz w:val="36"/>
          <w:szCs w:val="36"/>
          <w:rtl/>
        </w:rPr>
        <w:t>اتقاء</w:t>
      </w:r>
      <w:r w:rsidRPr="00C80DE0">
        <w:rPr>
          <w:rFonts w:ascii="Amiri" w:hAnsi="Amiri" w:cs="Amiri"/>
          <w:sz w:val="36"/>
          <w:szCs w:val="36"/>
          <w:rtl/>
        </w:rPr>
        <w:t>﴾</w:t>
      </w:r>
      <w:r w:rsidR="009961F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۳۹</w:t>
      </w:r>
      <w:r w:rsidR="009961F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لَفَرِيقًا</w:t>
      </w:r>
      <w:r w:rsidR="00646F3B" w:rsidRPr="00C80DE0">
        <w:rPr>
          <w:rFonts w:ascii="Amiri" w:hAnsi="Amiri" w:cs="Amiri"/>
          <w:sz w:val="36"/>
          <w:szCs w:val="36"/>
        </w:rPr>
        <w:t xml:space="preserve"> </w:t>
      </w:r>
      <w:r w:rsidR="00646F3B" w:rsidRPr="00C80DE0">
        <w:rPr>
          <w:rFonts w:ascii="Amiri" w:hAnsi="Amiri" w:cs="Amiri"/>
          <w:sz w:val="36"/>
          <w:szCs w:val="36"/>
          <w:rtl/>
        </w:rPr>
        <w:t>يَلْوُونَ</w:t>
      </w:r>
      <w:r w:rsidR="00646F3B" w:rsidRPr="00C80DE0">
        <w:rPr>
          <w:rFonts w:ascii="Amiri" w:hAnsi="Amiri" w:cs="Amiri"/>
          <w:sz w:val="36"/>
          <w:szCs w:val="36"/>
        </w:rPr>
        <w:t xml:space="preserve"> </w:t>
      </w:r>
      <w:r w:rsidR="00646F3B" w:rsidRPr="00C80DE0">
        <w:rPr>
          <w:rFonts w:ascii="Amiri" w:hAnsi="Amiri" w:cs="Amiri"/>
          <w:sz w:val="36"/>
          <w:szCs w:val="36"/>
          <w:rtl/>
        </w:rPr>
        <w:t>أَلْسِنَتَهُمْ</w:t>
      </w:r>
      <w:r w:rsidR="00646F3B" w:rsidRPr="00C80DE0">
        <w:rPr>
          <w:rFonts w:ascii="Amiri" w:hAnsi="Amiri" w:cs="Amiri"/>
          <w:sz w:val="36"/>
          <w:szCs w:val="36"/>
        </w:rPr>
        <w:t xml:space="preserve"> </w:t>
      </w:r>
      <w:r w:rsidR="00646F3B" w:rsidRPr="00C80DE0">
        <w:rPr>
          <w:rFonts w:ascii="Amiri" w:hAnsi="Amiri" w:cs="Amiri"/>
          <w:sz w:val="36"/>
          <w:szCs w:val="36"/>
          <w:rtl/>
        </w:rPr>
        <w:t>بِالْكِتَابِ</w:t>
      </w:r>
      <w:r w:rsidR="00646F3B" w:rsidRPr="00C80DE0">
        <w:rPr>
          <w:rFonts w:ascii="Amiri" w:hAnsi="Amiri" w:cs="Amiri"/>
          <w:sz w:val="36"/>
          <w:szCs w:val="36"/>
        </w:rPr>
        <w:t xml:space="preserve"> </w:t>
      </w:r>
      <w:r w:rsidR="00646F3B" w:rsidRPr="00C80DE0">
        <w:rPr>
          <w:rFonts w:ascii="Amiri" w:hAnsi="Amiri" w:cs="Amiri"/>
          <w:sz w:val="36"/>
          <w:szCs w:val="36"/>
          <w:rtl/>
        </w:rPr>
        <w:t>لِتَحْسَبُوهُ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هُوَ</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الْكَذِبَ</w:t>
      </w:r>
      <w:r w:rsidR="00646F3B" w:rsidRPr="00C80DE0">
        <w:rPr>
          <w:rFonts w:ascii="Amiri" w:hAnsi="Amiri" w:cs="Amiri"/>
          <w:sz w:val="36"/>
          <w:szCs w:val="36"/>
        </w:rPr>
        <w:t xml:space="preserve"> </w:t>
      </w:r>
      <w:r w:rsidR="00646F3B" w:rsidRPr="00C80DE0">
        <w:rPr>
          <w:rFonts w:ascii="Amiri" w:hAnsi="Amiri" w:cs="Amiri"/>
          <w:sz w:val="36"/>
          <w:szCs w:val="36"/>
          <w:rtl/>
        </w:rPr>
        <w:t>وَهُمْ</w:t>
      </w:r>
      <w:r w:rsidR="00646F3B" w:rsidRPr="00C80DE0">
        <w:rPr>
          <w:rFonts w:ascii="Amiri" w:hAnsi="Amiri" w:cs="Amiri"/>
          <w:sz w:val="36"/>
          <w:szCs w:val="36"/>
        </w:rPr>
        <w:t xml:space="preserve"> </w:t>
      </w:r>
      <w:r w:rsidR="00646F3B" w:rsidRPr="00C80DE0">
        <w:rPr>
          <w:rFonts w:ascii="Amiri" w:hAnsi="Amiri" w:cs="Amiri"/>
          <w:sz w:val="36"/>
          <w:szCs w:val="36"/>
          <w:rtl/>
        </w:rPr>
        <w:t>يَعْلَمُونَ۔</w:t>
      </w:r>
      <w:r w:rsidR="00B625AE">
        <w:rPr>
          <w:rFonts w:ascii="Amiri" w:hAnsi="Amiri" w:cs="Amiri" w:hint="cs"/>
          <w:sz w:val="36"/>
          <w:szCs w:val="36"/>
          <w:rtl/>
        </w:rPr>
        <w:t>(</w:t>
      </w:r>
      <w:r w:rsidR="00FD1804">
        <w:rPr>
          <w:rFonts w:ascii="Amiri" w:hAnsi="Amiri" w:cs="Amiri" w:hint="cs"/>
          <w:sz w:val="36"/>
          <w:szCs w:val="36"/>
          <w:rtl/>
        </w:rPr>
        <w:t>٢٤٠</w:t>
      </w:r>
      <w:r w:rsidR="00B625AE">
        <w:rPr>
          <w:rFonts w:ascii="Amiri" w:hAnsi="Amiri" w:cs="Amiri" w:hint="cs"/>
          <w:sz w:val="36"/>
          <w:szCs w:val="36"/>
          <w:rtl/>
        </w:rPr>
        <w:t>)</w:t>
      </w:r>
    </w:p>
    <w:p w:rsidR="001D2221"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lastRenderedPageBreak/>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94311D" w:rsidRDefault="003E6A2D" w:rsidP="0089417B">
      <w:pPr>
        <w:bidi/>
        <w:jc w:val="both"/>
        <w:rPr>
          <w:rFonts w:ascii="Amiri" w:hAnsi="Amiri" w:cs="Amiri"/>
          <w:sz w:val="36"/>
          <w:szCs w:val="36"/>
          <w:rtl/>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﴿الکتٰب﴾</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p>
    <w:p w:rsidR="003E6A2D" w:rsidRPr="00C80DE0" w:rsidRDefault="0094311D" w:rsidP="0089417B">
      <w:pPr>
        <w:bidi/>
        <w:jc w:val="both"/>
        <w:rPr>
          <w:rFonts w:ascii="Amiri" w:hAnsi="Amiri" w:cs="Amiri"/>
          <w:sz w:val="36"/>
          <w:szCs w:val="36"/>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sidRPr="0094311D">
        <w:rPr>
          <w:rFonts w:ascii="Amiri" w:hAnsi="Amiri" w:cs="Amiri" w:hint="cs"/>
          <w:sz w:val="36"/>
          <w:szCs w:val="36"/>
          <w:rtl/>
        </w:rPr>
        <w:t xml:space="preserve"> </w:t>
      </w:r>
      <w:r>
        <w:rPr>
          <w:rFonts w:ascii="Amiri" w:hAnsi="Amiri" w:cs="Amiri" w:hint="cs"/>
          <w:sz w:val="36"/>
          <w:szCs w:val="36"/>
          <w:rtl/>
        </w:rPr>
        <w:t>من عند اللہ</w:t>
      </w:r>
      <w:r w:rsidRPr="00C80DE0">
        <w:rPr>
          <w:rFonts w:ascii="Amiri" w:hAnsi="Amiri" w:cs="Amiri"/>
          <w:sz w:val="36"/>
          <w:szCs w:val="36"/>
          <w:rtl/>
        </w:rPr>
        <w:t xml:space="preserve"> ﴾</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Pr>
          <w:rFonts w:ascii="Amiri" w:hAnsi="Amiri" w:cs="Amiri"/>
          <w:sz w:val="36"/>
          <w:szCs w:val="36"/>
          <w:rtl/>
        </w:rPr>
        <w:t>﴿</w:t>
      </w:r>
      <w:r>
        <w:rPr>
          <w:rFonts w:ascii="Amiri" w:hAnsi="Amiri" w:cs="Amiri" w:hint="cs"/>
          <w:sz w:val="36"/>
          <w:szCs w:val="36"/>
          <w:rtl/>
        </w:rPr>
        <w:t>من عند اللہ</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sidRPr="0094311D">
        <w:rPr>
          <w:rFonts w:ascii="Amiri" w:hAnsi="Amiri" w:cs="Amiri" w:hint="cs"/>
          <w:sz w:val="36"/>
          <w:szCs w:val="36"/>
          <w:rtl/>
        </w:rPr>
        <w:t xml:space="preserve"> </w:t>
      </w:r>
      <w:r>
        <w:rPr>
          <w:rFonts w:ascii="Amiri" w:hAnsi="Amiri" w:cs="Amiri" w:hint="cs"/>
          <w:sz w:val="36"/>
          <w:szCs w:val="36"/>
          <w:rtl/>
        </w:rPr>
        <w:t>من عند اللہ</w:t>
      </w:r>
      <w:r w:rsidRPr="00C80DE0">
        <w:rPr>
          <w:rFonts w:ascii="Amiri" w:hAnsi="Amiri" w:cs="Amiri"/>
          <w:sz w:val="36"/>
          <w:szCs w:val="36"/>
          <w:rtl/>
        </w:rPr>
        <w:t xml:space="preserve"> ﴾</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sidRPr="0094311D">
        <w:rPr>
          <w:rFonts w:ascii="Amiri" w:hAnsi="Amiri" w:cs="Amiri" w:hint="cs"/>
          <w:sz w:val="36"/>
          <w:szCs w:val="36"/>
          <w:rtl/>
        </w:rPr>
        <w:t xml:space="preserve"> </w:t>
      </w:r>
      <w:r>
        <w:rPr>
          <w:rFonts w:ascii="Amiri" w:hAnsi="Amiri" w:cs="Amiri" w:hint="cs"/>
          <w:sz w:val="36"/>
          <w:szCs w:val="36"/>
          <w:rtl/>
        </w:rPr>
        <w:t>من عند اللہ</w:t>
      </w:r>
      <w:r w:rsidRPr="00C80DE0">
        <w:rPr>
          <w:rFonts w:ascii="Amiri" w:hAnsi="Amiri" w:cs="Amiri"/>
          <w:sz w:val="36"/>
          <w:szCs w:val="36"/>
          <w:rtl/>
        </w:rPr>
        <w:t xml:space="preserve"> ﴾</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r w:rsidR="003E6A2D"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w:t>
      </w:r>
      <w:r w:rsidR="00646F3B" w:rsidRPr="00C80DE0">
        <w:rPr>
          <w:rFonts w:ascii="Amiri" w:hAnsi="Amiri" w:cs="Amiri"/>
          <w:sz w:val="36"/>
          <w:szCs w:val="36"/>
        </w:rPr>
        <w:t xml:space="preserve"> </w:t>
      </w:r>
      <w:r w:rsidR="00646F3B" w:rsidRPr="00C80DE0">
        <w:rPr>
          <w:rFonts w:ascii="Amiri" w:hAnsi="Amiri" w:cs="Amiri"/>
          <w:sz w:val="36"/>
          <w:szCs w:val="36"/>
          <w:rtl/>
        </w:rPr>
        <w:t>أَخَذَ</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مِيثَاقَ</w:t>
      </w:r>
      <w:r w:rsidR="00646F3B" w:rsidRPr="00C80DE0">
        <w:rPr>
          <w:rFonts w:ascii="Amiri" w:hAnsi="Amiri" w:cs="Amiri"/>
          <w:sz w:val="36"/>
          <w:szCs w:val="36"/>
        </w:rPr>
        <w:t xml:space="preserve"> </w:t>
      </w:r>
      <w:r w:rsidR="00646F3B" w:rsidRPr="00C80DE0">
        <w:rPr>
          <w:rFonts w:ascii="Amiri" w:hAnsi="Amiri" w:cs="Amiri"/>
          <w:sz w:val="36"/>
          <w:szCs w:val="36"/>
          <w:rtl/>
        </w:rPr>
        <w:t>النَّبِيِّينَ</w:t>
      </w:r>
      <w:r w:rsidR="00646F3B" w:rsidRPr="00C80DE0">
        <w:rPr>
          <w:rFonts w:ascii="Amiri" w:hAnsi="Amiri" w:cs="Amiri"/>
          <w:sz w:val="36"/>
          <w:szCs w:val="36"/>
        </w:rPr>
        <w:t xml:space="preserve"> </w:t>
      </w:r>
      <w:r w:rsidR="00646F3B" w:rsidRPr="00C80DE0">
        <w:rPr>
          <w:rFonts w:ascii="Amiri" w:hAnsi="Amiri" w:cs="Amiri"/>
          <w:sz w:val="36"/>
          <w:szCs w:val="36"/>
          <w:rtl/>
        </w:rPr>
        <w:t>لَمَا</w:t>
      </w:r>
      <w:r w:rsidR="00646F3B" w:rsidRPr="00C80DE0">
        <w:rPr>
          <w:rFonts w:ascii="Amiri" w:hAnsi="Amiri" w:cs="Amiri"/>
          <w:sz w:val="36"/>
          <w:szCs w:val="36"/>
        </w:rPr>
        <w:t xml:space="preserve"> </w:t>
      </w:r>
      <w:r w:rsidR="00646F3B" w:rsidRPr="00C80DE0">
        <w:rPr>
          <w:rFonts w:ascii="Amiri" w:hAnsi="Amiri" w:cs="Amiri"/>
          <w:sz w:val="36"/>
          <w:szCs w:val="36"/>
          <w:rtl/>
        </w:rPr>
        <w:t>آتَيْتُكُمْ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كِتَابٍ</w:t>
      </w:r>
      <w:r w:rsidR="00646F3B" w:rsidRPr="00C80DE0">
        <w:rPr>
          <w:rFonts w:ascii="Amiri" w:hAnsi="Amiri" w:cs="Amiri"/>
          <w:sz w:val="36"/>
          <w:szCs w:val="36"/>
        </w:rPr>
        <w:t xml:space="preserve"> </w:t>
      </w:r>
      <w:r w:rsidR="00646F3B" w:rsidRPr="00C80DE0">
        <w:rPr>
          <w:rFonts w:ascii="Amiri" w:hAnsi="Amiri" w:cs="Amiri"/>
          <w:sz w:val="36"/>
          <w:szCs w:val="36"/>
          <w:rtl/>
        </w:rPr>
        <w:t>وَحِكْمَةٍ</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جَاءَكُمْ</w:t>
      </w:r>
      <w:r w:rsidR="00646F3B" w:rsidRPr="00C80DE0">
        <w:rPr>
          <w:rFonts w:ascii="Amiri" w:hAnsi="Amiri" w:cs="Amiri"/>
          <w:sz w:val="36"/>
          <w:szCs w:val="36"/>
        </w:rPr>
        <w:t xml:space="preserve"> </w:t>
      </w:r>
      <w:r w:rsidR="00646F3B" w:rsidRPr="00C80DE0">
        <w:rPr>
          <w:rFonts w:ascii="Amiri" w:hAnsi="Amiri" w:cs="Amiri"/>
          <w:sz w:val="36"/>
          <w:szCs w:val="36"/>
          <w:rtl/>
        </w:rPr>
        <w:t>رَسُولٌ</w:t>
      </w:r>
      <w:r w:rsidR="00646F3B" w:rsidRPr="00C80DE0">
        <w:rPr>
          <w:rFonts w:ascii="Amiri" w:hAnsi="Amiri" w:cs="Amiri"/>
          <w:sz w:val="36"/>
          <w:szCs w:val="36"/>
        </w:rPr>
        <w:t xml:space="preserve"> </w:t>
      </w:r>
      <w:r w:rsidR="00646F3B" w:rsidRPr="00C80DE0">
        <w:rPr>
          <w:rFonts w:ascii="Amiri" w:hAnsi="Amiri" w:cs="Amiri"/>
          <w:sz w:val="36"/>
          <w:szCs w:val="36"/>
          <w:rtl/>
        </w:rPr>
        <w:t>مُصَدِّقٌ</w:t>
      </w:r>
      <w:r w:rsidR="00646F3B" w:rsidRPr="00C80DE0">
        <w:rPr>
          <w:rFonts w:ascii="Amiri" w:hAnsi="Amiri" w:cs="Amiri"/>
          <w:sz w:val="36"/>
          <w:szCs w:val="36"/>
        </w:rPr>
        <w:t xml:space="preserve"> </w:t>
      </w:r>
      <w:r w:rsidR="00646F3B" w:rsidRPr="00C80DE0">
        <w:rPr>
          <w:rFonts w:ascii="Amiri" w:hAnsi="Amiri" w:cs="Amiri"/>
          <w:sz w:val="36"/>
          <w:szCs w:val="36"/>
          <w:rtl/>
        </w:rPr>
        <w:t>لِمَا</w:t>
      </w:r>
      <w:r w:rsidR="00646F3B" w:rsidRPr="00C80DE0">
        <w:rPr>
          <w:rFonts w:ascii="Amiri" w:hAnsi="Amiri" w:cs="Amiri"/>
          <w:sz w:val="36"/>
          <w:szCs w:val="36"/>
        </w:rPr>
        <w:t xml:space="preserve"> </w:t>
      </w:r>
      <w:r w:rsidR="00646F3B" w:rsidRPr="00C80DE0">
        <w:rPr>
          <w:rFonts w:ascii="Amiri" w:hAnsi="Amiri" w:cs="Amiri"/>
          <w:sz w:val="36"/>
          <w:szCs w:val="36"/>
          <w:rtl/>
        </w:rPr>
        <w:t>مَعَكُمْ</w:t>
      </w:r>
      <w:r w:rsidR="00646F3B" w:rsidRPr="00C80DE0">
        <w:rPr>
          <w:rFonts w:ascii="Amiri" w:hAnsi="Amiri" w:cs="Amiri"/>
          <w:sz w:val="36"/>
          <w:szCs w:val="36"/>
        </w:rPr>
        <w:t xml:space="preserve"> </w:t>
      </w:r>
      <w:r w:rsidR="00646F3B" w:rsidRPr="00C80DE0">
        <w:rPr>
          <w:rFonts w:ascii="Amiri" w:hAnsi="Amiri" w:cs="Amiri"/>
          <w:sz w:val="36"/>
          <w:szCs w:val="36"/>
          <w:rtl/>
        </w:rPr>
        <w:t>لَتُؤْمِنُنَّ</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وَلَتَنْصُرُنَّهُ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أَأَقْرَرْتُمْ</w:t>
      </w:r>
      <w:r w:rsidR="00646F3B" w:rsidRPr="00C80DE0">
        <w:rPr>
          <w:rFonts w:ascii="Amiri" w:hAnsi="Amiri" w:cs="Amiri"/>
          <w:sz w:val="36"/>
          <w:szCs w:val="36"/>
        </w:rPr>
        <w:t xml:space="preserve"> </w:t>
      </w:r>
      <w:r w:rsidR="00646F3B" w:rsidRPr="00C80DE0">
        <w:rPr>
          <w:rFonts w:ascii="Amiri" w:hAnsi="Amiri" w:cs="Amiri"/>
          <w:sz w:val="36"/>
          <w:szCs w:val="36"/>
          <w:rtl/>
        </w:rPr>
        <w:t>وَأَخَذْتُمْ</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ذَٰلِكُمْ</w:t>
      </w:r>
      <w:r w:rsidR="00646F3B" w:rsidRPr="00C80DE0">
        <w:rPr>
          <w:rFonts w:ascii="Amiri" w:hAnsi="Amiri" w:cs="Amiri"/>
          <w:sz w:val="36"/>
          <w:szCs w:val="36"/>
        </w:rPr>
        <w:t xml:space="preserve"> </w:t>
      </w:r>
      <w:r w:rsidR="00646F3B" w:rsidRPr="00C80DE0">
        <w:rPr>
          <w:rFonts w:ascii="Amiri" w:hAnsi="Amiri" w:cs="Amiri"/>
          <w:sz w:val="36"/>
          <w:szCs w:val="36"/>
          <w:rtl/>
        </w:rPr>
        <w:t>إِصْرِي</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قَالُوا</w:t>
      </w:r>
      <w:r w:rsidR="00646F3B" w:rsidRPr="00C80DE0">
        <w:rPr>
          <w:rFonts w:ascii="Amiri" w:hAnsi="Amiri" w:cs="Amiri"/>
          <w:sz w:val="36"/>
          <w:szCs w:val="36"/>
        </w:rPr>
        <w:t xml:space="preserve"> </w:t>
      </w:r>
      <w:r w:rsidR="00646F3B" w:rsidRPr="00C80DE0">
        <w:rPr>
          <w:rFonts w:ascii="Amiri" w:hAnsi="Amiri" w:cs="Amiri"/>
          <w:sz w:val="36"/>
          <w:szCs w:val="36"/>
          <w:rtl/>
        </w:rPr>
        <w:t>أَقْرَرْنَا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قَالَ</w:t>
      </w:r>
      <w:r w:rsidR="00646F3B" w:rsidRPr="00C80DE0">
        <w:rPr>
          <w:rFonts w:ascii="Amiri" w:hAnsi="Amiri" w:cs="Amiri"/>
          <w:sz w:val="36"/>
          <w:szCs w:val="36"/>
        </w:rPr>
        <w:t xml:space="preserve"> </w:t>
      </w:r>
      <w:r w:rsidR="00646F3B" w:rsidRPr="00C80DE0">
        <w:rPr>
          <w:rFonts w:ascii="Amiri" w:hAnsi="Amiri" w:cs="Amiri"/>
          <w:sz w:val="36"/>
          <w:szCs w:val="36"/>
          <w:rtl/>
        </w:rPr>
        <w:t>فَاشْهَدُوا</w:t>
      </w:r>
      <w:r w:rsidR="00646F3B" w:rsidRPr="00C80DE0">
        <w:rPr>
          <w:rFonts w:ascii="Amiri" w:hAnsi="Amiri" w:cs="Amiri"/>
          <w:sz w:val="36"/>
          <w:szCs w:val="36"/>
        </w:rPr>
        <w:t xml:space="preserve"> </w:t>
      </w:r>
      <w:r w:rsidR="00646F3B" w:rsidRPr="00C80DE0">
        <w:rPr>
          <w:rFonts w:ascii="Amiri" w:hAnsi="Amiri" w:cs="Amiri"/>
          <w:sz w:val="36"/>
          <w:szCs w:val="36"/>
          <w:rtl/>
        </w:rPr>
        <w:t>وَأَنَا</w:t>
      </w:r>
      <w:r w:rsidR="00646F3B" w:rsidRPr="00C80DE0">
        <w:rPr>
          <w:rFonts w:ascii="Amiri" w:hAnsi="Amiri" w:cs="Amiri"/>
          <w:sz w:val="36"/>
          <w:szCs w:val="36"/>
        </w:rPr>
        <w:t xml:space="preserve"> </w:t>
      </w:r>
      <w:r w:rsidR="00646F3B" w:rsidRPr="00C80DE0">
        <w:rPr>
          <w:rFonts w:ascii="Amiri" w:hAnsi="Amiri" w:cs="Amiri"/>
          <w:sz w:val="36"/>
          <w:szCs w:val="36"/>
          <w:rtl/>
        </w:rPr>
        <w:t>مَعَكُمْ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الشَّاهِدِينَ۔</w:t>
      </w:r>
      <w:r w:rsidR="00B625AE">
        <w:rPr>
          <w:rFonts w:ascii="Amiri" w:hAnsi="Amiri" w:cs="Amiri" w:hint="cs"/>
          <w:sz w:val="36"/>
          <w:szCs w:val="36"/>
          <w:rtl/>
        </w:rPr>
        <w:t>(</w:t>
      </w:r>
      <w:r w:rsidR="00FD1804">
        <w:rPr>
          <w:rFonts w:ascii="Amiri" w:hAnsi="Amiri" w:cs="Amiri" w:hint="cs"/>
          <w:sz w:val="36"/>
          <w:szCs w:val="36"/>
          <w:rtl/>
        </w:rPr>
        <w:t>٢٤١</w:t>
      </w:r>
      <w:r w:rsidR="00B625AE">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﴿اقررنا﴾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﴿اقررتم﴾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﴿اقررتم﴾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﴿اقررنا﴾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﴿اقررتم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اقررنا﴾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16466F">
        <w:rPr>
          <w:rFonts w:ascii="Amiri" w:hAnsi="Amiri" w:cs="Amiri" w:hint="cs"/>
          <w:sz w:val="36"/>
          <w:szCs w:val="36"/>
          <w:rtl/>
        </w:rPr>
        <w:t>ا</w:t>
      </w:r>
      <w:r w:rsidRPr="00C80DE0">
        <w:rPr>
          <w:rFonts w:ascii="Amiri" w:hAnsi="Amiri" w:cs="Amiri"/>
          <w:sz w:val="36"/>
          <w:szCs w:val="36"/>
          <w:rtl/>
        </w:rPr>
        <w:t>قر</w:t>
      </w:r>
      <w:r w:rsidR="0016466F">
        <w:rPr>
          <w:rFonts w:ascii="Amiri" w:hAnsi="Amiri" w:cs="Amiri" w:hint="cs"/>
          <w:sz w:val="36"/>
          <w:szCs w:val="36"/>
          <w:rtl/>
        </w:rPr>
        <w:t>ا</w:t>
      </w:r>
      <w:r w:rsidRPr="00C80DE0">
        <w:rPr>
          <w:rFonts w:ascii="Amiri" w:hAnsi="Amiri" w:cs="Amiri"/>
          <w:sz w:val="36"/>
          <w:szCs w:val="36"/>
          <w:rtl/>
        </w:rPr>
        <w:t>ر﴾</w:t>
      </w:r>
      <w:r w:rsidR="00B625AE">
        <w:rPr>
          <w:rFonts w:ascii="Amiri" w:hAnsi="Amiri" w:cs="Amiri" w:hint="cs"/>
          <w:sz w:val="36"/>
          <w:szCs w:val="36"/>
          <w:rtl/>
        </w:rPr>
        <w:t>(</w:t>
      </w:r>
      <w:r w:rsidR="00FD1804">
        <w:rPr>
          <w:rFonts w:ascii="Amiri" w:hAnsi="Amiri" w:cs="Amiri" w:hint="cs"/>
          <w:sz w:val="36"/>
          <w:szCs w:val="36"/>
          <w:rtl/>
        </w:rPr>
        <w:t>٢٤٢</w:t>
      </w:r>
      <w:r w:rsidR="00B625AE">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2323C7" w:rsidP="0089417B">
      <w:pPr>
        <w:bidi/>
        <w:jc w:val="both"/>
        <w:rPr>
          <w:rFonts w:ascii="Amiri" w:hAnsi="Amiri" w:cs="Amiri"/>
          <w:sz w:val="36"/>
          <w:szCs w:val="36"/>
        </w:rPr>
      </w:pPr>
      <w:r>
        <w:rPr>
          <w:rFonts w:ascii="Amiri" w:hAnsi="Amiri" w:cs="Amiri" w:hint="cs"/>
          <w:sz w:val="36"/>
          <w:szCs w:val="36"/>
          <w:rtl/>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﴿الشھدین﴾</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﴿اشھدوا﴾</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﴿اشھدوا﴾</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﴿الشھدین﴾</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﴿اشھدوا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الشھدین﴾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t>﴿شھ</w:t>
      </w:r>
      <w:r w:rsidR="0016466F">
        <w:rPr>
          <w:rFonts w:ascii="Amiri" w:hAnsi="Amiri" w:cs="Amiri" w:hint="cs"/>
          <w:sz w:val="36"/>
          <w:szCs w:val="36"/>
          <w:rtl/>
        </w:rPr>
        <w:t>ا</w:t>
      </w:r>
      <w:r w:rsidR="00646F3B" w:rsidRPr="00C80DE0">
        <w:rPr>
          <w:rFonts w:ascii="Amiri" w:hAnsi="Amiri" w:cs="Amiri"/>
          <w:sz w:val="36"/>
          <w:szCs w:val="36"/>
          <w:rtl/>
        </w:rPr>
        <w:t>د</w:t>
      </w:r>
      <w:r w:rsidR="0016466F">
        <w:rPr>
          <w:rFonts w:ascii="Amiri" w:hAnsi="Amiri" w:cs="Amiri" w:hint="cs"/>
          <w:sz w:val="36"/>
          <w:szCs w:val="36"/>
          <w:rtl/>
        </w:rPr>
        <w:t>ۃ</w:t>
      </w:r>
      <w:r w:rsidR="00646F3B" w:rsidRPr="00C80DE0">
        <w:rPr>
          <w:rFonts w:ascii="Amiri" w:hAnsi="Amiri" w:cs="Amiri"/>
          <w:sz w:val="36"/>
          <w:szCs w:val="36"/>
          <w:rtl/>
        </w:rPr>
        <w:t>﴾</w:t>
      </w:r>
      <w:r w:rsidR="00B625AE">
        <w:rPr>
          <w:rFonts w:ascii="Amiri" w:hAnsi="Amiri" w:cs="Amiri" w:hint="cs"/>
          <w:sz w:val="36"/>
          <w:szCs w:val="36"/>
          <w:rtl/>
        </w:rPr>
        <w:t>(</w:t>
      </w:r>
      <w:r w:rsidR="00FD1804">
        <w:rPr>
          <w:rFonts w:ascii="Amiri" w:hAnsi="Amiri" w:cs="Amiri" w:hint="cs"/>
          <w:sz w:val="36"/>
          <w:szCs w:val="36"/>
          <w:rtl/>
        </w:rPr>
        <w:t>٢٤</w:t>
      </w:r>
      <w:r w:rsidR="00FD1804">
        <w:rPr>
          <w:rFonts w:ascii="Amiri" w:hAnsi="Amiri" w:cs="Amiri" w:hint="cs"/>
          <w:sz w:val="36"/>
          <w:szCs w:val="36"/>
          <w:rtl/>
          <w:lang w:bidi="fa-IR"/>
        </w:rPr>
        <w:t>۳</w:t>
      </w:r>
      <w:r w:rsidR="00B625AE">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lastRenderedPageBreak/>
        <w:t>۱</w:t>
      </w: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إِيمَانِهِمْ</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ازْدَادُوا</w:t>
      </w:r>
      <w:r w:rsidR="00646F3B" w:rsidRPr="00C80DE0">
        <w:rPr>
          <w:rFonts w:ascii="Amiri" w:hAnsi="Amiri" w:cs="Amiri"/>
          <w:sz w:val="36"/>
          <w:szCs w:val="36"/>
        </w:rPr>
        <w:t xml:space="preserve"> </w:t>
      </w:r>
      <w:r w:rsidR="00646F3B" w:rsidRPr="00C80DE0">
        <w:rPr>
          <w:rFonts w:ascii="Amiri" w:hAnsi="Amiri" w:cs="Amiri"/>
          <w:sz w:val="36"/>
          <w:szCs w:val="36"/>
          <w:rtl/>
        </w:rPr>
        <w:t>كُفْرًا</w:t>
      </w:r>
      <w:r w:rsidR="00646F3B" w:rsidRPr="00C80DE0">
        <w:rPr>
          <w:rFonts w:ascii="Amiri" w:hAnsi="Amiri" w:cs="Amiri"/>
          <w:sz w:val="36"/>
          <w:szCs w:val="36"/>
        </w:rPr>
        <w:t xml:space="preserve"> </w:t>
      </w:r>
      <w:r w:rsidR="00646F3B" w:rsidRPr="00C80DE0">
        <w:rPr>
          <w:rFonts w:ascii="Amiri" w:hAnsi="Amiri" w:cs="Amiri"/>
          <w:sz w:val="36"/>
          <w:szCs w:val="36"/>
          <w:rtl/>
        </w:rPr>
        <w:t>لَنْ</w:t>
      </w:r>
      <w:r w:rsidR="00646F3B" w:rsidRPr="00C80DE0">
        <w:rPr>
          <w:rFonts w:ascii="Amiri" w:hAnsi="Amiri" w:cs="Amiri"/>
          <w:sz w:val="36"/>
          <w:szCs w:val="36"/>
        </w:rPr>
        <w:t xml:space="preserve"> </w:t>
      </w:r>
      <w:r w:rsidR="00646F3B" w:rsidRPr="00C80DE0">
        <w:rPr>
          <w:rFonts w:ascii="Amiri" w:hAnsi="Amiri" w:cs="Amiri"/>
          <w:sz w:val="36"/>
          <w:szCs w:val="36"/>
          <w:rtl/>
        </w:rPr>
        <w:t>تُقْبَلَ</w:t>
      </w:r>
      <w:r w:rsidR="00646F3B" w:rsidRPr="00C80DE0">
        <w:rPr>
          <w:rFonts w:ascii="Amiri" w:hAnsi="Amiri" w:cs="Amiri"/>
          <w:sz w:val="36"/>
          <w:szCs w:val="36"/>
        </w:rPr>
        <w:t xml:space="preserve"> </w:t>
      </w:r>
      <w:r w:rsidR="00646F3B" w:rsidRPr="00C80DE0">
        <w:rPr>
          <w:rFonts w:ascii="Amiri" w:hAnsi="Amiri" w:cs="Amiri"/>
          <w:sz w:val="36"/>
          <w:szCs w:val="36"/>
          <w:rtl/>
        </w:rPr>
        <w:t>تَوْبَتُهُمْ</w:t>
      </w:r>
      <w:r w:rsidR="00646F3B" w:rsidRPr="00C80DE0">
        <w:rPr>
          <w:rFonts w:ascii="Amiri" w:hAnsi="Amiri" w:cs="Amiri"/>
          <w:sz w:val="36"/>
          <w:szCs w:val="36"/>
        </w:rPr>
        <w:t xml:space="preserve"> </w:t>
      </w:r>
      <w:r w:rsidR="00646F3B" w:rsidRPr="00C80DE0">
        <w:rPr>
          <w:rFonts w:ascii="Amiri" w:hAnsi="Amiri" w:cs="Amiri"/>
          <w:sz w:val="36"/>
          <w:szCs w:val="36"/>
          <w:rtl/>
        </w:rPr>
        <w:t>وَأُولَٰئِكَ</w:t>
      </w:r>
      <w:r w:rsidR="00646F3B" w:rsidRPr="00C80DE0">
        <w:rPr>
          <w:rFonts w:ascii="Amiri" w:hAnsi="Amiri" w:cs="Amiri"/>
          <w:sz w:val="36"/>
          <w:szCs w:val="36"/>
        </w:rPr>
        <w:t xml:space="preserve"> </w:t>
      </w:r>
      <w:r w:rsidR="00646F3B" w:rsidRPr="00C80DE0">
        <w:rPr>
          <w:rFonts w:ascii="Amiri" w:hAnsi="Amiri" w:cs="Amiri"/>
          <w:sz w:val="36"/>
          <w:szCs w:val="36"/>
          <w:rtl/>
        </w:rPr>
        <w:t>هُمُ</w:t>
      </w:r>
      <w:r w:rsidR="00646F3B" w:rsidRPr="00C80DE0">
        <w:rPr>
          <w:rFonts w:ascii="Amiri" w:hAnsi="Amiri" w:cs="Amiri"/>
          <w:sz w:val="36"/>
          <w:szCs w:val="36"/>
        </w:rPr>
        <w:t xml:space="preserve"> </w:t>
      </w:r>
      <w:r w:rsidR="00646F3B" w:rsidRPr="00C80DE0">
        <w:rPr>
          <w:rFonts w:ascii="Amiri" w:hAnsi="Amiri" w:cs="Amiri"/>
          <w:sz w:val="36"/>
          <w:szCs w:val="36"/>
          <w:rtl/>
        </w:rPr>
        <w:t>الضَّالُّونَ۔</w:t>
      </w:r>
      <w:r w:rsidR="00B625AE">
        <w:rPr>
          <w:rFonts w:ascii="Amiri" w:hAnsi="Amiri" w:cs="Amiri" w:hint="cs"/>
          <w:sz w:val="36"/>
          <w:szCs w:val="36"/>
          <w:rtl/>
        </w:rPr>
        <w:t>(</w:t>
      </w:r>
      <w:r w:rsidR="00FD1804">
        <w:rPr>
          <w:rFonts w:ascii="Amiri" w:hAnsi="Amiri" w:cs="Amiri" w:hint="cs"/>
          <w:sz w:val="36"/>
          <w:szCs w:val="36"/>
          <w:rtl/>
        </w:rPr>
        <w:t>٢٤٤</w:t>
      </w:r>
      <w:r w:rsidR="00B625AE">
        <w:rPr>
          <w:rFonts w:ascii="Amiri" w:hAnsi="Amiri" w:cs="Amiri" w:hint="cs"/>
          <w:sz w:val="36"/>
          <w:szCs w:val="36"/>
          <w:rtl/>
        </w:rPr>
        <w:t>)</w:t>
      </w:r>
    </w:p>
    <w:p w:rsidR="001D2221" w:rsidRPr="00C80DE0"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﴿کفر</w:t>
      </w:r>
      <w:r w:rsidR="00D34842">
        <w:rPr>
          <w:rFonts w:ascii="Amiri" w:hAnsi="Amiri" w:cs="Amiri" w:hint="cs"/>
          <w:sz w:val="36"/>
          <w:szCs w:val="36"/>
          <w:rtl/>
        </w:rPr>
        <w:t>ان</w:t>
      </w:r>
      <w:r w:rsidRPr="00C80DE0">
        <w:rPr>
          <w:rFonts w:ascii="Amiri" w:hAnsi="Amiri" w:cs="Amiri"/>
          <w:sz w:val="36"/>
          <w:szCs w:val="36"/>
          <w:rtl/>
        </w:rPr>
        <w:t>﴾</w:t>
      </w:r>
      <w:r w:rsidR="00B625AE">
        <w:rPr>
          <w:rFonts w:ascii="Amiri" w:hAnsi="Amiri" w:cs="Amiri" w:hint="cs"/>
          <w:sz w:val="36"/>
          <w:szCs w:val="36"/>
          <w:rtl/>
        </w:rPr>
        <w:t>(</w:t>
      </w:r>
      <w:r w:rsidR="00FD1804">
        <w:rPr>
          <w:rFonts w:ascii="Amiri" w:hAnsi="Amiri" w:cs="Amiri" w:hint="cs"/>
          <w:sz w:val="36"/>
          <w:szCs w:val="36"/>
          <w:rtl/>
        </w:rPr>
        <w:t>٢٤٥</w:t>
      </w:r>
      <w:r w:rsidR="00B625AE">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516F26" w:rsidRPr="00C80DE0" w:rsidRDefault="00516F26" w:rsidP="0089417B">
      <w:pPr>
        <w:bidi/>
        <w:jc w:val="both"/>
        <w:rPr>
          <w:rFonts w:ascii="Amiri" w:hAnsi="Amiri" w:cs="Amiri"/>
          <w:sz w:val="36"/>
          <w:szCs w:val="36"/>
          <w:rtl/>
        </w:rPr>
      </w:pPr>
    </w:p>
    <w:p w:rsidR="00516F26" w:rsidRPr="00C80DE0" w:rsidRDefault="00516F26" w:rsidP="0089417B">
      <w:pPr>
        <w:bidi/>
        <w:jc w:val="both"/>
        <w:rPr>
          <w:rFonts w:ascii="Amiri" w:hAnsi="Amiri" w:cs="Amiri"/>
          <w:sz w:val="36"/>
          <w:szCs w:val="36"/>
          <w:rtl/>
        </w:rPr>
      </w:pPr>
    </w:p>
    <w:p w:rsidR="00516F26" w:rsidRPr="00C80DE0" w:rsidRDefault="00516F26" w:rsidP="0089417B">
      <w:pPr>
        <w:bidi/>
        <w:jc w:val="both"/>
        <w:rPr>
          <w:rFonts w:ascii="Amiri" w:hAnsi="Amiri" w:cs="Amiri"/>
          <w:sz w:val="36"/>
          <w:szCs w:val="36"/>
          <w:rtl/>
        </w:rPr>
      </w:pPr>
    </w:p>
    <w:p w:rsidR="00516F26" w:rsidRDefault="00516F26" w:rsidP="0089417B">
      <w:pPr>
        <w:bidi/>
        <w:jc w:val="both"/>
        <w:rPr>
          <w:rFonts w:ascii="Amiri" w:hAnsi="Amiri" w:cs="Amiri"/>
          <w:sz w:val="36"/>
          <w:szCs w:val="36"/>
          <w:rtl/>
        </w:rPr>
      </w:pPr>
    </w:p>
    <w:p w:rsidR="002A63CB" w:rsidRDefault="002A63CB" w:rsidP="0089417B">
      <w:pPr>
        <w:bidi/>
        <w:jc w:val="both"/>
        <w:rPr>
          <w:rFonts w:ascii="Amiri" w:hAnsi="Amiri" w:cs="Amiri"/>
          <w:sz w:val="36"/>
          <w:szCs w:val="36"/>
          <w:rtl/>
        </w:rPr>
      </w:pPr>
    </w:p>
    <w:p w:rsidR="002A63CB" w:rsidRDefault="002A63CB" w:rsidP="0089417B">
      <w:pPr>
        <w:bidi/>
        <w:jc w:val="both"/>
        <w:rPr>
          <w:rFonts w:ascii="Amiri" w:hAnsi="Amiri" w:cs="Amiri"/>
          <w:sz w:val="36"/>
          <w:szCs w:val="36"/>
          <w:rtl/>
        </w:rPr>
      </w:pPr>
    </w:p>
    <w:p w:rsidR="002A63CB" w:rsidRDefault="00FD1804" w:rsidP="0089417B">
      <w:pPr>
        <w:bidi/>
        <w:jc w:val="both"/>
        <w:rPr>
          <w:rFonts w:ascii="Amiri" w:hAnsi="Amiri" w:cs="Amiri"/>
          <w:sz w:val="36"/>
          <w:szCs w:val="36"/>
          <w:rtl/>
        </w:rPr>
      </w:pPr>
      <w:r>
        <w:rPr>
          <w:rFonts w:ascii="Amiri" w:hAnsi="Amiri" w:cs="Amiri" w:hint="cs"/>
          <w:sz w:val="36"/>
          <w:szCs w:val="36"/>
          <w:rtl/>
        </w:rPr>
        <w:lastRenderedPageBreak/>
        <w:t>٢٠</w:t>
      </w:r>
      <w:r>
        <w:rPr>
          <w:rFonts w:ascii="Amiri" w:hAnsi="Amiri" w:cs="Amiri" w:hint="cs"/>
          <w:sz w:val="36"/>
          <w:szCs w:val="36"/>
          <w:rtl/>
          <w:lang w:bidi="fa-IR"/>
        </w:rPr>
        <w:t>۹</w:t>
      </w:r>
      <w:r w:rsidR="004E10D9">
        <w:rPr>
          <w:rFonts w:ascii="Amiri" w:hAnsi="Amiri" w:cs="Amiri" w:hint="cs"/>
          <w:sz w:val="36"/>
          <w:szCs w:val="36"/>
          <w:rtl/>
        </w:rPr>
        <w:t>۔</w:t>
      </w:r>
      <w:r w:rsidR="004E10D9">
        <w:rPr>
          <w:rFonts w:ascii="Amiri" w:hAnsi="Amiri" w:cs="Amiri" w:hint="cs"/>
          <w:sz w:val="36"/>
          <w:szCs w:val="36"/>
          <w:rtl/>
        </w:rPr>
        <w:tab/>
      </w:r>
      <w:r w:rsidR="004E10D9" w:rsidRPr="00C80DE0">
        <w:rPr>
          <w:rFonts w:ascii="Amiri" w:hAnsi="Amiri" w:cs="Amiri"/>
          <w:sz w:val="36"/>
          <w:szCs w:val="36"/>
          <w:rtl/>
        </w:rPr>
        <w:t>القرآن</w:t>
      </w:r>
      <w:r w:rsidR="004E10D9" w:rsidRPr="00C80DE0">
        <w:rPr>
          <w:rFonts w:ascii="Amiri" w:hAnsi="Amiri" w:cs="Amiri"/>
          <w:sz w:val="36"/>
          <w:szCs w:val="36"/>
        </w:rPr>
        <w:t xml:space="preserve"> </w:t>
      </w:r>
      <w:r w:rsidR="004E10D9" w:rsidRPr="00C80DE0">
        <w:rPr>
          <w:rFonts w:ascii="Amiri" w:hAnsi="Amiri" w:cs="Amiri"/>
          <w:sz w:val="36"/>
          <w:szCs w:val="36"/>
          <w:rtl/>
        </w:rPr>
        <w:t>الکریم</w:t>
      </w:r>
      <w:r w:rsidR="004E10D9" w:rsidRPr="00C80DE0">
        <w:rPr>
          <w:rFonts w:ascii="Amiri" w:hAnsi="Amiri" w:cs="Amiri"/>
          <w:sz w:val="36"/>
          <w:szCs w:val="36"/>
        </w:rPr>
        <w:t xml:space="preserve"> </w:t>
      </w:r>
      <w:r w:rsidR="004E10D9" w:rsidRPr="00C80DE0">
        <w:rPr>
          <w:rFonts w:ascii="Amiri" w:hAnsi="Amiri" w:cs="Amiri"/>
          <w:sz w:val="36"/>
          <w:szCs w:val="36"/>
          <w:rtl/>
        </w:rPr>
        <w:t>سورۃ</w:t>
      </w:r>
      <w:r w:rsidR="004E10D9" w:rsidRPr="00C80DE0">
        <w:rPr>
          <w:rFonts w:ascii="Amiri" w:hAnsi="Amiri" w:cs="Amiri"/>
          <w:sz w:val="36"/>
          <w:szCs w:val="36"/>
        </w:rPr>
        <w:t xml:space="preserve"> </w:t>
      </w:r>
      <w:r w:rsidR="004E10D9" w:rsidRPr="00C80DE0">
        <w:rPr>
          <w:rFonts w:ascii="Amiri" w:hAnsi="Amiri" w:cs="Amiri"/>
          <w:sz w:val="36"/>
          <w:szCs w:val="36"/>
          <w:rtl/>
        </w:rPr>
        <w:t>البقرۃ</w:t>
      </w:r>
      <w:r w:rsidR="004E10D9" w:rsidRPr="00C80DE0">
        <w:rPr>
          <w:rFonts w:ascii="Amiri" w:hAnsi="Amiri" w:cs="Amiri"/>
          <w:sz w:val="36"/>
          <w:szCs w:val="36"/>
        </w:rPr>
        <w:t xml:space="preserve"> </w:t>
      </w:r>
      <w:r w:rsidR="004E10D9" w:rsidRPr="00C80DE0">
        <w:rPr>
          <w:rFonts w:ascii="Amiri" w:hAnsi="Amiri" w:cs="Amiri"/>
          <w:sz w:val="36"/>
          <w:szCs w:val="36"/>
          <w:rtl/>
        </w:rPr>
        <w:t>آیۃ</w:t>
      </w:r>
      <w:r w:rsidR="004E10D9" w:rsidRPr="00C80DE0">
        <w:rPr>
          <w:rFonts w:ascii="Amiri" w:hAnsi="Amiri" w:cs="Amiri"/>
          <w:sz w:val="36"/>
          <w:szCs w:val="36"/>
        </w:rPr>
        <w:t xml:space="preserve"> </w:t>
      </w:r>
      <w:r w:rsidR="004E10D9" w:rsidRPr="00C80DE0">
        <w:rPr>
          <w:rFonts w:ascii="Amiri" w:hAnsi="Amiri" w:cs="Amiri"/>
          <w:sz w:val="36"/>
          <w:szCs w:val="36"/>
          <w:rtl/>
        </w:rPr>
        <w:t>٢٧٩</w:t>
      </w:r>
    </w:p>
    <w:p w:rsidR="004E10D9" w:rsidRDefault="00FD1804" w:rsidP="0089417B">
      <w:pPr>
        <w:bidi/>
        <w:jc w:val="both"/>
        <w:rPr>
          <w:rFonts w:ascii="Amiri" w:hAnsi="Amiri" w:cs="Amiri"/>
          <w:sz w:val="32"/>
          <w:szCs w:val="32"/>
          <w:rtl/>
          <w:lang w:bidi="ur-PK"/>
        </w:rPr>
      </w:pPr>
      <w:r>
        <w:rPr>
          <w:rFonts w:ascii="Amiri" w:hAnsi="Amiri" w:cs="Amiri" w:hint="cs"/>
          <w:sz w:val="36"/>
          <w:szCs w:val="36"/>
          <w:rtl/>
        </w:rPr>
        <w:t>٢١٠</w:t>
      </w:r>
      <w:r w:rsidR="004E10D9">
        <w:rPr>
          <w:rFonts w:ascii="Amiri" w:hAnsi="Amiri" w:cs="Amiri" w:hint="cs"/>
          <w:sz w:val="36"/>
          <w:szCs w:val="36"/>
          <w:rtl/>
        </w:rPr>
        <w:t>۔</w:t>
      </w:r>
      <w:r w:rsidR="004E10D9">
        <w:rPr>
          <w:rFonts w:ascii="Amiri" w:hAnsi="Amiri" w:cs="Amiri" w:hint="cs"/>
          <w:sz w:val="36"/>
          <w:szCs w:val="36"/>
          <w:rtl/>
        </w:rPr>
        <w:tab/>
      </w:r>
      <w:r w:rsidR="004E10D9">
        <w:rPr>
          <w:rFonts w:ascii="Amiri" w:hAnsi="Amiri" w:cs="Amiri" w:hint="cs"/>
          <w:sz w:val="32"/>
          <w:szCs w:val="32"/>
          <w:rtl/>
        </w:rPr>
        <w:t>لسان العرب لمحمد</w:t>
      </w:r>
      <w:r w:rsidR="004E10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E10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E10D9"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٥</w:t>
      </w:r>
      <w:r>
        <w:rPr>
          <w:rFonts w:ascii="Amiri" w:hAnsi="Amiri" w:cs="Amiri" w:hint="cs"/>
          <w:sz w:val="32"/>
          <w:szCs w:val="32"/>
          <w:rtl/>
          <w:lang w:bidi="fa-IR"/>
        </w:rPr>
        <w:t>۷</w:t>
      </w:r>
      <w:r w:rsidR="004E10D9">
        <w:rPr>
          <w:rFonts w:ascii="Amiri" w:hAnsi="Amiri" w:cs="Amiri" w:hint="cs"/>
          <w:sz w:val="32"/>
          <w:szCs w:val="32"/>
          <w:rtl/>
        </w:rPr>
        <w:t xml:space="preserve">، </w:t>
      </w:r>
      <w:r w:rsidR="004E10D9">
        <w:rPr>
          <w:rFonts w:ascii="Amiri" w:hAnsi="Amiri" w:cs="Amiri"/>
          <w:sz w:val="32"/>
          <w:szCs w:val="32"/>
        </w:rPr>
        <w:t xml:space="preserve">NoorBook.com PDF </w:t>
      </w:r>
      <w:r w:rsidR="004E10D9">
        <w:rPr>
          <w:rFonts w:ascii="Amiri" w:hAnsi="Amiri" w:cs="Amiri" w:hint="cs"/>
          <w:sz w:val="32"/>
          <w:szCs w:val="32"/>
          <w:rtl/>
          <w:lang w:bidi="ur-PK"/>
        </w:rPr>
        <w:t xml:space="preserve"> </w:t>
      </w:r>
      <w:r>
        <w:rPr>
          <w:rFonts w:ascii="Amiri" w:hAnsi="Amiri" w:cs="Amiri" w:hint="cs"/>
          <w:sz w:val="32"/>
          <w:szCs w:val="32"/>
          <w:rtl/>
          <w:lang w:bidi="ur-PK"/>
        </w:rPr>
        <w:t>٥</w:t>
      </w:r>
      <w:r w:rsidR="004E10D9">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۸۳</w:t>
      </w:r>
    </w:p>
    <w:p w:rsidR="004E10D9" w:rsidRDefault="004E10D9"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w:t>
      </w:r>
      <w:r w:rsidR="00FD1804">
        <w:rPr>
          <w:rFonts w:ascii="Amiri" w:hAnsi="Amiri" w:cs="Amiri" w:hint="cs"/>
          <w:sz w:val="36"/>
          <w:szCs w:val="36"/>
          <w:rtl/>
          <w:lang w:bidi="fa-IR"/>
        </w:rPr>
        <w:t>۳</w:t>
      </w:r>
      <w:r w:rsidR="00FD1804">
        <w:rPr>
          <w:rFonts w:ascii="Amiri" w:hAnsi="Amiri" w:cs="Amiri" w:hint="cs"/>
          <w:sz w:val="36"/>
          <w:szCs w:val="36"/>
          <w:rtl/>
        </w:rPr>
        <w:t>٥</w:t>
      </w:r>
      <w:r>
        <w:rPr>
          <w:rFonts w:ascii="Amiri" w:hAnsi="Amiri" w:cs="Amiri" w:hint="cs"/>
          <w:sz w:val="36"/>
          <w:szCs w:val="36"/>
          <w:rtl/>
        </w:rPr>
        <w:t xml:space="preserve"> فی بحث حرف الظاء۔</w:t>
      </w:r>
    </w:p>
    <w:p w:rsidR="004E10D9" w:rsidRDefault="00FD1804" w:rsidP="0089417B">
      <w:pPr>
        <w:bidi/>
        <w:jc w:val="both"/>
        <w:rPr>
          <w:rFonts w:ascii="Amiri" w:hAnsi="Amiri" w:cs="Amiri"/>
          <w:sz w:val="36"/>
          <w:szCs w:val="36"/>
          <w:rtl/>
        </w:rPr>
      </w:pPr>
      <w:r>
        <w:rPr>
          <w:rFonts w:ascii="Amiri" w:hAnsi="Amiri" w:cs="Amiri" w:hint="cs"/>
          <w:sz w:val="36"/>
          <w:szCs w:val="36"/>
          <w:rtl/>
        </w:rPr>
        <w:t>٢١١</w:t>
      </w:r>
      <w:r w:rsidR="004E10D9">
        <w:rPr>
          <w:rFonts w:ascii="Amiri" w:hAnsi="Amiri" w:cs="Amiri" w:hint="cs"/>
          <w:sz w:val="36"/>
          <w:szCs w:val="36"/>
          <w:rtl/>
        </w:rPr>
        <w:t>۔</w:t>
      </w:r>
      <w:r w:rsidR="004E10D9">
        <w:rPr>
          <w:rFonts w:ascii="Amiri" w:hAnsi="Amiri" w:cs="Amiri" w:hint="cs"/>
          <w:sz w:val="36"/>
          <w:szCs w:val="36"/>
          <w:rtl/>
        </w:rPr>
        <w:tab/>
      </w:r>
      <w:r w:rsidR="004E10D9" w:rsidRPr="00C80DE0">
        <w:rPr>
          <w:rFonts w:ascii="Amiri" w:hAnsi="Amiri" w:cs="Amiri"/>
          <w:sz w:val="36"/>
          <w:szCs w:val="36"/>
          <w:rtl/>
        </w:rPr>
        <w:t>القرآن</w:t>
      </w:r>
      <w:r w:rsidR="004E10D9" w:rsidRPr="00C80DE0">
        <w:rPr>
          <w:rFonts w:ascii="Amiri" w:hAnsi="Amiri" w:cs="Amiri"/>
          <w:sz w:val="36"/>
          <w:szCs w:val="36"/>
        </w:rPr>
        <w:t xml:space="preserve"> </w:t>
      </w:r>
      <w:r w:rsidR="004E10D9" w:rsidRPr="00C80DE0">
        <w:rPr>
          <w:rFonts w:ascii="Amiri" w:hAnsi="Amiri" w:cs="Amiri"/>
          <w:sz w:val="36"/>
          <w:szCs w:val="36"/>
          <w:rtl/>
        </w:rPr>
        <w:t>الکریم</w:t>
      </w:r>
      <w:r w:rsidR="004E10D9" w:rsidRPr="00C80DE0">
        <w:rPr>
          <w:rFonts w:ascii="Amiri" w:hAnsi="Amiri" w:cs="Amiri"/>
          <w:sz w:val="36"/>
          <w:szCs w:val="36"/>
        </w:rPr>
        <w:t xml:space="preserve"> </w:t>
      </w:r>
      <w:r w:rsidR="004E10D9" w:rsidRPr="00C80DE0">
        <w:rPr>
          <w:rFonts w:ascii="Amiri" w:hAnsi="Amiri" w:cs="Amiri"/>
          <w:sz w:val="36"/>
          <w:szCs w:val="36"/>
          <w:rtl/>
        </w:rPr>
        <w:t>سورۃ</w:t>
      </w:r>
      <w:r w:rsidR="004E10D9" w:rsidRPr="00C80DE0">
        <w:rPr>
          <w:rFonts w:ascii="Amiri" w:hAnsi="Amiri" w:cs="Amiri"/>
          <w:sz w:val="36"/>
          <w:szCs w:val="36"/>
        </w:rPr>
        <w:t xml:space="preserve"> </w:t>
      </w:r>
      <w:r w:rsidR="004E10D9" w:rsidRPr="00C80DE0">
        <w:rPr>
          <w:rFonts w:ascii="Amiri" w:hAnsi="Amiri" w:cs="Amiri"/>
          <w:sz w:val="36"/>
          <w:szCs w:val="36"/>
          <w:rtl/>
        </w:rPr>
        <w:t>البقرۃ</w:t>
      </w:r>
      <w:r w:rsidR="004E10D9" w:rsidRPr="00C80DE0">
        <w:rPr>
          <w:rFonts w:ascii="Amiri" w:hAnsi="Amiri" w:cs="Amiri"/>
          <w:sz w:val="36"/>
          <w:szCs w:val="36"/>
        </w:rPr>
        <w:t xml:space="preserve"> </w:t>
      </w:r>
      <w:r w:rsidR="004E10D9" w:rsidRPr="00C80DE0">
        <w:rPr>
          <w:rFonts w:ascii="Amiri" w:hAnsi="Amiri" w:cs="Amiri"/>
          <w:sz w:val="36"/>
          <w:szCs w:val="36"/>
          <w:rtl/>
        </w:rPr>
        <w:t>آیۃ</w:t>
      </w:r>
      <w:r w:rsidR="004E10D9" w:rsidRPr="00C80DE0">
        <w:rPr>
          <w:rFonts w:ascii="Amiri" w:hAnsi="Amiri" w:cs="Amiri"/>
          <w:sz w:val="36"/>
          <w:szCs w:val="36"/>
        </w:rPr>
        <w:t xml:space="preserve"> </w:t>
      </w:r>
      <w:r w:rsidR="004E10D9" w:rsidRPr="00C80DE0">
        <w:rPr>
          <w:rFonts w:ascii="Amiri" w:hAnsi="Amiri" w:cs="Amiri"/>
          <w:sz w:val="36"/>
          <w:szCs w:val="36"/>
          <w:rtl/>
        </w:rPr>
        <w:t>٢٨٢</w:t>
      </w:r>
    </w:p>
    <w:p w:rsidR="007E3533" w:rsidRDefault="00FD1804" w:rsidP="0089417B">
      <w:pPr>
        <w:bidi/>
        <w:jc w:val="both"/>
        <w:rPr>
          <w:rFonts w:ascii="Amiri" w:hAnsi="Amiri" w:cs="Amiri"/>
          <w:sz w:val="32"/>
          <w:szCs w:val="32"/>
          <w:rtl/>
          <w:lang w:bidi="ur-PK"/>
        </w:rPr>
      </w:pPr>
      <w:r>
        <w:rPr>
          <w:rFonts w:ascii="Amiri" w:hAnsi="Amiri" w:cs="Amiri" w:hint="cs"/>
          <w:sz w:val="36"/>
          <w:szCs w:val="36"/>
          <w:rtl/>
        </w:rPr>
        <w:t>٢١٢</w:t>
      </w:r>
      <w:r w:rsidR="004E10D9">
        <w:rPr>
          <w:rFonts w:ascii="Amiri" w:hAnsi="Amiri" w:cs="Amiri" w:hint="cs"/>
          <w:sz w:val="36"/>
          <w:szCs w:val="36"/>
          <w:rtl/>
        </w:rPr>
        <w:t>۔</w:t>
      </w:r>
      <w:r w:rsidR="004E10D9">
        <w:rPr>
          <w:rFonts w:ascii="Amiri" w:hAnsi="Amiri" w:cs="Amiri" w:hint="cs"/>
          <w:sz w:val="36"/>
          <w:szCs w:val="36"/>
          <w:rtl/>
        </w:rPr>
        <w:tab/>
      </w:r>
      <w:r w:rsidR="007E3533">
        <w:rPr>
          <w:rFonts w:ascii="Amiri" w:hAnsi="Amiri" w:cs="Amiri" w:hint="cs"/>
          <w:sz w:val="32"/>
          <w:szCs w:val="32"/>
          <w:rtl/>
        </w:rPr>
        <w:t>لسان العرب لمحمد</w:t>
      </w:r>
      <w:r w:rsidR="007E353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7E353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7E3533"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۳</w:t>
      </w:r>
      <w:r>
        <w:rPr>
          <w:rFonts w:ascii="Amiri" w:hAnsi="Amiri" w:cs="Amiri" w:hint="cs"/>
          <w:sz w:val="32"/>
          <w:szCs w:val="32"/>
          <w:rtl/>
        </w:rPr>
        <w:t>٥٠</w:t>
      </w:r>
      <w:r w:rsidR="007E3533">
        <w:rPr>
          <w:rFonts w:ascii="Amiri" w:hAnsi="Amiri" w:cs="Amiri" w:hint="cs"/>
          <w:sz w:val="32"/>
          <w:szCs w:val="32"/>
          <w:rtl/>
        </w:rPr>
        <w:t xml:space="preserve">، </w:t>
      </w:r>
      <w:r w:rsidR="007E3533">
        <w:rPr>
          <w:rFonts w:ascii="Amiri" w:hAnsi="Amiri" w:cs="Amiri"/>
          <w:sz w:val="32"/>
          <w:szCs w:val="32"/>
        </w:rPr>
        <w:t xml:space="preserve">NoorBook.com PDF </w:t>
      </w:r>
      <w:r w:rsidR="007E3533">
        <w:rPr>
          <w:rFonts w:ascii="Amiri" w:hAnsi="Amiri" w:cs="Amiri" w:hint="cs"/>
          <w:sz w:val="32"/>
          <w:szCs w:val="32"/>
          <w:rtl/>
          <w:lang w:bidi="ur-PK"/>
        </w:rPr>
        <w:t xml:space="preserve"> </w:t>
      </w:r>
      <w:r>
        <w:rPr>
          <w:rFonts w:ascii="Amiri" w:hAnsi="Amiri" w:cs="Amiri" w:hint="cs"/>
          <w:sz w:val="32"/>
          <w:szCs w:val="32"/>
          <w:rtl/>
          <w:lang w:bidi="ur-PK"/>
        </w:rPr>
        <w:t>٥</w:t>
      </w:r>
      <w:r w:rsidR="007E3533">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۷</w:t>
      </w:r>
      <w:r>
        <w:rPr>
          <w:rFonts w:ascii="Amiri" w:hAnsi="Amiri" w:cs="Amiri" w:hint="cs"/>
          <w:sz w:val="32"/>
          <w:szCs w:val="32"/>
          <w:rtl/>
          <w:lang w:bidi="ur-PK"/>
        </w:rPr>
        <w:t>٥</w:t>
      </w:r>
    </w:p>
    <w:p w:rsidR="007E3533" w:rsidRDefault="007E353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۸۹</w:t>
      </w:r>
      <w:r w:rsidR="00FD1804">
        <w:rPr>
          <w:rFonts w:ascii="Amiri" w:hAnsi="Amiri" w:cs="Amiri" w:hint="cs"/>
          <w:sz w:val="36"/>
          <w:szCs w:val="36"/>
          <w:rtl/>
        </w:rPr>
        <w:t>٦</w:t>
      </w:r>
      <w:r>
        <w:rPr>
          <w:rFonts w:ascii="Amiri" w:hAnsi="Amiri" w:cs="Amiri" w:hint="cs"/>
          <w:sz w:val="36"/>
          <w:szCs w:val="36"/>
          <w:rtl/>
        </w:rPr>
        <w:t xml:space="preserve"> فی بحث حرف الشین۔</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٢١</w:t>
      </w:r>
      <w:r>
        <w:rPr>
          <w:rFonts w:ascii="Amiri" w:hAnsi="Amiri" w:cs="Amiri" w:hint="cs"/>
          <w:sz w:val="36"/>
          <w:szCs w:val="36"/>
          <w:rtl/>
          <w:lang w:bidi="fa-IR"/>
        </w:rPr>
        <w:t>۳</w:t>
      </w:r>
      <w:r w:rsidR="007E3533">
        <w:rPr>
          <w:rFonts w:ascii="Amiri" w:hAnsi="Amiri" w:cs="Amiri" w:hint="cs"/>
          <w:sz w:val="36"/>
          <w:szCs w:val="36"/>
          <w:rtl/>
        </w:rPr>
        <w:t>۔</w:t>
      </w:r>
      <w:r w:rsidR="007E3533">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7E3533" w:rsidRDefault="00FD1804" w:rsidP="0089417B">
      <w:pPr>
        <w:bidi/>
        <w:jc w:val="both"/>
        <w:rPr>
          <w:rFonts w:ascii="Amiri" w:hAnsi="Amiri" w:cs="Amiri"/>
          <w:sz w:val="32"/>
          <w:szCs w:val="32"/>
          <w:rtl/>
          <w:lang w:bidi="ur-PK"/>
        </w:rPr>
      </w:pPr>
      <w:r>
        <w:rPr>
          <w:rFonts w:ascii="Amiri" w:hAnsi="Amiri" w:cs="Amiri" w:hint="cs"/>
          <w:sz w:val="36"/>
          <w:szCs w:val="36"/>
          <w:rtl/>
        </w:rPr>
        <w:t>٢١٤</w:t>
      </w:r>
      <w:r w:rsidR="007E3533">
        <w:rPr>
          <w:rFonts w:ascii="Amiri" w:hAnsi="Amiri" w:cs="Amiri" w:hint="cs"/>
          <w:sz w:val="36"/>
          <w:szCs w:val="36"/>
          <w:rtl/>
        </w:rPr>
        <w:t>۔</w:t>
      </w:r>
      <w:r w:rsidR="007E3533">
        <w:rPr>
          <w:rFonts w:ascii="Amiri" w:hAnsi="Amiri" w:cs="Amiri" w:hint="cs"/>
          <w:sz w:val="36"/>
          <w:szCs w:val="36"/>
          <w:rtl/>
        </w:rPr>
        <w:tab/>
      </w:r>
      <w:r w:rsidR="007E3533">
        <w:rPr>
          <w:rFonts w:ascii="Amiri" w:hAnsi="Amiri" w:cs="Amiri" w:hint="cs"/>
          <w:sz w:val="32"/>
          <w:szCs w:val="32"/>
          <w:rtl/>
        </w:rPr>
        <w:t>لسان العرب لمحمد</w:t>
      </w:r>
      <w:r w:rsidR="007E353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7E353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7E3533"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w:t>
      </w:r>
      <w:r>
        <w:rPr>
          <w:rFonts w:ascii="Amiri" w:hAnsi="Amiri" w:cs="Amiri" w:hint="cs"/>
          <w:sz w:val="32"/>
          <w:szCs w:val="32"/>
          <w:rtl/>
        </w:rPr>
        <w:t>١</w:t>
      </w:r>
      <w:r>
        <w:rPr>
          <w:rFonts w:ascii="Amiri" w:hAnsi="Amiri" w:cs="Amiri" w:hint="cs"/>
          <w:sz w:val="32"/>
          <w:szCs w:val="32"/>
          <w:rtl/>
          <w:lang w:bidi="fa-IR"/>
        </w:rPr>
        <w:t>۷</w:t>
      </w:r>
      <w:r w:rsidR="007E3533">
        <w:rPr>
          <w:rFonts w:ascii="Amiri" w:hAnsi="Amiri" w:cs="Amiri" w:hint="cs"/>
          <w:sz w:val="32"/>
          <w:szCs w:val="32"/>
          <w:rtl/>
        </w:rPr>
        <w:t xml:space="preserve">، </w:t>
      </w:r>
      <w:r w:rsidR="007E3533">
        <w:rPr>
          <w:rFonts w:ascii="Amiri" w:hAnsi="Amiri" w:cs="Amiri"/>
          <w:sz w:val="32"/>
          <w:szCs w:val="32"/>
        </w:rPr>
        <w:t xml:space="preserve">NoorBook.com PDF </w:t>
      </w:r>
      <w:r w:rsidR="007E3533">
        <w:rPr>
          <w:rFonts w:ascii="Amiri" w:hAnsi="Amiri" w:cs="Amiri" w:hint="cs"/>
          <w:sz w:val="32"/>
          <w:szCs w:val="32"/>
          <w:rtl/>
          <w:lang w:bidi="ur-PK"/>
        </w:rPr>
        <w:t xml:space="preserve"> </w:t>
      </w:r>
      <w:r>
        <w:rPr>
          <w:rFonts w:ascii="Amiri" w:hAnsi="Amiri" w:cs="Amiri" w:hint="cs"/>
          <w:sz w:val="32"/>
          <w:szCs w:val="32"/>
          <w:rtl/>
          <w:lang w:bidi="ur-PK"/>
        </w:rPr>
        <w:t>٤</w:t>
      </w:r>
      <w:r w:rsidR="007E3533">
        <w:rPr>
          <w:rFonts w:ascii="Amiri" w:hAnsi="Amiri" w:cs="Amiri" w:hint="cs"/>
          <w:sz w:val="32"/>
          <w:szCs w:val="32"/>
          <w:rtl/>
          <w:lang w:bidi="ur-PK"/>
        </w:rPr>
        <w:t xml:space="preserve"> / </w:t>
      </w:r>
      <w:r>
        <w:rPr>
          <w:rFonts w:ascii="Amiri" w:hAnsi="Amiri" w:cs="Amiri" w:hint="cs"/>
          <w:sz w:val="32"/>
          <w:szCs w:val="32"/>
          <w:rtl/>
          <w:lang w:bidi="ur-PK"/>
        </w:rPr>
        <w:t>٦١٥</w:t>
      </w:r>
    </w:p>
    <w:p w:rsidR="007E3533" w:rsidRDefault="007E353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۳۹</w:t>
      </w:r>
      <w:r w:rsidR="00FD1804">
        <w:rPr>
          <w:rFonts w:ascii="Amiri" w:hAnsi="Amiri" w:cs="Amiri" w:hint="cs"/>
          <w:sz w:val="36"/>
          <w:szCs w:val="36"/>
          <w:rtl/>
        </w:rPr>
        <w:t>٥</w:t>
      </w:r>
      <w:r>
        <w:rPr>
          <w:rFonts w:ascii="Amiri" w:hAnsi="Amiri" w:cs="Amiri" w:hint="cs"/>
          <w:sz w:val="36"/>
          <w:szCs w:val="36"/>
          <w:rtl/>
        </w:rPr>
        <w:t xml:space="preserve"> فی بحث حرف الکاف۔</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٢١٥</w:t>
      </w:r>
      <w:r w:rsidR="007E3533">
        <w:rPr>
          <w:rFonts w:ascii="Amiri" w:hAnsi="Amiri" w:cs="Amiri" w:hint="cs"/>
          <w:sz w:val="36"/>
          <w:szCs w:val="36"/>
          <w:rtl/>
        </w:rPr>
        <w:t>۔</w:t>
      </w:r>
      <w:r w:rsidR="007E3533">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7E3533" w:rsidRDefault="007E3533" w:rsidP="0089417B">
      <w:pPr>
        <w:bidi/>
        <w:jc w:val="both"/>
        <w:rPr>
          <w:rFonts w:ascii="Amiri" w:hAnsi="Amiri" w:cs="Amiri"/>
          <w:sz w:val="36"/>
          <w:szCs w:val="36"/>
          <w:rtl/>
        </w:rPr>
      </w:pPr>
    </w:p>
    <w:p w:rsidR="007E3533" w:rsidRDefault="00FD1804" w:rsidP="0089417B">
      <w:pPr>
        <w:bidi/>
        <w:jc w:val="both"/>
        <w:rPr>
          <w:rFonts w:ascii="Amiri" w:hAnsi="Amiri" w:cs="Amiri"/>
          <w:sz w:val="36"/>
          <w:szCs w:val="36"/>
          <w:rtl/>
        </w:rPr>
      </w:pPr>
      <w:r>
        <w:rPr>
          <w:rFonts w:ascii="Amiri" w:hAnsi="Amiri" w:cs="Amiri" w:hint="cs"/>
          <w:sz w:val="36"/>
          <w:szCs w:val="36"/>
          <w:rtl/>
        </w:rPr>
        <w:t>٢١٦</w:t>
      </w:r>
      <w:r w:rsidR="007E3533">
        <w:rPr>
          <w:rFonts w:ascii="Amiri" w:hAnsi="Amiri" w:cs="Amiri" w:hint="cs"/>
          <w:sz w:val="36"/>
          <w:szCs w:val="36"/>
          <w:rtl/>
        </w:rPr>
        <w:t>۔</w:t>
      </w:r>
      <w:r w:rsidR="007E3533">
        <w:rPr>
          <w:rFonts w:ascii="Amiri" w:hAnsi="Amiri" w:cs="Amiri" w:hint="cs"/>
          <w:sz w:val="36"/>
          <w:szCs w:val="36"/>
          <w:rtl/>
        </w:rPr>
        <w:tab/>
      </w:r>
      <w:r w:rsidR="007E3533" w:rsidRPr="00C80DE0">
        <w:rPr>
          <w:rFonts w:ascii="Amiri" w:hAnsi="Amiri" w:cs="Amiri"/>
          <w:sz w:val="36"/>
          <w:szCs w:val="36"/>
          <w:rtl/>
        </w:rPr>
        <w:t>القرآن</w:t>
      </w:r>
      <w:r w:rsidR="007E3533" w:rsidRPr="00C80DE0">
        <w:rPr>
          <w:rFonts w:ascii="Amiri" w:hAnsi="Amiri" w:cs="Amiri"/>
          <w:sz w:val="36"/>
          <w:szCs w:val="36"/>
        </w:rPr>
        <w:t xml:space="preserve"> </w:t>
      </w:r>
      <w:r w:rsidR="007E3533" w:rsidRPr="00C80DE0">
        <w:rPr>
          <w:rFonts w:ascii="Amiri" w:hAnsi="Amiri" w:cs="Amiri"/>
          <w:sz w:val="36"/>
          <w:szCs w:val="36"/>
          <w:rtl/>
        </w:rPr>
        <w:t>الکریم</w:t>
      </w:r>
      <w:r w:rsidR="007E3533" w:rsidRPr="00C80DE0">
        <w:rPr>
          <w:rFonts w:ascii="Amiri" w:hAnsi="Amiri" w:cs="Amiri"/>
          <w:sz w:val="36"/>
          <w:szCs w:val="36"/>
        </w:rPr>
        <w:t xml:space="preserve"> </w:t>
      </w:r>
      <w:r w:rsidR="007E3533" w:rsidRPr="00C80DE0">
        <w:rPr>
          <w:rFonts w:ascii="Amiri" w:hAnsi="Amiri" w:cs="Amiri"/>
          <w:sz w:val="36"/>
          <w:szCs w:val="36"/>
          <w:rtl/>
        </w:rPr>
        <w:t>سورۃ</w:t>
      </w:r>
      <w:r w:rsidR="007E3533" w:rsidRPr="00C80DE0">
        <w:rPr>
          <w:rFonts w:ascii="Amiri" w:hAnsi="Amiri" w:cs="Amiri"/>
          <w:sz w:val="36"/>
          <w:szCs w:val="36"/>
        </w:rPr>
        <w:t xml:space="preserve"> </w:t>
      </w:r>
      <w:r w:rsidR="007E3533" w:rsidRPr="00C80DE0">
        <w:rPr>
          <w:rFonts w:ascii="Amiri" w:hAnsi="Amiri" w:cs="Amiri"/>
          <w:sz w:val="36"/>
          <w:szCs w:val="36"/>
          <w:rtl/>
        </w:rPr>
        <w:t>آل</w:t>
      </w:r>
      <w:r w:rsidR="007E3533" w:rsidRPr="00C80DE0">
        <w:rPr>
          <w:rFonts w:ascii="Amiri" w:hAnsi="Amiri" w:cs="Amiri"/>
          <w:sz w:val="36"/>
          <w:szCs w:val="36"/>
        </w:rPr>
        <w:t xml:space="preserve"> </w:t>
      </w:r>
      <w:r w:rsidR="007E3533" w:rsidRPr="00C80DE0">
        <w:rPr>
          <w:rFonts w:ascii="Amiri" w:hAnsi="Amiri" w:cs="Amiri"/>
          <w:sz w:val="36"/>
          <w:szCs w:val="36"/>
          <w:rtl/>
        </w:rPr>
        <w:t>عمران</w:t>
      </w:r>
      <w:r w:rsidR="007E3533" w:rsidRPr="00C80DE0">
        <w:rPr>
          <w:rFonts w:ascii="Amiri" w:hAnsi="Amiri" w:cs="Amiri"/>
          <w:sz w:val="36"/>
          <w:szCs w:val="36"/>
        </w:rPr>
        <w:t xml:space="preserve"> </w:t>
      </w:r>
      <w:r w:rsidR="007E3533" w:rsidRPr="00C80DE0">
        <w:rPr>
          <w:rFonts w:ascii="Amiri" w:hAnsi="Amiri" w:cs="Amiri"/>
          <w:sz w:val="36"/>
          <w:szCs w:val="36"/>
          <w:rtl/>
        </w:rPr>
        <w:t>آیۃ</w:t>
      </w:r>
      <w:r w:rsidR="007E3533" w:rsidRPr="00C80DE0">
        <w:rPr>
          <w:rFonts w:ascii="Amiri" w:hAnsi="Amiri" w:cs="Amiri"/>
          <w:sz w:val="36"/>
          <w:szCs w:val="36"/>
        </w:rPr>
        <w:t xml:space="preserve"> </w:t>
      </w:r>
      <w:r w:rsidR="007E3533" w:rsidRPr="00C80DE0">
        <w:rPr>
          <w:rFonts w:ascii="Amiri" w:hAnsi="Amiri" w:cs="Amiri"/>
          <w:sz w:val="36"/>
          <w:szCs w:val="36"/>
          <w:rtl/>
        </w:rPr>
        <w:t>٨</w:t>
      </w:r>
    </w:p>
    <w:p w:rsidR="007E3533"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٢١</w:t>
      </w:r>
      <w:r>
        <w:rPr>
          <w:rFonts w:ascii="Amiri" w:hAnsi="Amiri" w:cs="Amiri" w:hint="cs"/>
          <w:sz w:val="36"/>
          <w:szCs w:val="36"/>
          <w:rtl/>
          <w:lang w:bidi="fa-IR"/>
        </w:rPr>
        <w:t>۷</w:t>
      </w:r>
      <w:r w:rsidR="007E3533">
        <w:rPr>
          <w:rFonts w:ascii="Amiri" w:hAnsi="Amiri" w:cs="Amiri" w:hint="cs"/>
          <w:sz w:val="36"/>
          <w:szCs w:val="36"/>
          <w:rtl/>
        </w:rPr>
        <w:t>۔</w:t>
      </w:r>
      <w:r w:rsidR="007E3533">
        <w:rPr>
          <w:rFonts w:ascii="Amiri" w:hAnsi="Amiri" w:cs="Amiri" w:hint="cs"/>
          <w:sz w:val="36"/>
          <w:szCs w:val="36"/>
          <w:rtl/>
        </w:rPr>
        <w:tab/>
      </w:r>
      <w:r w:rsidR="007E3533">
        <w:rPr>
          <w:rFonts w:ascii="Amiri" w:hAnsi="Amiri" w:cs="Amiri" w:hint="cs"/>
          <w:sz w:val="32"/>
          <w:szCs w:val="32"/>
          <w:rtl/>
        </w:rPr>
        <w:t>لسان العرب لمحمد</w:t>
      </w:r>
      <w:r w:rsidR="007E353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7E353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7E3533"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٢</w:t>
      </w:r>
      <w:r>
        <w:rPr>
          <w:rFonts w:ascii="Amiri" w:hAnsi="Amiri" w:cs="Amiri" w:hint="cs"/>
          <w:sz w:val="32"/>
          <w:szCs w:val="32"/>
          <w:rtl/>
          <w:lang w:bidi="fa-IR"/>
        </w:rPr>
        <w:t>۹</w:t>
      </w:r>
      <w:r w:rsidR="007E3533">
        <w:rPr>
          <w:rFonts w:ascii="Amiri" w:hAnsi="Amiri" w:cs="Amiri" w:hint="cs"/>
          <w:sz w:val="32"/>
          <w:szCs w:val="32"/>
          <w:rtl/>
        </w:rPr>
        <w:t xml:space="preserve">، </w:t>
      </w:r>
      <w:r w:rsidR="007E3533">
        <w:rPr>
          <w:rFonts w:ascii="Amiri" w:hAnsi="Amiri" w:cs="Amiri"/>
          <w:sz w:val="32"/>
          <w:szCs w:val="32"/>
        </w:rPr>
        <w:t xml:space="preserve">NoorBook.com PDF </w:t>
      </w:r>
      <w:r w:rsidR="007E3533">
        <w:rPr>
          <w:rFonts w:ascii="Amiri" w:hAnsi="Amiri" w:cs="Amiri" w:hint="cs"/>
          <w:sz w:val="32"/>
          <w:szCs w:val="32"/>
          <w:rtl/>
          <w:lang w:bidi="ur-PK"/>
        </w:rPr>
        <w:t xml:space="preserve"> </w:t>
      </w:r>
      <w:r>
        <w:rPr>
          <w:rFonts w:ascii="Amiri" w:hAnsi="Amiri" w:cs="Amiri" w:hint="cs"/>
          <w:sz w:val="32"/>
          <w:szCs w:val="32"/>
          <w:rtl/>
          <w:lang w:bidi="fa-IR"/>
        </w:rPr>
        <w:t>۳</w:t>
      </w:r>
      <w:r w:rsidR="007E3533">
        <w:rPr>
          <w:rFonts w:ascii="Amiri" w:hAnsi="Amiri" w:cs="Amiri" w:hint="cs"/>
          <w:sz w:val="32"/>
          <w:szCs w:val="32"/>
          <w:rtl/>
          <w:lang w:bidi="ur-PK"/>
        </w:rPr>
        <w:t xml:space="preserve"> / </w:t>
      </w:r>
      <w:r>
        <w:rPr>
          <w:rFonts w:ascii="Amiri" w:hAnsi="Amiri" w:cs="Amiri" w:hint="cs"/>
          <w:sz w:val="32"/>
          <w:szCs w:val="32"/>
          <w:rtl/>
          <w:lang w:bidi="fa-IR"/>
        </w:rPr>
        <w:t>۸</w:t>
      </w:r>
      <w:r>
        <w:rPr>
          <w:rFonts w:ascii="Amiri" w:hAnsi="Amiri" w:cs="Amiri" w:hint="cs"/>
          <w:sz w:val="32"/>
          <w:szCs w:val="32"/>
          <w:rtl/>
          <w:lang w:bidi="ur-PK"/>
        </w:rPr>
        <w:t>١١</w:t>
      </w:r>
    </w:p>
    <w:p w:rsidR="007E3533" w:rsidRDefault="007E353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۷۸۳</w:t>
      </w:r>
      <w:r>
        <w:rPr>
          <w:rFonts w:ascii="Amiri" w:hAnsi="Amiri" w:cs="Amiri" w:hint="cs"/>
          <w:sz w:val="36"/>
          <w:szCs w:val="36"/>
          <w:rtl/>
        </w:rPr>
        <w:t xml:space="preserve"> فی بحث حرف الواو۔</w:t>
      </w:r>
    </w:p>
    <w:p w:rsidR="007E3533" w:rsidRDefault="00FD1804" w:rsidP="0089417B">
      <w:pPr>
        <w:bidi/>
        <w:jc w:val="both"/>
        <w:rPr>
          <w:rFonts w:ascii="Amiri" w:hAnsi="Amiri" w:cs="Amiri"/>
          <w:sz w:val="36"/>
          <w:szCs w:val="36"/>
          <w:rtl/>
        </w:rPr>
      </w:pPr>
      <w:r>
        <w:rPr>
          <w:rFonts w:ascii="Amiri" w:hAnsi="Amiri" w:cs="Amiri" w:hint="cs"/>
          <w:sz w:val="36"/>
          <w:szCs w:val="36"/>
          <w:rtl/>
        </w:rPr>
        <w:t>٢١</w:t>
      </w:r>
      <w:r>
        <w:rPr>
          <w:rFonts w:ascii="Amiri" w:hAnsi="Amiri" w:cs="Amiri" w:hint="cs"/>
          <w:sz w:val="36"/>
          <w:szCs w:val="36"/>
          <w:rtl/>
          <w:lang w:bidi="fa-IR"/>
        </w:rPr>
        <w:t>۸</w:t>
      </w:r>
      <w:r w:rsidR="007E3533">
        <w:rPr>
          <w:rFonts w:ascii="Amiri" w:hAnsi="Amiri" w:cs="Amiri" w:hint="cs"/>
          <w:sz w:val="36"/>
          <w:szCs w:val="36"/>
          <w:rtl/>
        </w:rPr>
        <w:t>۔</w:t>
      </w:r>
      <w:r w:rsidR="007E3533">
        <w:rPr>
          <w:rFonts w:ascii="Amiri" w:hAnsi="Amiri" w:cs="Amiri" w:hint="cs"/>
          <w:sz w:val="36"/>
          <w:szCs w:val="36"/>
          <w:rtl/>
        </w:rPr>
        <w:tab/>
      </w:r>
      <w:r w:rsidR="007E3533" w:rsidRPr="00C80DE0">
        <w:rPr>
          <w:rFonts w:ascii="Amiri" w:hAnsi="Amiri" w:cs="Amiri"/>
          <w:sz w:val="36"/>
          <w:szCs w:val="36"/>
          <w:rtl/>
        </w:rPr>
        <w:t>القرآن</w:t>
      </w:r>
      <w:r w:rsidR="007E3533" w:rsidRPr="00C80DE0">
        <w:rPr>
          <w:rFonts w:ascii="Amiri" w:hAnsi="Amiri" w:cs="Amiri"/>
          <w:sz w:val="36"/>
          <w:szCs w:val="36"/>
        </w:rPr>
        <w:t xml:space="preserve"> </w:t>
      </w:r>
      <w:r w:rsidR="007E3533" w:rsidRPr="00C80DE0">
        <w:rPr>
          <w:rFonts w:ascii="Amiri" w:hAnsi="Amiri" w:cs="Amiri"/>
          <w:sz w:val="36"/>
          <w:szCs w:val="36"/>
          <w:rtl/>
        </w:rPr>
        <w:t>الکریم</w:t>
      </w:r>
      <w:r w:rsidR="007E3533" w:rsidRPr="00C80DE0">
        <w:rPr>
          <w:rFonts w:ascii="Amiri" w:hAnsi="Amiri" w:cs="Amiri"/>
          <w:sz w:val="36"/>
          <w:szCs w:val="36"/>
        </w:rPr>
        <w:t xml:space="preserve"> </w:t>
      </w:r>
      <w:r w:rsidR="007E3533" w:rsidRPr="00C80DE0">
        <w:rPr>
          <w:rFonts w:ascii="Amiri" w:hAnsi="Amiri" w:cs="Amiri"/>
          <w:sz w:val="36"/>
          <w:szCs w:val="36"/>
          <w:rtl/>
        </w:rPr>
        <w:t>سورۃ</w:t>
      </w:r>
      <w:r w:rsidR="007E3533" w:rsidRPr="00C80DE0">
        <w:rPr>
          <w:rFonts w:ascii="Amiri" w:hAnsi="Amiri" w:cs="Amiri"/>
          <w:sz w:val="36"/>
          <w:szCs w:val="36"/>
        </w:rPr>
        <w:t xml:space="preserve"> </w:t>
      </w:r>
      <w:r w:rsidR="007E3533" w:rsidRPr="00C80DE0">
        <w:rPr>
          <w:rFonts w:ascii="Amiri" w:hAnsi="Amiri" w:cs="Amiri"/>
          <w:sz w:val="36"/>
          <w:szCs w:val="36"/>
          <w:rtl/>
        </w:rPr>
        <w:t>آل</w:t>
      </w:r>
      <w:r w:rsidR="007E3533" w:rsidRPr="00C80DE0">
        <w:rPr>
          <w:rFonts w:ascii="Amiri" w:hAnsi="Amiri" w:cs="Amiri"/>
          <w:sz w:val="36"/>
          <w:szCs w:val="36"/>
        </w:rPr>
        <w:t xml:space="preserve"> </w:t>
      </w:r>
      <w:r w:rsidR="007E3533" w:rsidRPr="00C80DE0">
        <w:rPr>
          <w:rFonts w:ascii="Amiri" w:hAnsi="Amiri" w:cs="Amiri"/>
          <w:sz w:val="36"/>
          <w:szCs w:val="36"/>
          <w:rtl/>
        </w:rPr>
        <w:t>عمران</w:t>
      </w:r>
      <w:r w:rsidR="007E3533" w:rsidRPr="00C80DE0">
        <w:rPr>
          <w:rFonts w:ascii="Amiri" w:hAnsi="Amiri" w:cs="Amiri"/>
          <w:sz w:val="36"/>
          <w:szCs w:val="36"/>
        </w:rPr>
        <w:t xml:space="preserve"> </w:t>
      </w:r>
      <w:r w:rsidR="007E3533" w:rsidRPr="00C80DE0">
        <w:rPr>
          <w:rFonts w:ascii="Amiri" w:hAnsi="Amiri" w:cs="Amiri"/>
          <w:sz w:val="36"/>
          <w:szCs w:val="36"/>
          <w:rtl/>
        </w:rPr>
        <w:t>آیۃ</w:t>
      </w:r>
      <w:r w:rsidR="007E3533" w:rsidRPr="00C80DE0">
        <w:rPr>
          <w:rFonts w:ascii="Amiri" w:hAnsi="Amiri" w:cs="Amiri"/>
          <w:sz w:val="36"/>
          <w:szCs w:val="36"/>
        </w:rPr>
        <w:t xml:space="preserve"> </w:t>
      </w:r>
      <w:r w:rsidR="007E3533" w:rsidRPr="00C80DE0">
        <w:rPr>
          <w:rFonts w:ascii="Amiri" w:hAnsi="Amiri" w:cs="Amiri"/>
          <w:sz w:val="36"/>
          <w:szCs w:val="36"/>
          <w:rtl/>
        </w:rPr>
        <w:t>٣١</w:t>
      </w:r>
    </w:p>
    <w:p w:rsidR="007E3533" w:rsidRDefault="00FD1804" w:rsidP="0089417B">
      <w:pPr>
        <w:bidi/>
        <w:jc w:val="both"/>
        <w:rPr>
          <w:rFonts w:ascii="Amiri" w:hAnsi="Amiri" w:cs="Amiri"/>
          <w:sz w:val="32"/>
          <w:szCs w:val="32"/>
          <w:rtl/>
          <w:lang w:bidi="ur-PK"/>
        </w:rPr>
      </w:pPr>
      <w:r>
        <w:rPr>
          <w:rFonts w:ascii="Amiri" w:hAnsi="Amiri" w:cs="Amiri" w:hint="cs"/>
          <w:sz w:val="36"/>
          <w:szCs w:val="36"/>
          <w:rtl/>
        </w:rPr>
        <w:t>٢١</w:t>
      </w:r>
      <w:r>
        <w:rPr>
          <w:rFonts w:ascii="Amiri" w:hAnsi="Amiri" w:cs="Amiri" w:hint="cs"/>
          <w:sz w:val="36"/>
          <w:szCs w:val="36"/>
          <w:rtl/>
          <w:lang w:bidi="fa-IR"/>
        </w:rPr>
        <w:t>۹</w:t>
      </w:r>
      <w:r w:rsidR="007E3533">
        <w:rPr>
          <w:rFonts w:ascii="Amiri" w:hAnsi="Amiri" w:cs="Amiri" w:hint="cs"/>
          <w:sz w:val="36"/>
          <w:szCs w:val="36"/>
          <w:rtl/>
        </w:rPr>
        <w:t>۔</w:t>
      </w:r>
      <w:r w:rsidR="007E3533">
        <w:rPr>
          <w:rFonts w:ascii="Amiri" w:hAnsi="Amiri" w:cs="Amiri" w:hint="cs"/>
          <w:sz w:val="36"/>
          <w:szCs w:val="36"/>
          <w:rtl/>
        </w:rPr>
        <w:tab/>
      </w:r>
      <w:r w:rsidR="007E3533">
        <w:rPr>
          <w:rFonts w:ascii="Amiri" w:hAnsi="Amiri" w:cs="Amiri" w:hint="cs"/>
          <w:sz w:val="32"/>
          <w:szCs w:val="32"/>
          <w:rtl/>
        </w:rPr>
        <w:t>لسان العرب لمحمد</w:t>
      </w:r>
      <w:r w:rsidR="007E3533"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7E3533"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7E3533"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٤</w:t>
      </w:r>
      <w:r w:rsidR="007E3533">
        <w:rPr>
          <w:rFonts w:ascii="Amiri" w:hAnsi="Amiri" w:cs="Amiri" w:hint="cs"/>
          <w:sz w:val="32"/>
          <w:szCs w:val="32"/>
          <w:rtl/>
        </w:rPr>
        <w:t xml:space="preserve">، </w:t>
      </w:r>
      <w:r w:rsidR="007E3533">
        <w:rPr>
          <w:rFonts w:ascii="Amiri" w:hAnsi="Amiri" w:cs="Amiri"/>
          <w:sz w:val="32"/>
          <w:szCs w:val="32"/>
        </w:rPr>
        <w:t xml:space="preserve">NoorBook.com PDF </w:t>
      </w:r>
      <w:r w:rsidR="007E3533">
        <w:rPr>
          <w:rFonts w:ascii="Amiri" w:hAnsi="Amiri" w:cs="Amiri" w:hint="cs"/>
          <w:sz w:val="32"/>
          <w:szCs w:val="32"/>
          <w:rtl/>
          <w:lang w:bidi="ur-PK"/>
        </w:rPr>
        <w:t xml:space="preserve"> </w:t>
      </w:r>
      <w:r>
        <w:rPr>
          <w:rFonts w:ascii="Amiri" w:hAnsi="Amiri" w:cs="Amiri" w:hint="cs"/>
          <w:sz w:val="32"/>
          <w:szCs w:val="32"/>
          <w:rtl/>
          <w:lang w:bidi="ur-PK"/>
        </w:rPr>
        <w:t>٤</w:t>
      </w:r>
      <w:r w:rsidR="007E3533">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٢</w:t>
      </w:r>
    </w:p>
    <w:p w:rsidR="007E3533" w:rsidRDefault="007E3533"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۹</w:t>
      </w:r>
      <w:r w:rsidR="00FD1804">
        <w:rPr>
          <w:rFonts w:ascii="Amiri" w:hAnsi="Amiri" w:cs="Amiri" w:hint="cs"/>
          <w:sz w:val="36"/>
          <w:szCs w:val="36"/>
          <w:rtl/>
        </w:rPr>
        <w:t>٥</w:t>
      </w:r>
      <w:r>
        <w:rPr>
          <w:rFonts w:ascii="Amiri" w:hAnsi="Amiri" w:cs="Amiri" w:hint="cs"/>
          <w:sz w:val="36"/>
          <w:szCs w:val="36"/>
          <w:rtl/>
        </w:rPr>
        <w:t xml:space="preserve"> فی بحث حرف الغین۔</w:t>
      </w:r>
    </w:p>
    <w:p w:rsidR="007E3533" w:rsidRDefault="00FD1804" w:rsidP="0089417B">
      <w:pPr>
        <w:bidi/>
        <w:jc w:val="both"/>
        <w:rPr>
          <w:rFonts w:ascii="Amiri" w:hAnsi="Amiri" w:cs="Amiri"/>
          <w:sz w:val="36"/>
          <w:szCs w:val="36"/>
          <w:rtl/>
        </w:rPr>
      </w:pPr>
      <w:r>
        <w:rPr>
          <w:rFonts w:ascii="Amiri" w:hAnsi="Amiri" w:cs="Amiri" w:hint="cs"/>
          <w:sz w:val="36"/>
          <w:szCs w:val="36"/>
          <w:rtl/>
        </w:rPr>
        <w:t>٢٢٠</w:t>
      </w:r>
      <w:r w:rsidR="007E3533">
        <w:rPr>
          <w:rFonts w:ascii="Amiri" w:hAnsi="Amiri" w:cs="Amiri" w:hint="cs"/>
          <w:sz w:val="36"/>
          <w:szCs w:val="36"/>
          <w:rtl/>
        </w:rPr>
        <w:t>۔</w:t>
      </w:r>
      <w:r w:rsidR="007E3533">
        <w:rPr>
          <w:rFonts w:ascii="Amiri" w:hAnsi="Amiri" w:cs="Amiri" w:hint="cs"/>
          <w:sz w:val="36"/>
          <w:szCs w:val="36"/>
          <w:rtl/>
        </w:rPr>
        <w:tab/>
      </w:r>
      <w:r w:rsidR="007E3533" w:rsidRPr="00C80DE0">
        <w:rPr>
          <w:rFonts w:ascii="Amiri" w:hAnsi="Amiri" w:cs="Amiri"/>
          <w:sz w:val="36"/>
          <w:szCs w:val="36"/>
          <w:rtl/>
        </w:rPr>
        <w:t>القرآن</w:t>
      </w:r>
      <w:r w:rsidR="007E3533" w:rsidRPr="00C80DE0">
        <w:rPr>
          <w:rFonts w:ascii="Amiri" w:hAnsi="Amiri" w:cs="Amiri"/>
          <w:sz w:val="36"/>
          <w:szCs w:val="36"/>
        </w:rPr>
        <w:t xml:space="preserve"> </w:t>
      </w:r>
      <w:r w:rsidR="007E3533" w:rsidRPr="00C80DE0">
        <w:rPr>
          <w:rFonts w:ascii="Amiri" w:hAnsi="Amiri" w:cs="Amiri"/>
          <w:sz w:val="36"/>
          <w:szCs w:val="36"/>
          <w:rtl/>
        </w:rPr>
        <w:t>الکریم</w:t>
      </w:r>
      <w:r w:rsidR="007E3533" w:rsidRPr="00C80DE0">
        <w:rPr>
          <w:rFonts w:ascii="Amiri" w:hAnsi="Amiri" w:cs="Amiri"/>
          <w:sz w:val="36"/>
          <w:szCs w:val="36"/>
        </w:rPr>
        <w:t xml:space="preserve"> </w:t>
      </w:r>
      <w:r w:rsidR="007E3533" w:rsidRPr="00C80DE0">
        <w:rPr>
          <w:rFonts w:ascii="Amiri" w:hAnsi="Amiri" w:cs="Amiri"/>
          <w:sz w:val="36"/>
          <w:szCs w:val="36"/>
          <w:rtl/>
        </w:rPr>
        <w:t>سورۃ</w:t>
      </w:r>
      <w:r w:rsidR="007E3533" w:rsidRPr="00C80DE0">
        <w:rPr>
          <w:rFonts w:ascii="Amiri" w:hAnsi="Amiri" w:cs="Amiri"/>
          <w:sz w:val="36"/>
          <w:szCs w:val="36"/>
        </w:rPr>
        <w:t xml:space="preserve"> </w:t>
      </w:r>
      <w:r w:rsidR="007E3533" w:rsidRPr="00C80DE0">
        <w:rPr>
          <w:rFonts w:ascii="Amiri" w:hAnsi="Amiri" w:cs="Amiri"/>
          <w:sz w:val="36"/>
          <w:szCs w:val="36"/>
          <w:rtl/>
        </w:rPr>
        <w:t>آل</w:t>
      </w:r>
      <w:r w:rsidR="007E3533" w:rsidRPr="00C80DE0">
        <w:rPr>
          <w:rFonts w:ascii="Amiri" w:hAnsi="Amiri" w:cs="Amiri"/>
          <w:sz w:val="36"/>
          <w:szCs w:val="36"/>
        </w:rPr>
        <w:t xml:space="preserve"> </w:t>
      </w:r>
      <w:r w:rsidR="007E3533" w:rsidRPr="00C80DE0">
        <w:rPr>
          <w:rFonts w:ascii="Amiri" w:hAnsi="Amiri" w:cs="Amiri"/>
          <w:sz w:val="36"/>
          <w:szCs w:val="36"/>
          <w:rtl/>
        </w:rPr>
        <w:t>عمران</w:t>
      </w:r>
      <w:r w:rsidR="007E3533" w:rsidRPr="00C80DE0">
        <w:rPr>
          <w:rFonts w:ascii="Amiri" w:hAnsi="Amiri" w:cs="Amiri"/>
          <w:sz w:val="36"/>
          <w:szCs w:val="36"/>
        </w:rPr>
        <w:t xml:space="preserve"> </w:t>
      </w:r>
      <w:r w:rsidR="007E3533" w:rsidRPr="00C80DE0">
        <w:rPr>
          <w:rFonts w:ascii="Amiri" w:hAnsi="Amiri" w:cs="Amiri"/>
          <w:sz w:val="36"/>
          <w:szCs w:val="36"/>
          <w:rtl/>
        </w:rPr>
        <w:t>آیۃ</w:t>
      </w:r>
      <w:r w:rsidR="007E3533" w:rsidRPr="00C80DE0">
        <w:rPr>
          <w:rFonts w:ascii="Amiri" w:hAnsi="Amiri" w:cs="Amiri"/>
          <w:sz w:val="36"/>
          <w:szCs w:val="36"/>
        </w:rPr>
        <w:t xml:space="preserve"> </w:t>
      </w:r>
      <w:r w:rsidR="007E3533" w:rsidRPr="00C80DE0">
        <w:rPr>
          <w:rFonts w:ascii="Amiri" w:hAnsi="Amiri" w:cs="Amiri"/>
          <w:sz w:val="36"/>
          <w:szCs w:val="36"/>
          <w:rtl/>
        </w:rPr>
        <w:t>٣٦</w:t>
      </w:r>
    </w:p>
    <w:p w:rsidR="007E3533" w:rsidRDefault="00FD1804" w:rsidP="0089417B">
      <w:pPr>
        <w:bidi/>
        <w:jc w:val="both"/>
        <w:rPr>
          <w:rFonts w:ascii="Amiri" w:hAnsi="Amiri" w:cs="Amiri"/>
          <w:sz w:val="36"/>
          <w:szCs w:val="36"/>
          <w:rtl/>
        </w:rPr>
      </w:pPr>
      <w:r>
        <w:rPr>
          <w:rFonts w:ascii="Amiri" w:hAnsi="Amiri" w:cs="Amiri" w:hint="cs"/>
          <w:sz w:val="36"/>
          <w:szCs w:val="36"/>
          <w:rtl/>
        </w:rPr>
        <w:t>٢٢١</w:t>
      </w:r>
      <w:r w:rsidR="007E3533">
        <w:rPr>
          <w:rFonts w:ascii="Amiri" w:hAnsi="Amiri" w:cs="Amiri" w:hint="cs"/>
          <w:sz w:val="36"/>
          <w:szCs w:val="36"/>
          <w:rtl/>
        </w:rPr>
        <w:t>۔</w:t>
      </w:r>
      <w:r w:rsidR="007E3533">
        <w:rPr>
          <w:rFonts w:ascii="Amiri" w:hAnsi="Amiri" w:cs="Amiri" w:hint="cs"/>
          <w:sz w:val="36"/>
          <w:szCs w:val="36"/>
          <w:rtl/>
        </w:rPr>
        <w:tab/>
      </w:r>
      <w:r w:rsidR="007E3533" w:rsidRPr="00C80DE0">
        <w:rPr>
          <w:rFonts w:ascii="Amiri" w:hAnsi="Amiri" w:cs="Amiri"/>
          <w:sz w:val="36"/>
          <w:szCs w:val="36"/>
          <w:rtl/>
        </w:rPr>
        <w:t>القرآن</w:t>
      </w:r>
      <w:r w:rsidR="007E3533" w:rsidRPr="00C80DE0">
        <w:rPr>
          <w:rFonts w:ascii="Amiri" w:hAnsi="Amiri" w:cs="Amiri"/>
          <w:sz w:val="36"/>
          <w:szCs w:val="36"/>
        </w:rPr>
        <w:t xml:space="preserve"> </w:t>
      </w:r>
      <w:r w:rsidR="007E3533" w:rsidRPr="00C80DE0">
        <w:rPr>
          <w:rFonts w:ascii="Amiri" w:hAnsi="Amiri" w:cs="Amiri"/>
          <w:sz w:val="36"/>
          <w:szCs w:val="36"/>
          <w:rtl/>
        </w:rPr>
        <w:t>الکریم</w:t>
      </w:r>
      <w:r w:rsidR="007E3533" w:rsidRPr="00C80DE0">
        <w:rPr>
          <w:rFonts w:ascii="Amiri" w:hAnsi="Amiri" w:cs="Amiri"/>
          <w:sz w:val="36"/>
          <w:szCs w:val="36"/>
        </w:rPr>
        <w:t xml:space="preserve"> </w:t>
      </w:r>
      <w:r w:rsidR="007E3533" w:rsidRPr="00C80DE0">
        <w:rPr>
          <w:rFonts w:ascii="Amiri" w:hAnsi="Amiri" w:cs="Amiri"/>
          <w:sz w:val="36"/>
          <w:szCs w:val="36"/>
          <w:rtl/>
        </w:rPr>
        <w:t>سورۃ</w:t>
      </w:r>
      <w:r w:rsidR="007E3533" w:rsidRPr="00C80DE0">
        <w:rPr>
          <w:rFonts w:ascii="Amiri" w:hAnsi="Amiri" w:cs="Amiri"/>
          <w:sz w:val="36"/>
          <w:szCs w:val="36"/>
        </w:rPr>
        <w:t xml:space="preserve"> </w:t>
      </w:r>
      <w:r w:rsidR="007E3533" w:rsidRPr="00C80DE0">
        <w:rPr>
          <w:rFonts w:ascii="Amiri" w:hAnsi="Amiri" w:cs="Amiri"/>
          <w:sz w:val="36"/>
          <w:szCs w:val="36"/>
          <w:rtl/>
        </w:rPr>
        <w:t>آل</w:t>
      </w:r>
      <w:r w:rsidR="007E3533" w:rsidRPr="00C80DE0">
        <w:rPr>
          <w:rFonts w:ascii="Amiri" w:hAnsi="Amiri" w:cs="Amiri"/>
          <w:sz w:val="36"/>
          <w:szCs w:val="36"/>
        </w:rPr>
        <w:t xml:space="preserve"> </w:t>
      </w:r>
      <w:r w:rsidR="007E3533" w:rsidRPr="00C80DE0">
        <w:rPr>
          <w:rFonts w:ascii="Amiri" w:hAnsi="Amiri" w:cs="Amiri"/>
          <w:sz w:val="36"/>
          <w:szCs w:val="36"/>
          <w:rtl/>
        </w:rPr>
        <w:t>عمران</w:t>
      </w:r>
      <w:r w:rsidR="007E3533" w:rsidRPr="00C80DE0">
        <w:rPr>
          <w:rFonts w:ascii="Amiri" w:hAnsi="Amiri" w:cs="Amiri"/>
          <w:sz w:val="36"/>
          <w:szCs w:val="36"/>
        </w:rPr>
        <w:t xml:space="preserve"> </w:t>
      </w:r>
      <w:r w:rsidR="007E3533" w:rsidRPr="00C80DE0">
        <w:rPr>
          <w:rFonts w:ascii="Amiri" w:hAnsi="Amiri" w:cs="Amiri"/>
          <w:sz w:val="36"/>
          <w:szCs w:val="36"/>
          <w:rtl/>
        </w:rPr>
        <w:t>آیۃ</w:t>
      </w:r>
      <w:r w:rsidR="007E3533" w:rsidRPr="00C80DE0">
        <w:rPr>
          <w:rFonts w:ascii="Amiri" w:hAnsi="Amiri" w:cs="Amiri"/>
          <w:sz w:val="36"/>
          <w:szCs w:val="36"/>
        </w:rPr>
        <w:t xml:space="preserve"> </w:t>
      </w:r>
      <w:r w:rsidR="007E3533" w:rsidRPr="00C80DE0">
        <w:rPr>
          <w:rFonts w:ascii="Amiri" w:hAnsi="Amiri" w:cs="Amiri"/>
          <w:sz w:val="36"/>
          <w:szCs w:val="36"/>
          <w:rtl/>
        </w:rPr>
        <w:t>٣٨</w:t>
      </w:r>
    </w:p>
    <w:p w:rsidR="007E3533" w:rsidRDefault="00FD1804" w:rsidP="0089417B">
      <w:pPr>
        <w:bidi/>
        <w:jc w:val="both"/>
        <w:rPr>
          <w:rFonts w:ascii="Amiri" w:hAnsi="Amiri" w:cs="Amiri"/>
          <w:sz w:val="36"/>
          <w:szCs w:val="36"/>
          <w:rtl/>
        </w:rPr>
      </w:pPr>
      <w:r>
        <w:rPr>
          <w:rFonts w:ascii="Amiri" w:hAnsi="Amiri" w:cs="Amiri" w:hint="cs"/>
          <w:sz w:val="36"/>
          <w:szCs w:val="36"/>
          <w:rtl/>
        </w:rPr>
        <w:lastRenderedPageBreak/>
        <w:t>٢٢٢</w:t>
      </w:r>
      <w:r w:rsidR="007E3533">
        <w:rPr>
          <w:rFonts w:ascii="Amiri" w:hAnsi="Amiri" w:cs="Amiri" w:hint="cs"/>
          <w:sz w:val="36"/>
          <w:szCs w:val="36"/>
          <w:rtl/>
        </w:rPr>
        <w:t>۔</w:t>
      </w:r>
      <w:r w:rsidR="007E3533">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7E3533">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7E3533">
        <w:rPr>
          <w:rFonts w:ascii="Amiri" w:hAnsi="Amiri" w:cs="Amiri" w:hint="cs"/>
          <w:sz w:val="36"/>
          <w:szCs w:val="36"/>
          <w:rtl/>
        </w:rPr>
        <w:t xml:space="preserve">ھ </w:t>
      </w:r>
      <w:r w:rsidR="007E3533">
        <w:rPr>
          <w:rFonts w:ascii="Amiri" w:hAnsi="Amiri" w:cs="Amiri"/>
          <w:sz w:val="36"/>
          <w:szCs w:val="36"/>
          <w:rtl/>
        </w:rPr>
        <w:t>–</w:t>
      </w:r>
      <w:r w:rsidR="007E3533">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7E3533">
        <w:rPr>
          <w:rFonts w:ascii="Amiri" w:hAnsi="Amiri" w:cs="Amiri" w:hint="cs"/>
          <w:sz w:val="36"/>
          <w:szCs w:val="36"/>
          <w:rtl/>
        </w:rPr>
        <w:t xml:space="preserve">م)، ص </w:t>
      </w:r>
      <w:r>
        <w:rPr>
          <w:rFonts w:ascii="Amiri" w:hAnsi="Amiri" w:cs="Amiri" w:hint="cs"/>
          <w:sz w:val="36"/>
          <w:szCs w:val="36"/>
          <w:rtl/>
        </w:rPr>
        <w:t>٥٤</w:t>
      </w:r>
      <w:r>
        <w:rPr>
          <w:rFonts w:ascii="Amiri" w:hAnsi="Amiri" w:cs="Amiri" w:hint="cs"/>
          <w:sz w:val="36"/>
          <w:szCs w:val="36"/>
          <w:rtl/>
          <w:lang w:bidi="fa-IR"/>
        </w:rPr>
        <w:t>۸</w:t>
      </w:r>
      <w:r w:rsidR="007E3533">
        <w:rPr>
          <w:rFonts w:ascii="Amiri" w:hAnsi="Amiri" w:cs="Amiri" w:hint="cs"/>
          <w:sz w:val="36"/>
          <w:szCs w:val="36"/>
          <w:rtl/>
        </w:rPr>
        <w:t xml:space="preserve"> فی بحث حرف الدال۔</w:t>
      </w:r>
    </w:p>
    <w:p w:rsidR="007E3533" w:rsidRDefault="007E3533"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۳۸</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٤٦</w:t>
      </w:r>
      <w:r>
        <w:rPr>
          <w:rFonts w:ascii="Amiri" w:hAnsi="Amiri" w:cs="Amiri" w:hint="cs"/>
          <w:sz w:val="36"/>
          <w:szCs w:val="36"/>
          <w:rtl/>
        </w:rPr>
        <w:t xml:space="preserve"> باب الواو۔</w:t>
      </w:r>
    </w:p>
    <w:p w:rsidR="007E3533" w:rsidRDefault="00FD1804" w:rsidP="0089417B">
      <w:pPr>
        <w:bidi/>
        <w:jc w:val="both"/>
        <w:rPr>
          <w:rFonts w:ascii="Amiri" w:hAnsi="Amiri" w:cs="Amiri"/>
          <w:sz w:val="36"/>
          <w:szCs w:val="36"/>
          <w:rtl/>
        </w:rPr>
      </w:pPr>
      <w:r>
        <w:rPr>
          <w:rFonts w:ascii="Amiri" w:hAnsi="Amiri" w:cs="Amiri" w:hint="cs"/>
          <w:sz w:val="36"/>
          <w:szCs w:val="36"/>
          <w:rtl/>
        </w:rPr>
        <w:t>٢٢</w:t>
      </w:r>
      <w:r>
        <w:rPr>
          <w:rFonts w:ascii="Amiri" w:hAnsi="Amiri" w:cs="Amiri" w:hint="cs"/>
          <w:sz w:val="36"/>
          <w:szCs w:val="36"/>
          <w:rtl/>
          <w:lang w:bidi="fa-IR"/>
        </w:rPr>
        <w:t>۳</w:t>
      </w:r>
      <w:r w:rsidR="00444D36">
        <w:rPr>
          <w:rFonts w:ascii="Amiri" w:hAnsi="Amiri" w:cs="Amiri" w:hint="cs"/>
          <w:sz w:val="36"/>
          <w:szCs w:val="36"/>
          <w:rtl/>
        </w:rPr>
        <w:t>۔</w:t>
      </w:r>
      <w:r w:rsidR="00444D36">
        <w:rPr>
          <w:rFonts w:ascii="Amiri" w:hAnsi="Amiri" w:cs="Amiri" w:hint="cs"/>
          <w:sz w:val="36"/>
          <w:szCs w:val="36"/>
          <w:rtl/>
        </w:rPr>
        <w:tab/>
      </w:r>
      <w:r w:rsidR="00444D36" w:rsidRPr="00C80DE0">
        <w:rPr>
          <w:rFonts w:ascii="Amiri" w:hAnsi="Amiri" w:cs="Amiri"/>
          <w:sz w:val="36"/>
          <w:szCs w:val="36"/>
          <w:rtl/>
        </w:rPr>
        <w:t>القرآن</w:t>
      </w:r>
      <w:r w:rsidR="00444D36" w:rsidRPr="00C80DE0">
        <w:rPr>
          <w:rFonts w:ascii="Amiri" w:hAnsi="Amiri" w:cs="Amiri"/>
          <w:sz w:val="36"/>
          <w:szCs w:val="36"/>
        </w:rPr>
        <w:t xml:space="preserve"> </w:t>
      </w:r>
      <w:r w:rsidR="00444D36" w:rsidRPr="00C80DE0">
        <w:rPr>
          <w:rFonts w:ascii="Amiri" w:hAnsi="Amiri" w:cs="Amiri"/>
          <w:sz w:val="36"/>
          <w:szCs w:val="36"/>
          <w:rtl/>
        </w:rPr>
        <w:t>الکریم</w:t>
      </w:r>
      <w:r w:rsidR="00444D36" w:rsidRPr="00C80DE0">
        <w:rPr>
          <w:rFonts w:ascii="Amiri" w:hAnsi="Amiri" w:cs="Amiri"/>
          <w:sz w:val="36"/>
          <w:szCs w:val="36"/>
        </w:rPr>
        <w:t xml:space="preserve"> </w:t>
      </w:r>
      <w:r w:rsidR="00444D36" w:rsidRPr="00C80DE0">
        <w:rPr>
          <w:rFonts w:ascii="Amiri" w:hAnsi="Amiri" w:cs="Amiri"/>
          <w:sz w:val="36"/>
          <w:szCs w:val="36"/>
          <w:rtl/>
        </w:rPr>
        <w:t>سورۃ</w:t>
      </w:r>
      <w:r w:rsidR="00444D36" w:rsidRPr="00C80DE0">
        <w:rPr>
          <w:rFonts w:ascii="Amiri" w:hAnsi="Amiri" w:cs="Amiri"/>
          <w:sz w:val="36"/>
          <w:szCs w:val="36"/>
        </w:rPr>
        <w:t xml:space="preserve"> </w:t>
      </w:r>
      <w:r w:rsidR="00444D36" w:rsidRPr="00C80DE0">
        <w:rPr>
          <w:rFonts w:ascii="Amiri" w:hAnsi="Amiri" w:cs="Amiri"/>
          <w:sz w:val="36"/>
          <w:szCs w:val="36"/>
          <w:rtl/>
        </w:rPr>
        <w:t>آل</w:t>
      </w:r>
      <w:r w:rsidR="00444D36" w:rsidRPr="00C80DE0">
        <w:rPr>
          <w:rFonts w:ascii="Amiri" w:hAnsi="Amiri" w:cs="Amiri"/>
          <w:sz w:val="36"/>
          <w:szCs w:val="36"/>
        </w:rPr>
        <w:t xml:space="preserve"> </w:t>
      </w:r>
      <w:r w:rsidR="00444D36" w:rsidRPr="00C80DE0">
        <w:rPr>
          <w:rFonts w:ascii="Amiri" w:hAnsi="Amiri" w:cs="Amiri"/>
          <w:sz w:val="36"/>
          <w:szCs w:val="36"/>
          <w:rtl/>
        </w:rPr>
        <w:t>عمران</w:t>
      </w:r>
      <w:r w:rsidR="00444D36" w:rsidRPr="00C80DE0">
        <w:rPr>
          <w:rFonts w:ascii="Amiri" w:hAnsi="Amiri" w:cs="Amiri"/>
          <w:sz w:val="36"/>
          <w:szCs w:val="36"/>
        </w:rPr>
        <w:t xml:space="preserve"> </w:t>
      </w:r>
      <w:r w:rsidR="00444D36" w:rsidRPr="00C80DE0">
        <w:rPr>
          <w:rFonts w:ascii="Amiri" w:hAnsi="Amiri" w:cs="Amiri"/>
          <w:sz w:val="36"/>
          <w:szCs w:val="36"/>
          <w:rtl/>
        </w:rPr>
        <w:t>آیۃ</w:t>
      </w:r>
      <w:r w:rsidR="00444D36" w:rsidRPr="00C80DE0">
        <w:rPr>
          <w:rFonts w:ascii="Amiri" w:hAnsi="Amiri" w:cs="Amiri"/>
          <w:sz w:val="36"/>
          <w:szCs w:val="36"/>
        </w:rPr>
        <w:t xml:space="preserve"> </w:t>
      </w:r>
      <w:r w:rsidR="00444D36" w:rsidRPr="00C80DE0">
        <w:rPr>
          <w:rFonts w:ascii="Amiri" w:hAnsi="Amiri" w:cs="Amiri"/>
          <w:sz w:val="36"/>
          <w:szCs w:val="36"/>
          <w:rtl/>
        </w:rPr>
        <w:t>٤٣</w:t>
      </w:r>
    </w:p>
    <w:p w:rsidR="00444D36" w:rsidRDefault="00FD1804" w:rsidP="0089417B">
      <w:pPr>
        <w:bidi/>
        <w:jc w:val="both"/>
        <w:rPr>
          <w:rFonts w:ascii="Amiri" w:hAnsi="Amiri" w:cs="Amiri"/>
          <w:sz w:val="32"/>
          <w:szCs w:val="32"/>
          <w:rtl/>
          <w:lang w:bidi="ur-PK"/>
        </w:rPr>
      </w:pPr>
      <w:r>
        <w:rPr>
          <w:rFonts w:ascii="Amiri" w:hAnsi="Amiri" w:cs="Amiri" w:hint="cs"/>
          <w:sz w:val="36"/>
          <w:szCs w:val="36"/>
          <w:rtl/>
        </w:rPr>
        <w:t>٢٢٤</w:t>
      </w:r>
      <w:r w:rsidR="00444D36">
        <w:rPr>
          <w:rFonts w:ascii="Amiri" w:hAnsi="Amiri" w:cs="Amiri" w:hint="cs"/>
          <w:sz w:val="36"/>
          <w:szCs w:val="36"/>
          <w:rtl/>
        </w:rPr>
        <w:t>۔</w:t>
      </w:r>
      <w:r w:rsidR="00444D36">
        <w:rPr>
          <w:rFonts w:ascii="Amiri" w:hAnsi="Amiri" w:cs="Amiri" w:hint="cs"/>
          <w:sz w:val="36"/>
          <w:szCs w:val="36"/>
          <w:rtl/>
        </w:rPr>
        <w:tab/>
      </w:r>
      <w:r w:rsidR="00444D36">
        <w:rPr>
          <w:rFonts w:ascii="Amiri" w:hAnsi="Amiri" w:cs="Amiri" w:hint="cs"/>
          <w:sz w:val="32"/>
          <w:szCs w:val="32"/>
          <w:rtl/>
        </w:rPr>
        <w:t>لسان العرب لمحمد</w:t>
      </w:r>
      <w:r w:rsidR="00444D3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44D3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44D36" w:rsidRPr="00C229A3">
        <w:rPr>
          <w:rFonts w:ascii="Amiri" w:hAnsi="Amiri" w:cs="Amiri" w:hint="cs"/>
          <w:sz w:val="32"/>
          <w:szCs w:val="32"/>
          <w:rtl/>
        </w:rPr>
        <w:t xml:space="preserve"> کورنیش اللیل۔ القاھرۃ) ص </w:t>
      </w:r>
      <w:r>
        <w:rPr>
          <w:rFonts w:ascii="Amiri" w:hAnsi="Amiri" w:cs="Amiri" w:hint="cs"/>
          <w:sz w:val="32"/>
          <w:szCs w:val="32"/>
          <w:rtl/>
        </w:rPr>
        <w:t>١</w:t>
      </w:r>
      <w:r>
        <w:rPr>
          <w:rFonts w:ascii="Amiri" w:hAnsi="Amiri" w:cs="Amiri" w:hint="cs"/>
          <w:sz w:val="32"/>
          <w:szCs w:val="32"/>
          <w:rtl/>
          <w:lang w:bidi="fa-IR"/>
        </w:rPr>
        <w:t>۷</w:t>
      </w:r>
      <w:r>
        <w:rPr>
          <w:rFonts w:ascii="Amiri" w:hAnsi="Amiri" w:cs="Amiri" w:hint="cs"/>
          <w:sz w:val="32"/>
          <w:szCs w:val="32"/>
          <w:rtl/>
        </w:rPr>
        <w:t>١</w:t>
      </w:r>
      <w:r>
        <w:rPr>
          <w:rFonts w:ascii="Amiri" w:hAnsi="Amiri" w:cs="Amiri" w:hint="cs"/>
          <w:sz w:val="32"/>
          <w:szCs w:val="32"/>
          <w:rtl/>
          <w:lang w:bidi="fa-IR"/>
        </w:rPr>
        <w:t>۹</w:t>
      </w:r>
      <w:r w:rsidR="00444D36">
        <w:rPr>
          <w:rFonts w:ascii="Amiri" w:hAnsi="Amiri" w:cs="Amiri" w:hint="cs"/>
          <w:sz w:val="32"/>
          <w:szCs w:val="32"/>
          <w:rtl/>
        </w:rPr>
        <w:t xml:space="preserve">، </w:t>
      </w:r>
      <w:r w:rsidR="00444D36">
        <w:rPr>
          <w:rFonts w:ascii="Amiri" w:hAnsi="Amiri" w:cs="Amiri"/>
          <w:sz w:val="32"/>
          <w:szCs w:val="32"/>
        </w:rPr>
        <w:t xml:space="preserve">NoorBook.com PDF </w:t>
      </w:r>
      <w:r w:rsidR="00444D36">
        <w:rPr>
          <w:rFonts w:ascii="Amiri" w:hAnsi="Amiri" w:cs="Amiri" w:hint="cs"/>
          <w:sz w:val="32"/>
          <w:szCs w:val="32"/>
          <w:rtl/>
          <w:lang w:bidi="ur-PK"/>
        </w:rPr>
        <w:t xml:space="preserve"> </w:t>
      </w:r>
      <w:r>
        <w:rPr>
          <w:rFonts w:ascii="Amiri" w:hAnsi="Amiri" w:cs="Amiri" w:hint="cs"/>
          <w:sz w:val="32"/>
          <w:szCs w:val="32"/>
          <w:rtl/>
          <w:lang w:bidi="ur-PK"/>
        </w:rPr>
        <w:t>٦</w:t>
      </w:r>
      <w:r w:rsidR="00444D36">
        <w:rPr>
          <w:rFonts w:ascii="Amiri" w:hAnsi="Amiri" w:cs="Amiri" w:hint="cs"/>
          <w:sz w:val="32"/>
          <w:szCs w:val="32"/>
          <w:rtl/>
          <w:lang w:bidi="ur-PK"/>
        </w:rPr>
        <w:t xml:space="preserve"> / </w:t>
      </w:r>
      <w:r>
        <w:rPr>
          <w:rFonts w:ascii="Amiri" w:hAnsi="Amiri" w:cs="Amiri" w:hint="cs"/>
          <w:sz w:val="32"/>
          <w:szCs w:val="32"/>
          <w:rtl/>
          <w:lang w:bidi="ur-PK"/>
        </w:rPr>
        <w:t>٢٤</w:t>
      </w:r>
      <w:r>
        <w:rPr>
          <w:rFonts w:ascii="Amiri" w:hAnsi="Amiri" w:cs="Amiri" w:hint="cs"/>
          <w:sz w:val="32"/>
          <w:szCs w:val="32"/>
          <w:rtl/>
          <w:lang w:bidi="fa-IR"/>
        </w:rPr>
        <w:t>۹</w:t>
      </w:r>
    </w:p>
    <w:p w:rsidR="00444D36" w:rsidRDefault="00444D36"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٦٦٥</w:t>
      </w:r>
      <w:r>
        <w:rPr>
          <w:rFonts w:ascii="Amiri" w:hAnsi="Amiri" w:cs="Amiri" w:hint="cs"/>
          <w:sz w:val="36"/>
          <w:szCs w:val="36"/>
          <w:rtl/>
        </w:rPr>
        <w:t xml:space="preserve"> فی بحث حرف ال</w:t>
      </w:r>
      <w:r w:rsidR="00096592">
        <w:rPr>
          <w:rFonts w:ascii="Amiri" w:hAnsi="Amiri" w:cs="Amiri" w:hint="cs"/>
          <w:sz w:val="36"/>
          <w:szCs w:val="36"/>
          <w:rtl/>
        </w:rPr>
        <w:t>راء</w:t>
      </w:r>
      <w:r>
        <w:rPr>
          <w:rFonts w:ascii="Amiri" w:hAnsi="Amiri" w:cs="Amiri" w:hint="cs"/>
          <w:sz w:val="36"/>
          <w:szCs w:val="36"/>
          <w:rtl/>
        </w:rPr>
        <w:t>۔</w:t>
      </w:r>
    </w:p>
    <w:p w:rsidR="00096592" w:rsidRDefault="00FD1804" w:rsidP="0089417B">
      <w:pPr>
        <w:bidi/>
        <w:jc w:val="both"/>
        <w:rPr>
          <w:rFonts w:ascii="Amiri" w:hAnsi="Amiri" w:cs="Amiri"/>
          <w:sz w:val="36"/>
          <w:szCs w:val="36"/>
          <w:rtl/>
        </w:rPr>
      </w:pPr>
      <w:r>
        <w:rPr>
          <w:rFonts w:ascii="Amiri" w:hAnsi="Amiri" w:cs="Amiri" w:hint="cs"/>
          <w:sz w:val="36"/>
          <w:szCs w:val="36"/>
          <w:rtl/>
        </w:rPr>
        <w:t>٢٢٥</w:t>
      </w:r>
      <w:r w:rsidR="00096592">
        <w:rPr>
          <w:rFonts w:ascii="Amiri" w:hAnsi="Amiri" w:cs="Amiri" w:hint="cs"/>
          <w:sz w:val="36"/>
          <w:szCs w:val="36"/>
          <w:rtl/>
        </w:rPr>
        <w:t>۔</w:t>
      </w:r>
      <w:r w:rsidR="00096592">
        <w:rPr>
          <w:rFonts w:ascii="Amiri" w:hAnsi="Amiri" w:cs="Amiri" w:hint="cs"/>
          <w:sz w:val="36"/>
          <w:szCs w:val="36"/>
          <w:rtl/>
        </w:rPr>
        <w:tab/>
      </w:r>
      <w:r w:rsidR="00096592" w:rsidRPr="00C80DE0">
        <w:rPr>
          <w:rFonts w:ascii="Amiri" w:hAnsi="Amiri" w:cs="Amiri"/>
          <w:sz w:val="36"/>
          <w:szCs w:val="36"/>
          <w:rtl/>
        </w:rPr>
        <w:t>القرآن</w:t>
      </w:r>
      <w:r w:rsidR="00096592" w:rsidRPr="00C80DE0">
        <w:rPr>
          <w:rFonts w:ascii="Amiri" w:hAnsi="Amiri" w:cs="Amiri"/>
          <w:sz w:val="36"/>
          <w:szCs w:val="36"/>
        </w:rPr>
        <w:t xml:space="preserve"> </w:t>
      </w:r>
      <w:r w:rsidR="00096592" w:rsidRPr="00C80DE0">
        <w:rPr>
          <w:rFonts w:ascii="Amiri" w:hAnsi="Amiri" w:cs="Amiri"/>
          <w:sz w:val="36"/>
          <w:szCs w:val="36"/>
          <w:rtl/>
        </w:rPr>
        <w:t>الکریم</w:t>
      </w:r>
      <w:r w:rsidR="00096592" w:rsidRPr="00C80DE0">
        <w:rPr>
          <w:rFonts w:ascii="Amiri" w:hAnsi="Amiri" w:cs="Amiri"/>
          <w:sz w:val="36"/>
          <w:szCs w:val="36"/>
        </w:rPr>
        <w:t xml:space="preserve"> </w:t>
      </w:r>
      <w:r w:rsidR="00096592" w:rsidRPr="00C80DE0">
        <w:rPr>
          <w:rFonts w:ascii="Amiri" w:hAnsi="Amiri" w:cs="Amiri"/>
          <w:sz w:val="36"/>
          <w:szCs w:val="36"/>
          <w:rtl/>
        </w:rPr>
        <w:t>سورۃ</w:t>
      </w:r>
      <w:r w:rsidR="00096592" w:rsidRPr="00C80DE0">
        <w:rPr>
          <w:rFonts w:ascii="Amiri" w:hAnsi="Amiri" w:cs="Amiri"/>
          <w:sz w:val="36"/>
          <w:szCs w:val="36"/>
        </w:rPr>
        <w:t xml:space="preserve"> </w:t>
      </w:r>
      <w:r w:rsidR="00096592" w:rsidRPr="00C80DE0">
        <w:rPr>
          <w:rFonts w:ascii="Amiri" w:hAnsi="Amiri" w:cs="Amiri"/>
          <w:sz w:val="36"/>
          <w:szCs w:val="36"/>
          <w:rtl/>
        </w:rPr>
        <w:t>آل</w:t>
      </w:r>
      <w:r w:rsidR="00096592" w:rsidRPr="00C80DE0">
        <w:rPr>
          <w:rFonts w:ascii="Amiri" w:hAnsi="Amiri" w:cs="Amiri"/>
          <w:sz w:val="36"/>
          <w:szCs w:val="36"/>
        </w:rPr>
        <w:t xml:space="preserve"> </w:t>
      </w:r>
      <w:r w:rsidR="00096592" w:rsidRPr="00C80DE0">
        <w:rPr>
          <w:rFonts w:ascii="Amiri" w:hAnsi="Amiri" w:cs="Amiri"/>
          <w:sz w:val="36"/>
          <w:szCs w:val="36"/>
          <w:rtl/>
        </w:rPr>
        <w:t>عمران</w:t>
      </w:r>
      <w:r w:rsidR="00096592" w:rsidRPr="00C80DE0">
        <w:rPr>
          <w:rFonts w:ascii="Amiri" w:hAnsi="Amiri" w:cs="Amiri"/>
          <w:sz w:val="36"/>
          <w:szCs w:val="36"/>
        </w:rPr>
        <w:t xml:space="preserve"> </w:t>
      </w:r>
      <w:r w:rsidR="00096592" w:rsidRPr="00C80DE0">
        <w:rPr>
          <w:rFonts w:ascii="Amiri" w:hAnsi="Amiri" w:cs="Amiri"/>
          <w:sz w:val="36"/>
          <w:szCs w:val="36"/>
          <w:rtl/>
        </w:rPr>
        <w:t>آیۃ</w:t>
      </w:r>
      <w:r w:rsidR="00096592" w:rsidRPr="00C80DE0">
        <w:rPr>
          <w:rFonts w:ascii="Amiri" w:hAnsi="Amiri" w:cs="Amiri"/>
          <w:sz w:val="36"/>
          <w:szCs w:val="36"/>
        </w:rPr>
        <w:t xml:space="preserve"> </w:t>
      </w:r>
      <w:r w:rsidR="00096592" w:rsidRPr="00C80DE0">
        <w:rPr>
          <w:rFonts w:ascii="Amiri" w:hAnsi="Amiri" w:cs="Amiri"/>
          <w:sz w:val="36"/>
          <w:szCs w:val="36"/>
          <w:rtl/>
        </w:rPr>
        <w:t>٤٧</w:t>
      </w:r>
    </w:p>
    <w:p w:rsidR="00096592" w:rsidRDefault="00FD1804" w:rsidP="0089417B">
      <w:pPr>
        <w:bidi/>
        <w:jc w:val="both"/>
        <w:rPr>
          <w:rFonts w:ascii="Amiri" w:hAnsi="Amiri" w:cs="Amiri"/>
          <w:sz w:val="32"/>
          <w:szCs w:val="32"/>
          <w:rtl/>
          <w:lang w:bidi="ur-PK"/>
        </w:rPr>
      </w:pPr>
      <w:r>
        <w:rPr>
          <w:rFonts w:ascii="Amiri" w:hAnsi="Amiri" w:cs="Amiri" w:hint="cs"/>
          <w:sz w:val="36"/>
          <w:szCs w:val="36"/>
          <w:rtl/>
        </w:rPr>
        <w:t>٢٢٦</w:t>
      </w:r>
      <w:r w:rsidR="00096592">
        <w:rPr>
          <w:rFonts w:ascii="Amiri" w:hAnsi="Amiri" w:cs="Amiri" w:hint="cs"/>
          <w:sz w:val="36"/>
          <w:szCs w:val="36"/>
          <w:rtl/>
        </w:rPr>
        <w:t>۔</w:t>
      </w:r>
      <w:r w:rsidR="00096592">
        <w:rPr>
          <w:rFonts w:ascii="Amiri" w:hAnsi="Amiri" w:cs="Amiri" w:hint="cs"/>
          <w:sz w:val="36"/>
          <w:szCs w:val="36"/>
          <w:rtl/>
        </w:rPr>
        <w:tab/>
      </w:r>
      <w:r w:rsidR="00096592">
        <w:rPr>
          <w:rFonts w:ascii="Amiri" w:hAnsi="Amiri" w:cs="Amiri" w:hint="cs"/>
          <w:sz w:val="32"/>
          <w:szCs w:val="32"/>
          <w:rtl/>
        </w:rPr>
        <w:t>لسان العرب لمحمد</w:t>
      </w:r>
      <w:r w:rsidR="0009659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09659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096592"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۳۹</w:t>
      </w:r>
      <w:r>
        <w:rPr>
          <w:rFonts w:ascii="Amiri" w:hAnsi="Amiri" w:cs="Amiri" w:hint="cs"/>
          <w:sz w:val="32"/>
          <w:szCs w:val="32"/>
          <w:rtl/>
        </w:rPr>
        <w:t>٦٠</w:t>
      </w:r>
      <w:r w:rsidR="00096592">
        <w:rPr>
          <w:rFonts w:ascii="Amiri" w:hAnsi="Amiri" w:cs="Amiri" w:hint="cs"/>
          <w:sz w:val="32"/>
          <w:szCs w:val="32"/>
          <w:rtl/>
        </w:rPr>
        <w:t xml:space="preserve">، </w:t>
      </w:r>
      <w:r w:rsidR="00096592">
        <w:rPr>
          <w:rFonts w:ascii="Amiri" w:hAnsi="Amiri" w:cs="Amiri"/>
          <w:sz w:val="32"/>
          <w:szCs w:val="32"/>
        </w:rPr>
        <w:t xml:space="preserve">NoorBook.com PDF </w:t>
      </w:r>
      <w:r w:rsidR="00096592">
        <w:rPr>
          <w:rFonts w:ascii="Amiri" w:hAnsi="Amiri" w:cs="Amiri" w:hint="cs"/>
          <w:sz w:val="32"/>
          <w:szCs w:val="32"/>
          <w:rtl/>
          <w:lang w:bidi="ur-PK"/>
        </w:rPr>
        <w:t xml:space="preserve"> </w:t>
      </w:r>
      <w:r>
        <w:rPr>
          <w:rFonts w:ascii="Amiri" w:hAnsi="Amiri" w:cs="Amiri" w:hint="cs"/>
          <w:sz w:val="32"/>
          <w:szCs w:val="32"/>
          <w:rtl/>
          <w:lang w:bidi="ur-PK"/>
        </w:rPr>
        <w:t>٤</w:t>
      </w:r>
      <w:r w:rsidR="00096592">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٥</w:t>
      </w:r>
      <w:r>
        <w:rPr>
          <w:rFonts w:ascii="Amiri" w:hAnsi="Amiri" w:cs="Amiri" w:hint="cs"/>
          <w:sz w:val="32"/>
          <w:szCs w:val="32"/>
          <w:rtl/>
          <w:lang w:bidi="fa-IR"/>
        </w:rPr>
        <w:t>۸</w:t>
      </w:r>
    </w:p>
    <w:p w:rsidR="00096592" w:rsidRDefault="00096592"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١٤٤</w:t>
      </w:r>
      <w:r w:rsidR="00FD1804">
        <w:rPr>
          <w:rFonts w:ascii="Amiri" w:hAnsi="Amiri" w:cs="Amiri" w:hint="cs"/>
          <w:sz w:val="36"/>
          <w:szCs w:val="36"/>
          <w:rtl/>
          <w:lang w:bidi="fa-IR"/>
        </w:rPr>
        <w:t>۷</w:t>
      </w:r>
      <w:r>
        <w:rPr>
          <w:rFonts w:ascii="Amiri" w:hAnsi="Amiri" w:cs="Amiri" w:hint="cs"/>
          <w:sz w:val="36"/>
          <w:szCs w:val="36"/>
          <w:rtl/>
        </w:rPr>
        <w:t xml:space="preserve"> فی بحث حرف الکاف۔</w:t>
      </w:r>
    </w:p>
    <w:p w:rsidR="00096592" w:rsidRDefault="00FD1804" w:rsidP="0089417B">
      <w:pPr>
        <w:bidi/>
        <w:jc w:val="both"/>
        <w:rPr>
          <w:rFonts w:ascii="Amiri" w:hAnsi="Amiri" w:cs="Amiri"/>
          <w:sz w:val="36"/>
          <w:szCs w:val="36"/>
          <w:rtl/>
        </w:rPr>
      </w:pPr>
      <w:r>
        <w:rPr>
          <w:rFonts w:ascii="Amiri" w:hAnsi="Amiri" w:cs="Amiri" w:hint="cs"/>
          <w:sz w:val="36"/>
          <w:szCs w:val="36"/>
          <w:rtl/>
        </w:rPr>
        <w:t>٢٢</w:t>
      </w:r>
      <w:r>
        <w:rPr>
          <w:rFonts w:ascii="Amiri" w:hAnsi="Amiri" w:cs="Amiri" w:hint="cs"/>
          <w:sz w:val="36"/>
          <w:szCs w:val="36"/>
          <w:rtl/>
          <w:lang w:bidi="fa-IR"/>
        </w:rPr>
        <w:t>۷</w:t>
      </w:r>
      <w:r w:rsidR="00096592">
        <w:rPr>
          <w:rFonts w:ascii="Amiri" w:hAnsi="Amiri" w:cs="Amiri" w:hint="cs"/>
          <w:sz w:val="36"/>
          <w:szCs w:val="36"/>
          <w:rtl/>
        </w:rPr>
        <w:t>۔</w:t>
      </w:r>
      <w:r w:rsidR="00096592">
        <w:rPr>
          <w:rFonts w:ascii="Amiri" w:hAnsi="Amiri" w:cs="Amiri" w:hint="cs"/>
          <w:sz w:val="36"/>
          <w:szCs w:val="36"/>
          <w:rtl/>
        </w:rPr>
        <w:tab/>
      </w:r>
      <w:r w:rsidR="00096592" w:rsidRPr="00C80DE0">
        <w:rPr>
          <w:rFonts w:ascii="Amiri" w:hAnsi="Amiri" w:cs="Amiri"/>
          <w:sz w:val="36"/>
          <w:szCs w:val="36"/>
          <w:rtl/>
        </w:rPr>
        <w:t>القرآن</w:t>
      </w:r>
      <w:r w:rsidR="00096592" w:rsidRPr="00C80DE0">
        <w:rPr>
          <w:rFonts w:ascii="Amiri" w:hAnsi="Amiri" w:cs="Amiri"/>
          <w:sz w:val="36"/>
          <w:szCs w:val="36"/>
        </w:rPr>
        <w:t xml:space="preserve"> </w:t>
      </w:r>
      <w:r w:rsidR="00096592" w:rsidRPr="00C80DE0">
        <w:rPr>
          <w:rFonts w:ascii="Amiri" w:hAnsi="Amiri" w:cs="Amiri"/>
          <w:sz w:val="36"/>
          <w:szCs w:val="36"/>
          <w:rtl/>
        </w:rPr>
        <w:t>الکریم</w:t>
      </w:r>
      <w:r w:rsidR="00096592" w:rsidRPr="00C80DE0">
        <w:rPr>
          <w:rFonts w:ascii="Amiri" w:hAnsi="Amiri" w:cs="Amiri"/>
          <w:sz w:val="36"/>
          <w:szCs w:val="36"/>
        </w:rPr>
        <w:t xml:space="preserve"> </w:t>
      </w:r>
      <w:r w:rsidR="00096592" w:rsidRPr="00C80DE0">
        <w:rPr>
          <w:rFonts w:ascii="Amiri" w:hAnsi="Amiri" w:cs="Amiri"/>
          <w:sz w:val="36"/>
          <w:szCs w:val="36"/>
          <w:rtl/>
        </w:rPr>
        <w:t>سورۃ</w:t>
      </w:r>
      <w:r w:rsidR="00096592" w:rsidRPr="00C80DE0">
        <w:rPr>
          <w:rFonts w:ascii="Amiri" w:hAnsi="Amiri" w:cs="Amiri"/>
          <w:sz w:val="36"/>
          <w:szCs w:val="36"/>
        </w:rPr>
        <w:t xml:space="preserve"> </w:t>
      </w:r>
      <w:r w:rsidR="00096592" w:rsidRPr="00C80DE0">
        <w:rPr>
          <w:rFonts w:ascii="Amiri" w:hAnsi="Amiri" w:cs="Amiri"/>
          <w:sz w:val="36"/>
          <w:szCs w:val="36"/>
          <w:rtl/>
        </w:rPr>
        <w:t>آل</w:t>
      </w:r>
      <w:r w:rsidR="00096592" w:rsidRPr="00C80DE0">
        <w:rPr>
          <w:rFonts w:ascii="Amiri" w:hAnsi="Amiri" w:cs="Amiri"/>
          <w:sz w:val="36"/>
          <w:szCs w:val="36"/>
        </w:rPr>
        <w:t xml:space="preserve"> </w:t>
      </w:r>
      <w:r w:rsidR="00096592" w:rsidRPr="00C80DE0">
        <w:rPr>
          <w:rFonts w:ascii="Amiri" w:hAnsi="Amiri" w:cs="Amiri"/>
          <w:sz w:val="36"/>
          <w:szCs w:val="36"/>
          <w:rtl/>
        </w:rPr>
        <w:t>عمران</w:t>
      </w:r>
      <w:r w:rsidR="00096592" w:rsidRPr="00C80DE0">
        <w:rPr>
          <w:rFonts w:ascii="Amiri" w:hAnsi="Amiri" w:cs="Amiri"/>
          <w:sz w:val="36"/>
          <w:szCs w:val="36"/>
        </w:rPr>
        <w:t xml:space="preserve"> </w:t>
      </w:r>
      <w:r w:rsidR="00096592" w:rsidRPr="00C80DE0">
        <w:rPr>
          <w:rFonts w:ascii="Amiri" w:hAnsi="Amiri" w:cs="Amiri"/>
          <w:sz w:val="36"/>
          <w:szCs w:val="36"/>
          <w:rtl/>
        </w:rPr>
        <w:t>آیۃ</w:t>
      </w:r>
      <w:r w:rsidR="00096592" w:rsidRPr="00C80DE0">
        <w:rPr>
          <w:rFonts w:ascii="Amiri" w:hAnsi="Amiri" w:cs="Amiri"/>
          <w:sz w:val="36"/>
          <w:szCs w:val="36"/>
        </w:rPr>
        <w:t xml:space="preserve"> </w:t>
      </w:r>
      <w:r w:rsidR="00096592" w:rsidRPr="00C80DE0">
        <w:rPr>
          <w:rFonts w:ascii="Amiri" w:hAnsi="Amiri" w:cs="Amiri"/>
          <w:sz w:val="36"/>
          <w:szCs w:val="36"/>
          <w:rtl/>
        </w:rPr>
        <w:t>٥٤</w:t>
      </w:r>
    </w:p>
    <w:p w:rsidR="009851EE" w:rsidRDefault="00FD1804" w:rsidP="0089417B">
      <w:pPr>
        <w:bidi/>
        <w:jc w:val="both"/>
        <w:rPr>
          <w:rFonts w:ascii="Amiri" w:hAnsi="Amiri" w:cs="Amiri"/>
          <w:sz w:val="32"/>
          <w:szCs w:val="32"/>
          <w:rtl/>
          <w:lang w:bidi="ur-PK"/>
        </w:rPr>
      </w:pPr>
      <w:r>
        <w:rPr>
          <w:rFonts w:ascii="Amiri" w:hAnsi="Amiri" w:cs="Amiri" w:hint="cs"/>
          <w:sz w:val="36"/>
          <w:szCs w:val="36"/>
          <w:rtl/>
        </w:rPr>
        <w:t>٢٢</w:t>
      </w:r>
      <w:r>
        <w:rPr>
          <w:rFonts w:ascii="Amiri" w:hAnsi="Amiri" w:cs="Amiri" w:hint="cs"/>
          <w:sz w:val="36"/>
          <w:szCs w:val="36"/>
          <w:rtl/>
          <w:lang w:bidi="fa-IR"/>
        </w:rPr>
        <w:t>۸</w:t>
      </w:r>
      <w:r w:rsidR="009851EE">
        <w:rPr>
          <w:rFonts w:ascii="Amiri" w:hAnsi="Amiri" w:cs="Amiri" w:hint="cs"/>
          <w:sz w:val="36"/>
          <w:szCs w:val="36"/>
          <w:rtl/>
        </w:rPr>
        <w:t>۔</w:t>
      </w:r>
      <w:r w:rsidR="009851EE">
        <w:rPr>
          <w:rFonts w:ascii="Amiri" w:hAnsi="Amiri" w:cs="Amiri" w:hint="cs"/>
          <w:sz w:val="36"/>
          <w:szCs w:val="36"/>
          <w:rtl/>
        </w:rPr>
        <w:tab/>
      </w:r>
      <w:r w:rsidR="009851EE">
        <w:rPr>
          <w:rFonts w:ascii="Amiri" w:hAnsi="Amiri" w:cs="Amiri" w:hint="cs"/>
          <w:sz w:val="32"/>
          <w:szCs w:val="32"/>
          <w:rtl/>
        </w:rPr>
        <w:t>لسان العرب لمحمد</w:t>
      </w:r>
      <w:r w:rsidR="009851E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9851E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9851EE" w:rsidRPr="00C229A3">
        <w:rPr>
          <w:rFonts w:ascii="Amiri" w:hAnsi="Amiri" w:cs="Amiri" w:hint="cs"/>
          <w:sz w:val="32"/>
          <w:szCs w:val="32"/>
          <w:rtl/>
        </w:rPr>
        <w:t xml:space="preserve"> کورنیش اللیل۔ القاھرۃ) ص </w:t>
      </w:r>
      <w:r>
        <w:rPr>
          <w:rFonts w:ascii="Amiri" w:hAnsi="Amiri" w:cs="Amiri" w:hint="cs"/>
          <w:sz w:val="32"/>
          <w:szCs w:val="32"/>
          <w:rtl/>
        </w:rPr>
        <w:t>٤٢٤</w:t>
      </w:r>
      <w:r>
        <w:rPr>
          <w:rFonts w:ascii="Amiri" w:hAnsi="Amiri" w:cs="Amiri" w:hint="cs"/>
          <w:sz w:val="32"/>
          <w:szCs w:val="32"/>
          <w:rtl/>
          <w:lang w:bidi="fa-IR"/>
        </w:rPr>
        <w:t>۷</w:t>
      </w:r>
      <w:r w:rsidR="009851EE">
        <w:rPr>
          <w:rFonts w:ascii="Amiri" w:hAnsi="Amiri" w:cs="Amiri" w:hint="cs"/>
          <w:sz w:val="32"/>
          <w:szCs w:val="32"/>
          <w:rtl/>
        </w:rPr>
        <w:t xml:space="preserve">، </w:t>
      </w:r>
      <w:r w:rsidR="009851EE">
        <w:rPr>
          <w:rFonts w:ascii="Amiri" w:hAnsi="Amiri" w:cs="Amiri"/>
          <w:sz w:val="32"/>
          <w:szCs w:val="32"/>
        </w:rPr>
        <w:t xml:space="preserve">NoorBook.com PDF </w:t>
      </w:r>
      <w:r w:rsidR="009851EE">
        <w:rPr>
          <w:rFonts w:ascii="Amiri" w:hAnsi="Amiri" w:cs="Amiri" w:hint="cs"/>
          <w:sz w:val="32"/>
          <w:szCs w:val="32"/>
          <w:rtl/>
          <w:lang w:bidi="ur-PK"/>
        </w:rPr>
        <w:t xml:space="preserve"> </w:t>
      </w:r>
      <w:r>
        <w:rPr>
          <w:rFonts w:ascii="Amiri" w:hAnsi="Amiri" w:cs="Amiri" w:hint="cs"/>
          <w:sz w:val="32"/>
          <w:szCs w:val="32"/>
          <w:rtl/>
          <w:lang w:bidi="fa-IR"/>
        </w:rPr>
        <w:t>۳</w:t>
      </w:r>
      <w:r w:rsidR="009851EE">
        <w:rPr>
          <w:rFonts w:ascii="Amiri" w:hAnsi="Amiri" w:cs="Amiri" w:hint="cs"/>
          <w:sz w:val="32"/>
          <w:szCs w:val="32"/>
          <w:rtl/>
          <w:lang w:bidi="ur-PK"/>
        </w:rPr>
        <w:t xml:space="preserve"> / </w:t>
      </w:r>
      <w:r>
        <w:rPr>
          <w:rFonts w:ascii="Amiri" w:hAnsi="Amiri" w:cs="Amiri" w:hint="cs"/>
          <w:sz w:val="32"/>
          <w:szCs w:val="32"/>
          <w:rtl/>
          <w:lang w:bidi="ur-PK"/>
        </w:rPr>
        <w:t>١٢</w:t>
      </w:r>
      <w:r>
        <w:rPr>
          <w:rFonts w:ascii="Amiri" w:hAnsi="Amiri" w:cs="Amiri" w:hint="cs"/>
          <w:sz w:val="32"/>
          <w:szCs w:val="32"/>
          <w:rtl/>
          <w:lang w:bidi="fa-IR"/>
        </w:rPr>
        <w:t>۹</w:t>
      </w:r>
    </w:p>
    <w:p w:rsidR="009851EE" w:rsidRDefault="009851EE"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١٥٤</w:t>
      </w:r>
      <w:r w:rsidR="00FD1804">
        <w:rPr>
          <w:rFonts w:ascii="Amiri" w:hAnsi="Amiri" w:cs="Amiri" w:hint="cs"/>
          <w:sz w:val="36"/>
          <w:szCs w:val="36"/>
          <w:rtl/>
          <w:lang w:bidi="fa-IR"/>
        </w:rPr>
        <w:t>۹</w:t>
      </w:r>
      <w:r>
        <w:rPr>
          <w:rFonts w:ascii="Amiri" w:hAnsi="Amiri" w:cs="Amiri" w:hint="cs"/>
          <w:sz w:val="36"/>
          <w:szCs w:val="36"/>
          <w:rtl/>
        </w:rPr>
        <w:t xml:space="preserve"> فی بحث حرف المیم۔</w:t>
      </w:r>
    </w:p>
    <w:p w:rsidR="009851EE" w:rsidRDefault="00FD1804" w:rsidP="0089417B">
      <w:pPr>
        <w:bidi/>
        <w:jc w:val="both"/>
        <w:rPr>
          <w:rFonts w:ascii="Amiri" w:hAnsi="Amiri" w:cs="Amiri"/>
          <w:sz w:val="32"/>
          <w:szCs w:val="32"/>
          <w:rtl/>
          <w:lang w:bidi="ur-PK"/>
        </w:rPr>
      </w:pPr>
      <w:r>
        <w:rPr>
          <w:rFonts w:ascii="Amiri" w:hAnsi="Amiri" w:cs="Amiri" w:hint="cs"/>
          <w:sz w:val="36"/>
          <w:szCs w:val="36"/>
          <w:rtl/>
        </w:rPr>
        <w:t>٢٢</w:t>
      </w:r>
      <w:r>
        <w:rPr>
          <w:rFonts w:ascii="Amiri" w:hAnsi="Amiri" w:cs="Amiri" w:hint="cs"/>
          <w:sz w:val="36"/>
          <w:szCs w:val="36"/>
          <w:rtl/>
          <w:lang w:bidi="fa-IR"/>
        </w:rPr>
        <w:t>۹</w:t>
      </w:r>
      <w:r w:rsidR="009851EE">
        <w:rPr>
          <w:rFonts w:ascii="Amiri" w:hAnsi="Amiri" w:cs="Amiri" w:hint="cs"/>
          <w:sz w:val="36"/>
          <w:szCs w:val="36"/>
          <w:rtl/>
        </w:rPr>
        <w:t>۔</w:t>
      </w:r>
      <w:r w:rsidR="009851EE">
        <w:rPr>
          <w:rFonts w:ascii="Amiri" w:hAnsi="Amiri" w:cs="Amiri" w:hint="cs"/>
          <w:sz w:val="36"/>
          <w:szCs w:val="36"/>
          <w:rtl/>
        </w:rPr>
        <w:tab/>
      </w:r>
      <w:r w:rsidR="009851EE">
        <w:rPr>
          <w:rFonts w:ascii="Amiri" w:hAnsi="Amiri" w:cs="Amiri" w:hint="cs"/>
          <w:sz w:val="32"/>
          <w:szCs w:val="32"/>
          <w:rtl/>
        </w:rPr>
        <w:t>لسان العرب لمحمد</w:t>
      </w:r>
      <w:r w:rsidR="009851E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9851E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9851EE" w:rsidRPr="00C229A3">
        <w:rPr>
          <w:rFonts w:ascii="Amiri" w:hAnsi="Amiri" w:cs="Amiri" w:hint="cs"/>
          <w:sz w:val="32"/>
          <w:szCs w:val="32"/>
          <w:rtl/>
        </w:rPr>
        <w:t xml:space="preserve"> کورنیش اللیل۔ القاھرۃ) ص </w:t>
      </w:r>
      <w:r>
        <w:rPr>
          <w:rFonts w:ascii="Amiri" w:hAnsi="Amiri" w:cs="Amiri" w:hint="cs"/>
          <w:sz w:val="32"/>
          <w:szCs w:val="32"/>
          <w:rtl/>
        </w:rPr>
        <w:t>٤٢٤</w:t>
      </w:r>
      <w:r>
        <w:rPr>
          <w:rFonts w:ascii="Amiri" w:hAnsi="Amiri" w:cs="Amiri" w:hint="cs"/>
          <w:sz w:val="32"/>
          <w:szCs w:val="32"/>
          <w:rtl/>
          <w:lang w:bidi="fa-IR"/>
        </w:rPr>
        <w:t>۷</w:t>
      </w:r>
      <w:r w:rsidR="009851EE">
        <w:rPr>
          <w:rFonts w:ascii="Amiri" w:hAnsi="Amiri" w:cs="Amiri" w:hint="cs"/>
          <w:sz w:val="32"/>
          <w:szCs w:val="32"/>
          <w:rtl/>
        </w:rPr>
        <w:t xml:space="preserve">، </w:t>
      </w:r>
      <w:r w:rsidR="009851EE">
        <w:rPr>
          <w:rFonts w:ascii="Amiri" w:hAnsi="Amiri" w:cs="Amiri"/>
          <w:sz w:val="32"/>
          <w:szCs w:val="32"/>
        </w:rPr>
        <w:t xml:space="preserve">NoorBook.com PDF </w:t>
      </w:r>
      <w:r w:rsidR="009851EE">
        <w:rPr>
          <w:rFonts w:ascii="Amiri" w:hAnsi="Amiri" w:cs="Amiri" w:hint="cs"/>
          <w:sz w:val="32"/>
          <w:szCs w:val="32"/>
          <w:rtl/>
          <w:lang w:bidi="ur-PK"/>
        </w:rPr>
        <w:t xml:space="preserve"> </w:t>
      </w:r>
      <w:r>
        <w:rPr>
          <w:rFonts w:ascii="Amiri" w:hAnsi="Amiri" w:cs="Amiri" w:hint="cs"/>
          <w:sz w:val="32"/>
          <w:szCs w:val="32"/>
          <w:rtl/>
          <w:lang w:bidi="fa-IR"/>
        </w:rPr>
        <w:t>۳</w:t>
      </w:r>
      <w:r w:rsidR="009851EE">
        <w:rPr>
          <w:rFonts w:ascii="Amiri" w:hAnsi="Amiri" w:cs="Amiri" w:hint="cs"/>
          <w:sz w:val="32"/>
          <w:szCs w:val="32"/>
          <w:rtl/>
          <w:lang w:bidi="ur-PK"/>
        </w:rPr>
        <w:t xml:space="preserve"> / </w:t>
      </w:r>
      <w:r>
        <w:rPr>
          <w:rFonts w:ascii="Amiri" w:hAnsi="Amiri" w:cs="Amiri" w:hint="cs"/>
          <w:sz w:val="32"/>
          <w:szCs w:val="32"/>
          <w:rtl/>
          <w:lang w:bidi="ur-PK"/>
        </w:rPr>
        <w:t>١٢</w:t>
      </w:r>
      <w:r>
        <w:rPr>
          <w:rFonts w:ascii="Amiri" w:hAnsi="Amiri" w:cs="Amiri" w:hint="cs"/>
          <w:sz w:val="32"/>
          <w:szCs w:val="32"/>
          <w:rtl/>
          <w:lang w:bidi="fa-IR"/>
        </w:rPr>
        <w:t>۹</w:t>
      </w:r>
    </w:p>
    <w:p w:rsidR="009851EE" w:rsidRDefault="009851EE"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١٥٤</w:t>
      </w:r>
      <w:r w:rsidR="00FD1804">
        <w:rPr>
          <w:rFonts w:ascii="Amiri" w:hAnsi="Amiri" w:cs="Amiri" w:hint="cs"/>
          <w:sz w:val="36"/>
          <w:szCs w:val="36"/>
          <w:rtl/>
          <w:lang w:bidi="fa-IR"/>
        </w:rPr>
        <w:t>۹</w:t>
      </w:r>
      <w:r>
        <w:rPr>
          <w:rFonts w:ascii="Amiri" w:hAnsi="Amiri" w:cs="Amiri" w:hint="cs"/>
          <w:sz w:val="36"/>
          <w:szCs w:val="36"/>
          <w:rtl/>
        </w:rPr>
        <w:t xml:space="preserve"> فی بحث حرف المیم۔</w:t>
      </w:r>
    </w:p>
    <w:p w:rsidR="009851EE"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۳</w:t>
      </w:r>
      <w:r>
        <w:rPr>
          <w:rFonts w:ascii="Amiri" w:hAnsi="Amiri" w:cs="Amiri" w:hint="cs"/>
          <w:sz w:val="36"/>
          <w:szCs w:val="36"/>
          <w:rtl/>
        </w:rPr>
        <w:t>٠</w:t>
      </w:r>
      <w:r w:rsidR="009851EE">
        <w:rPr>
          <w:rFonts w:ascii="Amiri" w:hAnsi="Amiri" w:cs="Amiri" w:hint="cs"/>
          <w:sz w:val="36"/>
          <w:szCs w:val="36"/>
          <w:rtl/>
        </w:rPr>
        <w:t>۔</w:t>
      </w:r>
      <w:r w:rsidR="009851EE">
        <w:rPr>
          <w:rFonts w:ascii="Amiri" w:hAnsi="Amiri" w:cs="Amiri" w:hint="cs"/>
          <w:sz w:val="36"/>
          <w:szCs w:val="36"/>
          <w:rtl/>
        </w:rPr>
        <w:tab/>
      </w:r>
      <w:r w:rsidR="009851EE" w:rsidRPr="00C80DE0">
        <w:rPr>
          <w:rFonts w:ascii="Amiri" w:hAnsi="Amiri" w:cs="Amiri"/>
          <w:sz w:val="36"/>
          <w:szCs w:val="36"/>
          <w:rtl/>
        </w:rPr>
        <w:t>القرآن</w:t>
      </w:r>
      <w:r w:rsidR="009851EE" w:rsidRPr="00C80DE0">
        <w:rPr>
          <w:rFonts w:ascii="Amiri" w:hAnsi="Amiri" w:cs="Amiri"/>
          <w:sz w:val="36"/>
          <w:szCs w:val="36"/>
        </w:rPr>
        <w:t xml:space="preserve"> </w:t>
      </w:r>
      <w:r w:rsidR="009851EE" w:rsidRPr="00C80DE0">
        <w:rPr>
          <w:rFonts w:ascii="Amiri" w:hAnsi="Amiri" w:cs="Amiri"/>
          <w:sz w:val="36"/>
          <w:szCs w:val="36"/>
          <w:rtl/>
        </w:rPr>
        <w:t>الکریم</w:t>
      </w:r>
      <w:r w:rsidR="009851EE" w:rsidRPr="00C80DE0">
        <w:rPr>
          <w:rFonts w:ascii="Amiri" w:hAnsi="Amiri" w:cs="Amiri"/>
          <w:sz w:val="36"/>
          <w:szCs w:val="36"/>
        </w:rPr>
        <w:t xml:space="preserve"> </w:t>
      </w:r>
      <w:r w:rsidR="009851EE" w:rsidRPr="00C80DE0">
        <w:rPr>
          <w:rFonts w:ascii="Amiri" w:hAnsi="Amiri" w:cs="Amiri"/>
          <w:sz w:val="36"/>
          <w:szCs w:val="36"/>
          <w:rtl/>
        </w:rPr>
        <w:t>سورۃ</w:t>
      </w:r>
      <w:r w:rsidR="009851EE" w:rsidRPr="00C80DE0">
        <w:rPr>
          <w:rFonts w:ascii="Amiri" w:hAnsi="Amiri" w:cs="Amiri"/>
          <w:sz w:val="36"/>
          <w:szCs w:val="36"/>
        </w:rPr>
        <w:t xml:space="preserve"> </w:t>
      </w:r>
      <w:r w:rsidR="009851EE" w:rsidRPr="00C80DE0">
        <w:rPr>
          <w:rFonts w:ascii="Amiri" w:hAnsi="Amiri" w:cs="Amiri"/>
          <w:sz w:val="36"/>
          <w:szCs w:val="36"/>
          <w:rtl/>
        </w:rPr>
        <w:t>آل</w:t>
      </w:r>
      <w:r w:rsidR="009851EE" w:rsidRPr="00C80DE0">
        <w:rPr>
          <w:rFonts w:ascii="Amiri" w:hAnsi="Amiri" w:cs="Amiri"/>
          <w:sz w:val="36"/>
          <w:szCs w:val="36"/>
        </w:rPr>
        <w:t xml:space="preserve"> </w:t>
      </w:r>
      <w:r w:rsidR="009851EE" w:rsidRPr="00C80DE0">
        <w:rPr>
          <w:rFonts w:ascii="Amiri" w:hAnsi="Amiri" w:cs="Amiri"/>
          <w:sz w:val="36"/>
          <w:szCs w:val="36"/>
          <w:rtl/>
        </w:rPr>
        <w:t>عمران</w:t>
      </w:r>
      <w:r w:rsidR="009851EE" w:rsidRPr="00C80DE0">
        <w:rPr>
          <w:rFonts w:ascii="Amiri" w:hAnsi="Amiri" w:cs="Amiri"/>
          <w:sz w:val="36"/>
          <w:szCs w:val="36"/>
        </w:rPr>
        <w:t xml:space="preserve"> </w:t>
      </w:r>
      <w:r w:rsidR="009851EE" w:rsidRPr="00C80DE0">
        <w:rPr>
          <w:rFonts w:ascii="Amiri" w:hAnsi="Amiri" w:cs="Amiri"/>
          <w:sz w:val="36"/>
          <w:szCs w:val="36"/>
          <w:rtl/>
        </w:rPr>
        <w:t>آیۃ</w:t>
      </w:r>
      <w:r w:rsidR="009851EE" w:rsidRPr="00C80DE0">
        <w:rPr>
          <w:rFonts w:ascii="Amiri" w:hAnsi="Amiri" w:cs="Amiri"/>
          <w:sz w:val="36"/>
          <w:szCs w:val="36"/>
        </w:rPr>
        <w:t xml:space="preserve"> </w:t>
      </w:r>
      <w:r w:rsidR="009851EE" w:rsidRPr="00C80DE0">
        <w:rPr>
          <w:rFonts w:ascii="Amiri" w:hAnsi="Amiri" w:cs="Amiri"/>
          <w:sz w:val="36"/>
          <w:szCs w:val="36"/>
          <w:rtl/>
        </w:rPr>
        <w:t>٥٩</w:t>
      </w:r>
    </w:p>
    <w:p w:rsidR="009851EE"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٢</w:t>
      </w:r>
      <w:r>
        <w:rPr>
          <w:rFonts w:ascii="Amiri" w:hAnsi="Amiri" w:cs="Amiri" w:hint="cs"/>
          <w:sz w:val="36"/>
          <w:szCs w:val="36"/>
          <w:rtl/>
          <w:lang w:bidi="fa-IR"/>
        </w:rPr>
        <w:t>۳</w:t>
      </w:r>
      <w:r>
        <w:rPr>
          <w:rFonts w:ascii="Amiri" w:hAnsi="Amiri" w:cs="Amiri" w:hint="cs"/>
          <w:sz w:val="36"/>
          <w:szCs w:val="36"/>
          <w:rtl/>
        </w:rPr>
        <w:t>١</w:t>
      </w:r>
      <w:r w:rsidR="009851EE">
        <w:rPr>
          <w:rFonts w:ascii="Amiri" w:hAnsi="Amiri" w:cs="Amiri" w:hint="cs"/>
          <w:sz w:val="36"/>
          <w:szCs w:val="36"/>
          <w:rtl/>
        </w:rPr>
        <w:t>۔</w:t>
      </w:r>
      <w:r w:rsidR="009851EE">
        <w:rPr>
          <w:rFonts w:ascii="Amiri" w:hAnsi="Amiri" w:cs="Amiri" w:hint="cs"/>
          <w:sz w:val="36"/>
          <w:szCs w:val="36"/>
          <w:rtl/>
        </w:rPr>
        <w:tab/>
      </w:r>
      <w:r w:rsidR="009851EE">
        <w:rPr>
          <w:rFonts w:ascii="Amiri" w:hAnsi="Amiri" w:cs="Amiri" w:hint="cs"/>
          <w:sz w:val="32"/>
          <w:szCs w:val="32"/>
          <w:rtl/>
        </w:rPr>
        <w:t>لسان العرب لمحمد</w:t>
      </w:r>
      <w:r w:rsidR="009851E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9851E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9851EE"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۳۹</w:t>
      </w:r>
      <w:r>
        <w:rPr>
          <w:rFonts w:ascii="Amiri" w:hAnsi="Amiri" w:cs="Amiri" w:hint="cs"/>
          <w:sz w:val="32"/>
          <w:szCs w:val="32"/>
          <w:rtl/>
        </w:rPr>
        <w:t>٦٠</w:t>
      </w:r>
      <w:r w:rsidR="009851EE">
        <w:rPr>
          <w:rFonts w:ascii="Amiri" w:hAnsi="Amiri" w:cs="Amiri" w:hint="cs"/>
          <w:sz w:val="32"/>
          <w:szCs w:val="32"/>
          <w:rtl/>
        </w:rPr>
        <w:t xml:space="preserve">، </w:t>
      </w:r>
      <w:r w:rsidR="009851EE">
        <w:rPr>
          <w:rFonts w:ascii="Amiri" w:hAnsi="Amiri" w:cs="Amiri"/>
          <w:sz w:val="32"/>
          <w:szCs w:val="32"/>
        </w:rPr>
        <w:t xml:space="preserve">NoorBook.com PDF </w:t>
      </w:r>
      <w:r w:rsidR="009851EE">
        <w:rPr>
          <w:rFonts w:ascii="Amiri" w:hAnsi="Amiri" w:cs="Amiri" w:hint="cs"/>
          <w:sz w:val="32"/>
          <w:szCs w:val="32"/>
          <w:rtl/>
          <w:lang w:bidi="ur-PK"/>
        </w:rPr>
        <w:t xml:space="preserve"> </w:t>
      </w:r>
      <w:r>
        <w:rPr>
          <w:rFonts w:ascii="Amiri" w:hAnsi="Amiri" w:cs="Amiri" w:hint="cs"/>
          <w:sz w:val="32"/>
          <w:szCs w:val="32"/>
          <w:rtl/>
          <w:lang w:bidi="ur-PK"/>
        </w:rPr>
        <w:t>٤</w:t>
      </w:r>
      <w:r w:rsidR="009851EE">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٥</w:t>
      </w:r>
      <w:r>
        <w:rPr>
          <w:rFonts w:ascii="Amiri" w:hAnsi="Amiri" w:cs="Amiri" w:hint="cs"/>
          <w:sz w:val="32"/>
          <w:szCs w:val="32"/>
          <w:rtl/>
          <w:lang w:bidi="fa-IR"/>
        </w:rPr>
        <w:t>۸</w:t>
      </w:r>
    </w:p>
    <w:p w:rsidR="009851EE" w:rsidRDefault="009851EE"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١٤٤</w:t>
      </w:r>
      <w:r w:rsidR="00FD1804">
        <w:rPr>
          <w:rFonts w:ascii="Amiri" w:hAnsi="Amiri" w:cs="Amiri" w:hint="cs"/>
          <w:sz w:val="36"/>
          <w:szCs w:val="36"/>
          <w:rtl/>
          <w:lang w:bidi="fa-IR"/>
        </w:rPr>
        <w:t>۷</w:t>
      </w:r>
      <w:r>
        <w:rPr>
          <w:rFonts w:ascii="Amiri" w:hAnsi="Amiri" w:cs="Amiri" w:hint="cs"/>
          <w:sz w:val="36"/>
          <w:szCs w:val="36"/>
          <w:rtl/>
        </w:rPr>
        <w:t xml:space="preserve"> فی بحث حرف الکاف۔</w:t>
      </w:r>
    </w:p>
    <w:p w:rsidR="009851EE"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۳</w:t>
      </w:r>
      <w:r>
        <w:rPr>
          <w:rFonts w:ascii="Amiri" w:hAnsi="Amiri" w:cs="Amiri" w:hint="cs"/>
          <w:sz w:val="36"/>
          <w:szCs w:val="36"/>
          <w:rtl/>
        </w:rPr>
        <w:t>٢</w:t>
      </w:r>
      <w:r w:rsidR="009851EE">
        <w:rPr>
          <w:rFonts w:ascii="Amiri" w:hAnsi="Amiri" w:cs="Amiri" w:hint="cs"/>
          <w:sz w:val="36"/>
          <w:szCs w:val="36"/>
          <w:rtl/>
        </w:rPr>
        <w:t>۔</w:t>
      </w:r>
      <w:r w:rsidR="009851EE">
        <w:rPr>
          <w:rFonts w:ascii="Amiri" w:hAnsi="Amiri" w:cs="Amiri" w:hint="cs"/>
          <w:sz w:val="36"/>
          <w:szCs w:val="36"/>
          <w:rtl/>
        </w:rPr>
        <w:tab/>
      </w:r>
      <w:r w:rsidR="009851EE" w:rsidRPr="00C80DE0">
        <w:rPr>
          <w:rFonts w:ascii="Amiri" w:hAnsi="Amiri" w:cs="Amiri"/>
          <w:sz w:val="36"/>
          <w:szCs w:val="36"/>
          <w:rtl/>
        </w:rPr>
        <w:t>القرآن</w:t>
      </w:r>
      <w:r w:rsidR="009851EE" w:rsidRPr="00C80DE0">
        <w:rPr>
          <w:rFonts w:ascii="Amiri" w:hAnsi="Amiri" w:cs="Amiri"/>
          <w:sz w:val="36"/>
          <w:szCs w:val="36"/>
        </w:rPr>
        <w:t xml:space="preserve"> </w:t>
      </w:r>
      <w:r w:rsidR="009851EE" w:rsidRPr="00C80DE0">
        <w:rPr>
          <w:rFonts w:ascii="Amiri" w:hAnsi="Amiri" w:cs="Amiri"/>
          <w:sz w:val="36"/>
          <w:szCs w:val="36"/>
          <w:rtl/>
        </w:rPr>
        <w:t>الکریم</w:t>
      </w:r>
      <w:r w:rsidR="009851EE" w:rsidRPr="00C80DE0">
        <w:rPr>
          <w:rFonts w:ascii="Amiri" w:hAnsi="Amiri" w:cs="Amiri"/>
          <w:sz w:val="36"/>
          <w:szCs w:val="36"/>
        </w:rPr>
        <w:t xml:space="preserve"> </w:t>
      </w:r>
      <w:r w:rsidR="009851EE" w:rsidRPr="00C80DE0">
        <w:rPr>
          <w:rFonts w:ascii="Amiri" w:hAnsi="Amiri" w:cs="Amiri"/>
          <w:sz w:val="36"/>
          <w:szCs w:val="36"/>
          <w:rtl/>
        </w:rPr>
        <w:t>سورۃ</w:t>
      </w:r>
      <w:r w:rsidR="009851EE" w:rsidRPr="00C80DE0">
        <w:rPr>
          <w:rFonts w:ascii="Amiri" w:hAnsi="Amiri" w:cs="Amiri"/>
          <w:sz w:val="36"/>
          <w:szCs w:val="36"/>
        </w:rPr>
        <w:t xml:space="preserve"> </w:t>
      </w:r>
      <w:r w:rsidR="009851EE" w:rsidRPr="00C80DE0">
        <w:rPr>
          <w:rFonts w:ascii="Amiri" w:hAnsi="Amiri" w:cs="Amiri"/>
          <w:sz w:val="36"/>
          <w:szCs w:val="36"/>
          <w:rtl/>
        </w:rPr>
        <w:t>آل</w:t>
      </w:r>
      <w:r w:rsidR="009851EE" w:rsidRPr="00C80DE0">
        <w:rPr>
          <w:rFonts w:ascii="Amiri" w:hAnsi="Amiri" w:cs="Amiri"/>
          <w:sz w:val="36"/>
          <w:szCs w:val="36"/>
        </w:rPr>
        <w:t xml:space="preserve"> </w:t>
      </w:r>
      <w:r w:rsidR="009851EE" w:rsidRPr="00C80DE0">
        <w:rPr>
          <w:rFonts w:ascii="Amiri" w:hAnsi="Amiri" w:cs="Amiri"/>
          <w:sz w:val="36"/>
          <w:szCs w:val="36"/>
          <w:rtl/>
        </w:rPr>
        <w:t>عمران</w:t>
      </w:r>
      <w:r w:rsidR="009851EE" w:rsidRPr="00C80DE0">
        <w:rPr>
          <w:rFonts w:ascii="Amiri" w:hAnsi="Amiri" w:cs="Amiri"/>
          <w:sz w:val="36"/>
          <w:szCs w:val="36"/>
        </w:rPr>
        <w:t xml:space="preserve"> </w:t>
      </w:r>
      <w:r w:rsidR="009851EE" w:rsidRPr="00C80DE0">
        <w:rPr>
          <w:rFonts w:ascii="Amiri" w:hAnsi="Amiri" w:cs="Amiri"/>
          <w:sz w:val="36"/>
          <w:szCs w:val="36"/>
          <w:rtl/>
        </w:rPr>
        <w:t>آیۃ</w:t>
      </w:r>
      <w:r w:rsidR="009851EE" w:rsidRPr="00C80DE0">
        <w:rPr>
          <w:rFonts w:ascii="Amiri" w:hAnsi="Amiri" w:cs="Amiri"/>
          <w:sz w:val="36"/>
          <w:szCs w:val="36"/>
        </w:rPr>
        <w:t xml:space="preserve"> </w:t>
      </w:r>
      <w:r w:rsidR="009851EE" w:rsidRPr="00C80DE0">
        <w:rPr>
          <w:rFonts w:ascii="Amiri" w:hAnsi="Amiri" w:cs="Amiri"/>
          <w:sz w:val="36"/>
          <w:szCs w:val="36"/>
          <w:rtl/>
        </w:rPr>
        <w:t>٦٦</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۳۳</w:t>
      </w:r>
      <w:r w:rsidR="009851EE">
        <w:rPr>
          <w:rFonts w:ascii="Amiri" w:hAnsi="Amiri" w:cs="Amiri" w:hint="cs"/>
          <w:sz w:val="36"/>
          <w:szCs w:val="36"/>
          <w:rtl/>
        </w:rPr>
        <w:t>۔</w:t>
      </w:r>
      <w:r w:rsidR="009851EE">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۳</w:t>
      </w:r>
      <w:r>
        <w:rPr>
          <w:rFonts w:ascii="Amiri" w:hAnsi="Amiri" w:cs="Amiri" w:hint="cs"/>
          <w:sz w:val="36"/>
          <w:szCs w:val="36"/>
          <w:rtl/>
        </w:rPr>
        <w:t>٤</w:t>
      </w:r>
      <w:r w:rsidR="009851EE">
        <w:rPr>
          <w:rFonts w:ascii="Amiri" w:hAnsi="Amiri" w:cs="Amiri" w:hint="cs"/>
          <w:sz w:val="36"/>
          <w:szCs w:val="36"/>
          <w:rtl/>
        </w:rPr>
        <w:t>۔</w:t>
      </w:r>
      <w:r w:rsidR="009851EE">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۳</w:t>
      </w:r>
      <w:r>
        <w:rPr>
          <w:rFonts w:ascii="Amiri" w:hAnsi="Amiri" w:cs="Amiri" w:hint="cs"/>
          <w:sz w:val="36"/>
          <w:szCs w:val="36"/>
          <w:rtl/>
        </w:rPr>
        <w:t>٥</w:t>
      </w:r>
      <w:r w:rsidR="009851EE">
        <w:rPr>
          <w:rFonts w:ascii="Amiri" w:hAnsi="Amiri" w:cs="Amiri" w:hint="cs"/>
          <w:sz w:val="36"/>
          <w:szCs w:val="36"/>
          <w:rtl/>
        </w:rPr>
        <w:t>۔</w:t>
      </w:r>
      <w:r w:rsidR="009851EE">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0932F9"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۳</w:t>
      </w:r>
      <w:r>
        <w:rPr>
          <w:rFonts w:ascii="Amiri" w:hAnsi="Amiri" w:cs="Amiri" w:hint="cs"/>
          <w:sz w:val="36"/>
          <w:szCs w:val="36"/>
          <w:rtl/>
        </w:rPr>
        <w:t>٦</w:t>
      </w:r>
      <w:r w:rsidR="000932F9">
        <w:rPr>
          <w:rFonts w:ascii="Amiri" w:hAnsi="Amiri" w:cs="Amiri" w:hint="cs"/>
          <w:sz w:val="36"/>
          <w:szCs w:val="36"/>
          <w:rtl/>
        </w:rPr>
        <w:t>۔</w:t>
      </w:r>
      <w:r w:rsidR="000932F9">
        <w:rPr>
          <w:rFonts w:ascii="Amiri" w:hAnsi="Amiri" w:cs="Amiri" w:hint="cs"/>
          <w:sz w:val="36"/>
          <w:szCs w:val="36"/>
          <w:rtl/>
        </w:rPr>
        <w:tab/>
        <w:t xml:space="preserve">القرآن الکریم سورۃ البقرۃ آیۃ </w:t>
      </w:r>
      <w:r>
        <w:rPr>
          <w:rFonts w:ascii="Amiri" w:hAnsi="Amiri" w:cs="Amiri" w:hint="cs"/>
          <w:sz w:val="36"/>
          <w:szCs w:val="36"/>
          <w:rtl/>
        </w:rPr>
        <w:t>٦</w:t>
      </w:r>
      <w:r>
        <w:rPr>
          <w:rFonts w:ascii="Amiri" w:hAnsi="Amiri" w:cs="Amiri" w:hint="cs"/>
          <w:sz w:val="36"/>
          <w:szCs w:val="36"/>
          <w:rtl/>
          <w:lang w:bidi="fa-IR"/>
        </w:rPr>
        <w:t>۸</w:t>
      </w:r>
    </w:p>
    <w:p w:rsidR="009851EE"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۳۷</w:t>
      </w:r>
      <w:r w:rsidR="009851EE">
        <w:rPr>
          <w:rFonts w:ascii="Amiri" w:hAnsi="Amiri" w:cs="Amiri" w:hint="cs"/>
          <w:sz w:val="36"/>
          <w:szCs w:val="36"/>
          <w:rtl/>
        </w:rPr>
        <w:t>۔</w:t>
      </w:r>
      <w:r w:rsidR="009851EE">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9851EE">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9851EE">
        <w:rPr>
          <w:rFonts w:ascii="Amiri" w:hAnsi="Amiri" w:cs="Amiri" w:hint="cs"/>
          <w:sz w:val="36"/>
          <w:szCs w:val="36"/>
          <w:rtl/>
        </w:rPr>
        <w:t xml:space="preserve">ھ </w:t>
      </w:r>
      <w:r w:rsidR="009851EE">
        <w:rPr>
          <w:rFonts w:ascii="Amiri" w:hAnsi="Amiri" w:cs="Amiri"/>
          <w:sz w:val="36"/>
          <w:szCs w:val="36"/>
          <w:rtl/>
        </w:rPr>
        <w:t>–</w:t>
      </w:r>
      <w:r w:rsidR="009851EE">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9851EE">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9851EE">
        <w:rPr>
          <w:rFonts w:ascii="Amiri" w:hAnsi="Amiri" w:cs="Amiri" w:hint="cs"/>
          <w:sz w:val="36"/>
          <w:szCs w:val="36"/>
          <w:rtl/>
        </w:rPr>
        <w:t xml:space="preserve"> فی بحث حرف الالف۔</w:t>
      </w:r>
    </w:p>
    <w:p w:rsidR="009851EE" w:rsidRDefault="009851EE"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096592"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۳۸</w:t>
      </w:r>
      <w:r w:rsidR="009851EE">
        <w:rPr>
          <w:rFonts w:ascii="Amiri" w:hAnsi="Amiri" w:cs="Amiri" w:hint="cs"/>
          <w:sz w:val="36"/>
          <w:szCs w:val="36"/>
          <w:rtl/>
        </w:rPr>
        <w:t>۔</w:t>
      </w:r>
      <w:r w:rsidR="009851EE">
        <w:rPr>
          <w:rFonts w:ascii="Amiri" w:hAnsi="Amiri" w:cs="Amiri" w:hint="cs"/>
          <w:sz w:val="36"/>
          <w:szCs w:val="36"/>
          <w:rtl/>
        </w:rPr>
        <w:tab/>
      </w:r>
      <w:r w:rsidR="009851EE" w:rsidRPr="00C80DE0">
        <w:rPr>
          <w:rFonts w:ascii="Amiri" w:hAnsi="Amiri" w:cs="Amiri"/>
          <w:sz w:val="36"/>
          <w:szCs w:val="36"/>
          <w:rtl/>
        </w:rPr>
        <w:t>القرآن</w:t>
      </w:r>
      <w:r w:rsidR="009851EE" w:rsidRPr="00C80DE0">
        <w:rPr>
          <w:rFonts w:ascii="Amiri" w:hAnsi="Amiri" w:cs="Amiri"/>
          <w:sz w:val="36"/>
          <w:szCs w:val="36"/>
        </w:rPr>
        <w:t xml:space="preserve"> </w:t>
      </w:r>
      <w:r w:rsidR="009851EE" w:rsidRPr="00C80DE0">
        <w:rPr>
          <w:rFonts w:ascii="Amiri" w:hAnsi="Amiri" w:cs="Amiri"/>
          <w:sz w:val="36"/>
          <w:szCs w:val="36"/>
          <w:rtl/>
        </w:rPr>
        <w:t>الکریم</w:t>
      </w:r>
      <w:r w:rsidR="009851EE" w:rsidRPr="00C80DE0">
        <w:rPr>
          <w:rFonts w:ascii="Amiri" w:hAnsi="Amiri" w:cs="Amiri"/>
          <w:sz w:val="36"/>
          <w:szCs w:val="36"/>
        </w:rPr>
        <w:t xml:space="preserve"> </w:t>
      </w:r>
      <w:r w:rsidR="009851EE" w:rsidRPr="00C80DE0">
        <w:rPr>
          <w:rFonts w:ascii="Amiri" w:hAnsi="Amiri" w:cs="Amiri"/>
          <w:sz w:val="36"/>
          <w:szCs w:val="36"/>
          <w:rtl/>
        </w:rPr>
        <w:t>سورۃ</w:t>
      </w:r>
      <w:r w:rsidR="009851EE" w:rsidRPr="00C80DE0">
        <w:rPr>
          <w:rFonts w:ascii="Amiri" w:hAnsi="Amiri" w:cs="Amiri"/>
          <w:sz w:val="36"/>
          <w:szCs w:val="36"/>
        </w:rPr>
        <w:t xml:space="preserve"> </w:t>
      </w:r>
      <w:r w:rsidR="009851EE" w:rsidRPr="00C80DE0">
        <w:rPr>
          <w:rFonts w:ascii="Amiri" w:hAnsi="Amiri" w:cs="Amiri"/>
          <w:sz w:val="36"/>
          <w:szCs w:val="36"/>
          <w:rtl/>
        </w:rPr>
        <w:t>آل</w:t>
      </w:r>
      <w:r w:rsidR="009851EE" w:rsidRPr="00C80DE0">
        <w:rPr>
          <w:rFonts w:ascii="Amiri" w:hAnsi="Amiri" w:cs="Amiri"/>
          <w:sz w:val="36"/>
          <w:szCs w:val="36"/>
        </w:rPr>
        <w:t xml:space="preserve"> </w:t>
      </w:r>
      <w:r w:rsidR="009851EE" w:rsidRPr="00C80DE0">
        <w:rPr>
          <w:rFonts w:ascii="Amiri" w:hAnsi="Amiri" w:cs="Amiri"/>
          <w:sz w:val="36"/>
          <w:szCs w:val="36"/>
          <w:rtl/>
        </w:rPr>
        <w:t>عمران</w:t>
      </w:r>
      <w:r w:rsidR="009851EE" w:rsidRPr="00C80DE0">
        <w:rPr>
          <w:rFonts w:ascii="Amiri" w:hAnsi="Amiri" w:cs="Amiri"/>
          <w:sz w:val="36"/>
          <w:szCs w:val="36"/>
        </w:rPr>
        <w:t xml:space="preserve"> </w:t>
      </w:r>
      <w:r w:rsidR="009851EE" w:rsidRPr="00C80DE0">
        <w:rPr>
          <w:rFonts w:ascii="Amiri" w:hAnsi="Amiri" w:cs="Amiri"/>
          <w:sz w:val="36"/>
          <w:szCs w:val="36"/>
          <w:rtl/>
        </w:rPr>
        <w:t>آیۃ</w:t>
      </w:r>
      <w:r w:rsidR="009851EE" w:rsidRPr="00C80DE0">
        <w:rPr>
          <w:rFonts w:ascii="Amiri" w:hAnsi="Amiri" w:cs="Amiri"/>
          <w:sz w:val="36"/>
          <w:szCs w:val="36"/>
        </w:rPr>
        <w:t xml:space="preserve"> </w:t>
      </w:r>
      <w:r>
        <w:rPr>
          <w:rFonts w:ascii="Amiri" w:hAnsi="Amiri" w:cs="Amiri" w:hint="cs"/>
          <w:sz w:val="36"/>
          <w:szCs w:val="36"/>
          <w:rtl/>
          <w:lang w:bidi="fa-IR"/>
        </w:rPr>
        <w:t>۷</w:t>
      </w:r>
      <w:r>
        <w:rPr>
          <w:rFonts w:ascii="Amiri" w:hAnsi="Amiri" w:cs="Amiri" w:hint="cs"/>
          <w:sz w:val="36"/>
          <w:szCs w:val="36"/>
          <w:rtl/>
        </w:rPr>
        <w:t>٦</w:t>
      </w:r>
    </w:p>
    <w:p w:rsidR="009851EE"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٢</w:t>
      </w:r>
      <w:r>
        <w:rPr>
          <w:rFonts w:ascii="Amiri" w:hAnsi="Amiri" w:cs="Amiri" w:hint="cs"/>
          <w:sz w:val="36"/>
          <w:szCs w:val="36"/>
          <w:rtl/>
          <w:lang w:bidi="fa-IR"/>
        </w:rPr>
        <w:t>۳۹</w:t>
      </w:r>
      <w:r w:rsidR="009851EE">
        <w:rPr>
          <w:rFonts w:ascii="Amiri" w:hAnsi="Amiri" w:cs="Amiri" w:hint="cs"/>
          <w:sz w:val="36"/>
          <w:szCs w:val="36"/>
          <w:rtl/>
        </w:rPr>
        <w:t>۔</w:t>
      </w:r>
      <w:r w:rsidR="009851EE">
        <w:rPr>
          <w:rFonts w:ascii="Amiri" w:hAnsi="Amiri" w:cs="Amiri" w:hint="cs"/>
          <w:sz w:val="36"/>
          <w:szCs w:val="36"/>
          <w:rtl/>
        </w:rPr>
        <w:tab/>
      </w:r>
      <w:r w:rsidR="009851EE">
        <w:rPr>
          <w:rFonts w:ascii="Amiri" w:hAnsi="Amiri" w:cs="Amiri" w:hint="cs"/>
          <w:sz w:val="32"/>
          <w:szCs w:val="32"/>
          <w:rtl/>
        </w:rPr>
        <w:t>لسان العرب لمحمد</w:t>
      </w:r>
      <w:r w:rsidR="009851E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9851E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9851EE"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٠١</w:t>
      </w:r>
      <w:r w:rsidR="009851EE">
        <w:rPr>
          <w:rFonts w:ascii="Amiri" w:hAnsi="Amiri" w:cs="Amiri" w:hint="cs"/>
          <w:sz w:val="32"/>
          <w:szCs w:val="32"/>
          <w:rtl/>
        </w:rPr>
        <w:t xml:space="preserve">، </w:t>
      </w:r>
      <w:r w:rsidR="009851EE">
        <w:rPr>
          <w:rFonts w:ascii="Amiri" w:hAnsi="Amiri" w:cs="Amiri"/>
          <w:sz w:val="32"/>
          <w:szCs w:val="32"/>
        </w:rPr>
        <w:t xml:space="preserve">NoorBook.com PDF </w:t>
      </w:r>
      <w:r w:rsidR="009851EE">
        <w:rPr>
          <w:rFonts w:ascii="Amiri" w:hAnsi="Amiri" w:cs="Amiri" w:hint="cs"/>
          <w:sz w:val="32"/>
          <w:szCs w:val="32"/>
          <w:rtl/>
          <w:lang w:bidi="ur-PK"/>
        </w:rPr>
        <w:t xml:space="preserve"> </w:t>
      </w:r>
      <w:r>
        <w:rPr>
          <w:rFonts w:ascii="Amiri" w:hAnsi="Amiri" w:cs="Amiri" w:hint="cs"/>
          <w:sz w:val="32"/>
          <w:szCs w:val="32"/>
          <w:rtl/>
          <w:lang w:bidi="fa-IR"/>
        </w:rPr>
        <w:t>۳</w:t>
      </w:r>
      <w:r w:rsidR="009851EE">
        <w:rPr>
          <w:rFonts w:ascii="Amiri" w:hAnsi="Amiri" w:cs="Amiri" w:hint="cs"/>
          <w:sz w:val="32"/>
          <w:szCs w:val="32"/>
          <w:rtl/>
          <w:lang w:bidi="ur-PK"/>
        </w:rPr>
        <w:t xml:space="preserve"> / </w:t>
      </w:r>
      <w:r>
        <w:rPr>
          <w:rFonts w:ascii="Amiri" w:hAnsi="Amiri" w:cs="Amiri" w:hint="cs"/>
          <w:sz w:val="32"/>
          <w:szCs w:val="32"/>
          <w:rtl/>
          <w:lang w:bidi="fa-IR"/>
        </w:rPr>
        <w:t>۷۸۳</w:t>
      </w:r>
    </w:p>
    <w:p w:rsidR="00096592" w:rsidRDefault="009851EE"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w:t>
      </w:r>
      <w:r w:rsidR="00FD1804">
        <w:rPr>
          <w:rFonts w:ascii="Amiri" w:hAnsi="Amiri" w:cs="Amiri" w:hint="cs"/>
          <w:sz w:val="36"/>
          <w:szCs w:val="36"/>
          <w:rtl/>
        </w:rPr>
        <w:t>٥</w:t>
      </w:r>
      <w:r>
        <w:rPr>
          <w:rFonts w:ascii="Amiri" w:hAnsi="Amiri" w:cs="Amiri" w:hint="cs"/>
          <w:sz w:val="36"/>
          <w:szCs w:val="36"/>
          <w:rtl/>
        </w:rPr>
        <w:t xml:space="preserve"> فی بحث حرف الواو۔</w:t>
      </w:r>
    </w:p>
    <w:p w:rsidR="000932F9" w:rsidRDefault="00FD1804" w:rsidP="0089417B">
      <w:pPr>
        <w:bidi/>
        <w:jc w:val="both"/>
        <w:rPr>
          <w:rFonts w:ascii="Amiri" w:hAnsi="Amiri" w:cs="Amiri"/>
          <w:sz w:val="36"/>
          <w:szCs w:val="36"/>
          <w:rtl/>
        </w:rPr>
      </w:pPr>
      <w:r>
        <w:rPr>
          <w:rFonts w:ascii="Amiri" w:hAnsi="Amiri" w:cs="Amiri" w:hint="cs"/>
          <w:sz w:val="36"/>
          <w:szCs w:val="36"/>
          <w:rtl/>
        </w:rPr>
        <w:t>٢٤٠</w:t>
      </w:r>
      <w:r w:rsidR="000932F9">
        <w:rPr>
          <w:rFonts w:ascii="Amiri" w:hAnsi="Amiri" w:cs="Amiri" w:hint="cs"/>
          <w:sz w:val="36"/>
          <w:szCs w:val="36"/>
          <w:rtl/>
        </w:rPr>
        <w:t>۔</w:t>
      </w:r>
      <w:r w:rsidR="000932F9">
        <w:rPr>
          <w:rFonts w:ascii="Amiri" w:hAnsi="Amiri" w:cs="Amiri" w:hint="cs"/>
          <w:sz w:val="36"/>
          <w:szCs w:val="36"/>
          <w:rtl/>
        </w:rPr>
        <w:tab/>
      </w:r>
      <w:r w:rsidR="00D30AF4" w:rsidRPr="00C80DE0">
        <w:rPr>
          <w:rFonts w:ascii="Amiri" w:hAnsi="Amiri" w:cs="Amiri"/>
          <w:sz w:val="36"/>
          <w:szCs w:val="36"/>
          <w:rtl/>
        </w:rPr>
        <w:t>القرآن</w:t>
      </w:r>
      <w:r w:rsidR="00D30AF4" w:rsidRPr="00C80DE0">
        <w:rPr>
          <w:rFonts w:ascii="Amiri" w:hAnsi="Amiri" w:cs="Amiri"/>
          <w:sz w:val="36"/>
          <w:szCs w:val="36"/>
        </w:rPr>
        <w:t xml:space="preserve"> </w:t>
      </w:r>
      <w:r w:rsidR="00D30AF4" w:rsidRPr="00C80DE0">
        <w:rPr>
          <w:rFonts w:ascii="Amiri" w:hAnsi="Amiri" w:cs="Amiri"/>
          <w:sz w:val="36"/>
          <w:szCs w:val="36"/>
          <w:rtl/>
        </w:rPr>
        <w:t>الکریم</w:t>
      </w:r>
      <w:r w:rsidR="00D30AF4" w:rsidRPr="00C80DE0">
        <w:rPr>
          <w:rFonts w:ascii="Amiri" w:hAnsi="Amiri" w:cs="Amiri"/>
          <w:sz w:val="36"/>
          <w:szCs w:val="36"/>
        </w:rPr>
        <w:t xml:space="preserve"> </w:t>
      </w:r>
      <w:r w:rsidR="00D30AF4" w:rsidRPr="00C80DE0">
        <w:rPr>
          <w:rFonts w:ascii="Amiri" w:hAnsi="Amiri" w:cs="Amiri"/>
          <w:sz w:val="36"/>
          <w:szCs w:val="36"/>
          <w:rtl/>
        </w:rPr>
        <w:t>سورۃ</w:t>
      </w:r>
      <w:r w:rsidR="00D30AF4" w:rsidRPr="00C80DE0">
        <w:rPr>
          <w:rFonts w:ascii="Amiri" w:hAnsi="Amiri" w:cs="Amiri"/>
          <w:sz w:val="36"/>
          <w:szCs w:val="36"/>
        </w:rPr>
        <w:t xml:space="preserve"> </w:t>
      </w:r>
      <w:r w:rsidR="00D30AF4" w:rsidRPr="00C80DE0">
        <w:rPr>
          <w:rFonts w:ascii="Amiri" w:hAnsi="Amiri" w:cs="Amiri"/>
          <w:sz w:val="36"/>
          <w:szCs w:val="36"/>
          <w:rtl/>
        </w:rPr>
        <w:t>آل</w:t>
      </w:r>
      <w:r w:rsidR="00D30AF4" w:rsidRPr="00C80DE0">
        <w:rPr>
          <w:rFonts w:ascii="Amiri" w:hAnsi="Amiri" w:cs="Amiri"/>
          <w:sz w:val="36"/>
          <w:szCs w:val="36"/>
        </w:rPr>
        <w:t xml:space="preserve"> </w:t>
      </w:r>
      <w:r w:rsidR="00D30AF4" w:rsidRPr="00C80DE0">
        <w:rPr>
          <w:rFonts w:ascii="Amiri" w:hAnsi="Amiri" w:cs="Amiri"/>
          <w:sz w:val="36"/>
          <w:szCs w:val="36"/>
          <w:rtl/>
        </w:rPr>
        <w:t>عمران</w:t>
      </w:r>
      <w:r w:rsidR="00D30AF4" w:rsidRPr="00C80DE0">
        <w:rPr>
          <w:rFonts w:ascii="Amiri" w:hAnsi="Amiri" w:cs="Amiri"/>
          <w:sz w:val="36"/>
          <w:szCs w:val="36"/>
        </w:rPr>
        <w:t xml:space="preserve"> </w:t>
      </w:r>
      <w:r w:rsidR="00D30AF4" w:rsidRPr="00C80DE0">
        <w:rPr>
          <w:rFonts w:ascii="Amiri" w:hAnsi="Amiri" w:cs="Amiri"/>
          <w:sz w:val="36"/>
          <w:szCs w:val="36"/>
          <w:rtl/>
        </w:rPr>
        <w:t>آیۃ</w:t>
      </w:r>
      <w:r w:rsidR="00D30AF4" w:rsidRPr="00C80DE0">
        <w:rPr>
          <w:rFonts w:ascii="Amiri" w:hAnsi="Amiri" w:cs="Amiri"/>
          <w:sz w:val="36"/>
          <w:szCs w:val="36"/>
        </w:rPr>
        <w:t xml:space="preserve"> </w:t>
      </w:r>
      <w:r w:rsidR="00D30AF4" w:rsidRPr="00C80DE0">
        <w:rPr>
          <w:rFonts w:ascii="Amiri" w:hAnsi="Amiri" w:cs="Amiri"/>
          <w:sz w:val="36"/>
          <w:szCs w:val="36"/>
          <w:rtl/>
        </w:rPr>
        <w:t>٧٨</w:t>
      </w:r>
    </w:p>
    <w:p w:rsidR="00D30AF4" w:rsidRDefault="00FD1804" w:rsidP="0089417B">
      <w:pPr>
        <w:bidi/>
        <w:jc w:val="both"/>
        <w:rPr>
          <w:rFonts w:ascii="Amiri" w:hAnsi="Amiri" w:cs="Amiri"/>
          <w:sz w:val="36"/>
          <w:szCs w:val="36"/>
          <w:rtl/>
        </w:rPr>
      </w:pPr>
      <w:r>
        <w:rPr>
          <w:rFonts w:ascii="Amiri" w:hAnsi="Amiri" w:cs="Amiri" w:hint="cs"/>
          <w:sz w:val="36"/>
          <w:szCs w:val="36"/>
          <w:rtl/>
        </w:rPr>
        <w:t>٢٤١</w:t>
      </w:r>
      <w:r w:rsidR="00D30AF4">
        <w:rPr>
          <w:rFonts w:ascii="Amiri" w:hAnsi="Amiri" w:cs="Amiri" w:hint="cs"/>
          <w:sz w:val="36"/>
          <w:szCs w:val="36"/>
          <w:rtl/>
        </w:rPr>
        <w:t>۔</w:t>
      </w:r>
      <w:r w:rsidR="00D30AF4">
        <w:rPr>
          <w:rFonts w:ascii="Amiri" w:hAnsi="Amiri" w:cs="Amiri" w:hint="cs"/>
          <w:sz w:val="36"/>
          <w:szCs w:val="36"/>
          <w:rtl/>
        </w:rPr>
        <w:tab/>
      </w:r>
      <w:r w:rsidR="00D30AF4" w:rsidRPr="00C80DE0">
        <w:rPr>
          <w:rFonts w:ascii="Amiri" w:hAnsi="Amiri" w:cs="Amiri"/>
          <w:sz w:val="36"/>
          <w:szCs w:val="36"/>
          <w:rtl/>
        </w:rPr>
        <w:t>القرآن</w:t>
      </w:r>
      <w:r w:rsidR="00D30AF4" w:rsidRPr="00C80DE0">
        <w:rPr>
          <w:rFonts w:ascii="Amiri" w:hAnsi="Amiri" w:cs="Amiri"/>
          <w:sz w:val="36"/>
          <w:szCs w:val="36"/>
        </w:rPr>
        <w:t xml:space="preserve"> </w:t>
      </w:r>
      <w:r w:rsidR="00D30AF4" w:rsidRPr="00C80DE0">
        <w:rPr>
          <w:rFonts w:ascii="Amiri" w:hAnsi="Amiri" w:cs="Amiri"/>
          <w:sz w:val="36"/>
          <w:szCs w:val="36"/>
          <w:rtl/>
        </w:rPr>
        <w:t>الکریم</w:t>
      </w:r>
      <w:r w:rsidR="00D30AF4" w:rsidRPr="00C80DE0">
        <w:rPr>
          <w:rFonts w:ascii="Amiri" w:hAnsi="Amiri" w:cs="Amiri"/>
          <w:sz w:val="36"/>
          <w:szCs w:val="36"/>
        </w:rPr>
        <w:t xml:space="preserve"> </w:t>
      </w:r>
      <w:r w:rsidR="00D30AF4" w:rsidRPr="00C80DE0">
        <w:rPr>
          <w:rFonts w:ascii="Amiri" w:hAnsi="Amiri" w:cs="Amiri"/>
          <w:sz w:val="36"/>
          <w:szCs w:val="36"/>
          <w:rtl/>
        </w:rPr>
        <w:t>سورۃ</w:t>
      </w:r>
      <w:r w:rsidR="00D30AF4" w:rsidRPr="00C80DE0">
        <w:rPr>
          <w:rFonts w:ascii="Amiri" w:hAnsi="Amiri" w:cs="Amiri"/>
          <w:sz w:val="36"/>
          <w:szCs w:val="36"/>
        </w:rPr>
        <w:t xml:space="preserve"> </w:t>
      </w:r>
      <w:r w:rsidR="00D30AF4" w:rsidRPr="00C80DE0">
        <w:rPr>
          <w:rFonts w:ascii="Amiri" w:hAnsi="Amiri" w:cs="Amiri"/>
          <w:sz w:val="36"/>
          <w:szCs w:val="36"/>
          <w:rtl/>
        </w:rPr>
        <w:t>آل</w:t>
      </w:r>
      <w:r w:rsidR="00D30AF4" w:rsidRPr="00C80DE0">
        <w:rPr>
          <w:rFonts w:ascii="Amiri" w:hAnsi="Amiri" w:cs="Amiri"/>
          <w:sz w:val="36"/>
          <w:szCs w:val="36"/>
        </w:rPr>
        <w:t xml:space="preserve"> </w:t>
      </w:r>
      <w:r w:rsidR="00D30AF4" w:rsidRPr="00C80DE0">
        <w:rPr>
          <w:rFonts w:ascii="Amiri" w:hAnsi="Amiri" w:cs="Amiri"/>
          <w:sz w:val="36"/>
          <w:szCs w:val="36"/>
          <w:rtl/>
        </w:rPr>
        <w:t>عمران</w:t>
      </w:r>
      <w:r w:rsidR="00D30AF4" w:rsidRPr="00C80DE0">
        <w:rPr>
          <w:rFonts w:ascii="Amiri" w:hAnsi="Amiri" w:cs="Amiri"/>
          <w:sz w:val="36"/>
          <w:szCs w:val="36"/>
        </w:rPr>
        <w:t xml:space="preserve"> </w:t>
      </w:r>
      <w:r w:rsidR="00D30AF4" w:rsidRPr="00C80DE0">
        <w:rPr>
          <w:rFonts w:ascii="Amiri" w:hAnsi="Amiri" w:cs="Amiri"/>
          <w:sz w:val="36"/>
          <w:szCs w:val="36"/>
          <w:rtl/>
        </w:rPr>
        <w:t>آیۃ</w:t>
      </w:r>
      <w:r w:rsidR="00D30AF4" w:rsidRPr="00C80DE0">
        <w:rPr>
          <w:rFonts w:ascii="Amiri" w:hAnsi="Amiri" w:cs="Amiri"/>
          <w:sz w:val="36"/>
          <w:szCs w:val="36"/>
        </w:rPr>
        <w:t xml:space="preserve"> </w:t>
      </w:r>
      <w:r w:rsidR="00D30AF4" w:rsidRPr="00C80DE0">
        <w:rPr>
          <w:rFonts w:ascii="Amiri" w:hAnsi="Amiri" w:cs="Amiri"/>
          <w:sz w:val="36"/>
          <w:szCs w:val="36"/>
          <w:rtl/>
        </w:rPr>
        <w:t>٨١</w:t>
      </w:r>
    </w:p>
    <w:p w:rsidR="00D30AF4" w:rsidRDefault="00FD1804" w:rsidP="0089417B">
      <w:pPr>
        <w:bidi/>
        <w:jc w:val="both"/>
        <w:rPr>
          <w:rFonts w:ascii="Amiri" w:hAnsi="Amiri" w:cs="Amiri"/>
          <w:sz w:val="32"/>
          <w:szCs w:val="32"/>
          <w:rtl/>
          <w:lang w:bidi="ur-PK"/>
        </w:rPr>
      </w:pPr>
      <w:r>
        <w:rPr>
          <w:rFonts w:ascii="Amiri" w:hAnsi="Amiri" w:cs="Amiri" w:hint="cs"/>
          <w:sz w:val="36"/>
          <w:szCs w:val="36"/>
          <w:rtl/>
        </w:rPr>
        <w:t>٢٤٢</w:t>
      </w:r>
      <w:r w:rsidR="00D30AF4">
        <w:rPr>
          <w:rFonts w:ascii="Amiri" w:hAnsi="Amiri" w:cs="Amiri" w:hint="cs"/>
          <w:sz w:val="36"/>
          <w:szCs w:val="36"/>
          <w:rtl/>
        </w:rPr>
        <w:t>۔</w:t>
      </w:r>
      <w:r w:rsidR="00D30AF4">
        <w:rPr>
          <w:rFonts w:ascii="Amiri" w:hAnsi="Amiri" w:cs="Amiri" w:hint="cs"/>
          <w:sz w:val="36"/>
          <w:szCs w:val="36"/>
          <w:rtl/>
        </w:rPr>
        <w:tab/>
      </w:r>
      <w:r w:rsidR="00D30AF4">
        <w:rPr>
          <w:rFonts w:ascii="Amiri" w:hAnsi="Amiri" w:cs="Amiri" w:hint="cs"/>
          <w:sz w:val="32"/>
          <w:szCs w:val="32"/>
          <w:rtl/>
        </w:rPr>
        <w:t>لسان العرب لمحمد</w:t>
      </w:r>
      <w:r w:rsidR="00D30AF4"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30AF4"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30AF4"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٥</w:t>
      </w:r>
      <w:r>
        <w:rPr>
          <w:rFonts w:ascii="Amiri" w:hAnsi="Amiri" w:cs="Amiri" w:hint="cs"/>
          <w:sz w:val="32"/>
          <w:szCs w:val="32"/>
          <w:rtl/>
          <w:lang w:bidi="fa-IR"/>
        </w:rPr>
        <w:t>۸۳</w:t>
      </w:r>
      <w:r w:rsidR="00D30AF4">
        <w:rPr>
          <w:rFonts w:ascii="Amiri" w:hAnsi="Amiri" w:cs="Amiri" w:hint="cs"/>
          <w:sz w:val="32"/>
          <w:szCs w:val="32"/>
          <w:rtl/>
        </w:rPr>
        <w:t xml:space="preserve">، </w:t>
      </w:r>
      <w:r w:rsidR="00D30AF4">
        <w:rPr>
          <w:rFonts w:ascii="Amiri" w:hAnsi="Amiri" w:cs="Amiri"/>
          <w:sz w:val="32"/>
          <w:szCs w:val="32"/>
        </w:rPr>
        <w:t xml:space="preserve">NoorBook.com PDF </w:t>
      </w:r>
      <w:r w:rsidR="00D30AF4">
        <w:rPr>
          <w:rFonts w:ascii="Amiri" w:hAnsi="Amiri" w:cs="Amiri" w:hint="cs"/>
          <w:sz w:val="32"/>
          <w:szCs w:val="32"/>
          <w:rtl/>
          <w:lang w:bidi="ur-PK"/>
        </w:rPr>
        <w:t xml:space="preserve"> </w:t>
      </w:r>
      <w:r>
        <w:rPr>
          <w:rFonts w:ascii="Amiri" w:hAnsi="Amiri" w:cs="Amiri" w:hint="cs"/>
          <w:sz w:val="32"/>
          <w:szCs w:val="32"/>
          <w:rtl/>
          <w:lang w:bidi="ur-PK"/>
        </w:rPr>
        <w:t>٤</w:t>
      </w:r>
      <w:r w:rsidR="00D30AF4">
        <w:rPr>
          <w:rFonts w:ascii="Amiri" w:hAnsi="Amiri" w:cs="Amiri" w:hint="cs"/>
          <w:sz w:val="32"/>
          <w:szCs w:val="32"/>
          <w:rtl/>
          <w:lang w:bidi="ur-PK"/>
        </w:rPr>
        <w:t xml:space="preserve"> / </w:t>
      </w:r>
      <w:r>
        <w:rPr>
          <w:rFonts w:ascii="Amiri" w:hAnsi="Amiri" w:cs="Amiri" w:hint="cs"/>
          <w:sz w:val="32"/>
          <w:szCs w:val="32"/>
          <w:rtl/>
          <w:lang w:bidi="fa-IR"/>
        </w:rPr>
        <w:t>۳۸</w:t>
      </w:r>
    </w:p>
    <w:p w:rsidR="00D30AF4" w:rsidRDefault="00D30AF4"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۳</w:t>
      </w:r>
      <w:r w:rsidR="00FD1804">
        <w:rPr>
          <w:rFonts w:ascii="Amiri" w:hAnsi="Amiri" w:cs="Amiri" w:hint="cs"/>
          <w:sz w:val="36"/>
          <w:szCs w:val="36"/>
          <w:rtl/>
        </w:rPr>
        <w:t>٠</w:t>
      </w:r>
      <w:r w:rsidR="00FD1804">
        <w:rPr>
          <w:rFonts w:ascii="Amiri" w:hAnsi="Amiri" w:cs="Amiri" w:hint="cs"/>
          <w:sz w:val="36"/>
          <w:szCs w:val="36"/>
          <w:rtl/>
          <w:lang w:bidi="fa-IR"/>
        </w:rPr>
        <w:t>۳</w:t>
      </w:r>
      <w:r>
        <w:rPr>
          <w:rFonts w:ascii="Amiri" w:hAnsi="Amiri" w:cs="Amiri" w:hint="cs"/>
          <w:sz w:val="36"/>
          <w:szCs w:val="36"/>
          <w:rtl/>
        </w:rPr>
        <w:t xml:space="preserve"> فی بحث حرف القاف۔</w:t>
      </w:r>
    </w:p>
    <w:p w:rsidR="00D30AF4" w:rsidRDefault="00FD1804" w:rsidP="0089417B">
      <w:pPr>
        <w:bidi/>
        <w:jc w:val="both"/>
        <w:rPr>
          <w:rFonts w:ascii="Amiri" w:hAnsi="Amiri" w:cs="Amiri"/>
          <w:sz w:val="32"/>
          <w:szCs w:val="32"/>
          <w:rtl/>
          <w:lang w:bidi="ur-PK"/>
        </w:rPr>
      </w:pPr>
      <w:r>
        <w:rPr>
          <w:rFonts w:ascii="Amiri" w:hAnsi="Amiri" w:cs="Amiri" w:hint="cs"/>
          <w:sz w:val="36"/>
          <w:szCs w:val="36"/>
          <w:rtl/>
        </w:rPr>
        <w:t>٢٤</w:t>
      </w:r>
      <w:r>
        <w:rPr>
          <w:rFonts w:ascii="Amiri" w:hAnsi="Amiri" w:cs="Amiri" w:hint="cs"/>
          <w:sz w:val="36"/>
          <w:szCs w:val="36"/>
          <w:rtl/>
          <w:lang w:bidi="fa-IR"/>
        </w:rPr>
        <w:t>۳</w:t>
      </w:r>
      <w:r w:rsidR="00D30AF4">
        <w:rPr>
          <w:rFonts w:ascii="Amiri" w:hAnsi="Amiri" w:cs="Amiri" w:hint="cs"/>
          <w:sz w:val="36"/>
          <w:szCs w:val="36"/>
          <w:rtl/>
        </w:rPr>
        <w:t>۔</w:t>
      </w:r>
      <w:r w:rsidR="00D30AF4">
        <w:rPr>
          <w:rFonts w:ascii="Amiri" w:hAnsi="Amiri" w:cs="Amiri" w:hint="cs"/>
          <w:sz w:val="36"/>
          <w:szCs w:val="36"/>
          <w:rtl/>
        </w:rPr>
        <w:tab/>
      </w:r>
      <w:r w:rsidR="00D30AF4">
        <w:rPr>
          <w:rFonts w:ascii="Amiri" w:hAnsi="Amiri" w:cs="Amiri" w:hint="cs"/>
          <w:sz w:val="32"/>
          <w:szCs w:val="32"/>
          <w:rtl/>
        </w:rPr>
        <w:t>لسان العرب لمحمد</w:t>
      </w:r>
      <w:r w:rsidR="00D30AF4"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30AF4"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30AF4"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۳</w:t>
      </w:r>
      <w:r>
        <w:rPr>
          <w:rFonts w:ascii="Amiri" w:hAnsi="Amiri" w:cs="Amiri" w:hint="cs"/>
          <w:sz w:val="32"/>
          <w:szCs w:val="32"/>
          <w:rtl/>
        </w:rPr>
        <w:t>٥٠</w:t>
      </w:r>
      <w:r w:rsidR="00D30AF4">
        <w:rPr>
          <w:rFonts w:ascii="Amiri" w:hAnsi="Amiri" w:cs="Amiri" w:hint="cs"/>
          <w:sz w:val="32"/>
          <w:szCs w:val="32"/>
          <w:rtl/>
        </w:rPr>
        <w:t xml:space="preserve">، </w:t>
      </w:r>
      <w:r w:rsidR="00D30AF4">
        <w:rPr>
          <w:rFonts w:ascii="Amiri" w:hAnsi="Amiri" w:cs="Amiri"/>
          <w:sz w:val="32"/>
          <w:szCs w:val="32"/>
        </w:rPr>
        <w:t xml:space="preserve">NoorBook.com PDF </w:t>
      </w:r>
      <w:r w:rsidR="00D30AF4">
        <w:rPr>
          <w:rFonts w:ascii="Amiri" w:hAnsi="Amiri" w:cs="Amiri" w:hint="cs"/>
          <w:sz w:val="32"/>
          <w:szCs w:val="32"/>
          <w:rtl/>
          <w:lang w:bidi="ur-PK"/>
        </w:rPr>
        <w:t xml:space="preserve"> </w:t>
      </w:r>
      <w:r>
        <w:rPr>
          <w:rFonts w:ascii="Amiri" w:hAnsi="Amiri" w:cs="Amiri" w:hint="cs"/>
          <w:sz w:val="32"/>
          <w:szCs w:val="32"/>
          <w:rtl/>
          <w:lang w:bidi="ur-PK"/>
        </w:rPr>
        <w:t>٥</w:t>
      </w:r>
      <w:r w:rsidR="00D30AF4">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۷</w:t>
      </w:r>
      <w:r>
        <w:rPr>
          <w:rFonts w:ascii="Amiri" w:hAnsi="Amiri" w:cs="Amiri" w:hint="cs"/>
          <w:sz w:val="32"/>
          <w:szCs w:val="32"/>
          <w:rtl/>
          <w:lang w:bidi="ur-PK"/>
        </w:rPr>
        <w:t>٥</w:t>
      </w:r>
    </w:p>
    <w:p w:rsidR="00D30AF4" w:rsidRDefault="00D30AF4"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۸۹</w:t>
      </w:r>
      <w:r w:rsidR="00FD1804">
        <w:rPr>
          <w:rFonts w:ascii="Amiri" w:hAnsi="Amiri" w:cs="Amiri" w:hint="cs"/>
          <w:sz w:val="36"/>
          <w:szCs w:val="36"/>
          <w:rtl/>
        </w:rPr>
        <w:t>٦</w:t>
      </w:r>
      <w:r>
        <w:rPr>
          <w:rFonts w:ascii="Amiri" w:hAnsi="Amiri" w:cs="Amiri" w:hint="cs"/>
          <w:sz w:val="36"/>
          <w:szCs w:val="36"/>
          <w:rtl/>
        </w:rPr>
        <w:t xml:space="preserve"> فی بحث حرف الشین۔</w:t>
      </w:r>
    </w:p>
    <w:p w:rsidR="00D30AF4" w:rsidRDefault="00FD1804" w:rsidP="0089417B">
      <w:pPr>
        <w:bidi/>
        <w:jc w:val="both"/>
        <w:rPr>
          <w:rFonts w:ascii="Amiri" w:hAnsi="Amiri" w:cs="Amiri"/>
          <w:sz w:val="36"/>
          <w:szCs w:val="36"/>
          <w:rtl/>
        </w:rPr>
      </w:pPr>
      <w:r>
        <w:rPr>
          <w:rFonts w:ascii="Amiri" w:hAnsi="Amiri" w:cs="Amiri" w:hint="cs"/>
          <w:sz w:val="36"/>
          <w:szCs w:val="36"/>
          <w:rtl/>
        </w:rPr>
        <w:t>٢٤٤</w:t>
      </w:r>
      <w:r w:rsidR="00D30AF4">
        <w:rPr>
          <w:rFonts w:ascii="Amiri" w:hAnsi="Amiri" w:cs="Amiri" w:hint="cs"/>
          <w:sz w:val="36"/>
          <w:szCs w:val="36"/>
          <w:rtl/>
        </w:rPr>
        <w:t>۔</w:t>
      </w:r>
      <w:r w:rsidR="00D30AF4">
        <w:rPr>
          <w:rFonts w:ascii="Amiri" w:hAnsi="Amiri" w:cs="Amiri" w:hint="cs"/>
          <w:sz w:val="36"/>
          <w:szCs w:val="36"/>
          <w:rtl/>
        </w:rPr>
        <w:tab/>
      </w:r>
      <w:r w:rsidR="00D30AF4" w:rsidRPr="00C80DE0">
        <w:rPr>
          <w:rFonts w:ascii="Amiri" w:hAnsi="Amiri" w:cs="Amiri"/>
          <w:sz w:val="36"/>
          <w:szCs w:val="36"/>
          <w:rtl/>
        </w:rPr>
        <w:t>القرآن</w:t>
      </w:r>
      <w:r w:rsidR="00D30AF4" w:rsidRPr="00C80DE0">
        <w:rPr>
          <w:rFonts w:ascii="Amiri" w:hAnsi="Amiri" w:cs="Amiri"/>
          <w:sz w:val="36"/>
          <w:szCs w:val="36"/>
        </w:rPr>
        <w:t xml:space="preserve"> </w:t>
      </w:r>
      <w:r w:rsidR="00D30AF4" w:rsidRPr="00C80DE0">
        <w:rPr>
          <w:rFonts w:ascii="Amiri" w:hAnsi="Amiri" w:cs="Amiri"/>
          <w:sz w:val="36"/>
          <w:szCs w:val="36"/>
          <w:rtl/>
        </w:rPr>
        <w:t>الکریم</w:t>
      </w:r>
      <w:r w:rsidR="00D30AF4" w:rsidRPr="00C80DE0">
        <w:rPr>
          <w:rFonts w:ascii="Amiri" w:hAnsi="Amiri" w:cs="Amiri"/>
          <w:sz w:val="36"/>
          <w:szCs w:val="36"/>
        </w:rPr>
        <w:t xml:space="preserve"> </w:t>
      </w:r>
      <w:r w:rsidR="00D30AF4" w:rsidRPr="00C80DE0">
        <w:rPr>
          <w:rFonts w:ascii="Amiri" w:hAnsi="Amiri" w:cs="Amiri"/>
          <w:sz w:val="36"/>
          <w:szCs w:val="36"/>
          <w:rtl/>
        </w:rPr>
        <w:t>سورۃ</w:t>
      </w:r>
      <w:r w:rsidR="00D30AF4" w:rsidRPr="00C80DE0">
        <w:rPr>
          <w:rFonts w:ascii="Amiri" w:hAnsi="Amiri" w:cs="Amiri"/>
          <w:sz w:val="36"/>
          <w:szCs w:val="36"/>
        </w:rPr>
        <w:t xml:space="preserve"> </w:t>
      </w:r>
      <w:r w:rsidR="00D30AF4" w:rsidRPr="00C80DE0">
        <w:rPr>
          <w:rFonts w:ascii="Amiri" w:hAnsi="Amiri" w:cs="Amiri"/>
          <w:sz w:val="36"/>
          <w:szCs w:val="36"/>
          <w:rtl/>
        </w:rPr>
        <w:t>آل</w:t>
      </w:r>
      <w:r w:rsidR="00D30AF4" w:rsidRPr="00C80DE0">
        <w:rPr>
          <w:rFonts w:ascii="Amiri" w:hAnsi="Amiri" w:cs="Amiri"/>
          <w:sz w:val="36"/>
          <w:szCs w:val="36"/>
        </w:rPr>
        <w:t xml:space="preserve"> </w:t>
      </w:r>
      <w:r w:rsidR="00D30AF4" w:rsidRPr="00C80DE0">
        <w:rPr>
          <w:rFonts w:ascii="Amiri" w:hAnsi="Amiri" w:cs="Amiri"/>
          <w:sz w:val="36"/>
          <w:szCs w:val="36"/>
          <w:rtl/>
        </w:rPr>
        <w:t>عمران</w:t>
      </w:r>
      <w:r w:rsidR="00D30AF4" w:rsidRPr="00C80DE0">
        <w:rPr>
          <w:rFonts w:ascii="Amiri" w:hAnsi="Amiri" w:cs="Amiri"/>
          <w:sz w:val="36"/>
          <w:szCs w:val="36"/>
        </w:rPr>
        <w:t xml:space="preserve"> </w:t>
      </w:r>
      <w:r w:rsidR="00D30AF4" w:rsidRPr="00C80DE0">
        <w:rPr>
          <w:rFonts w:ascii="Amiri" w:hAnsi="Amiri" w:cs="Amiri"/>
          <w:sz w:val="36"/>
          <w:szCs w:val="36"/>
          <w:rtl/>
        </w:rPr>
        <w:t>آیۃ</w:t>
      </w:r>
      <w:r w:rsidR="00D30AF4" w:rsidRPr="00C80DE0">
        <w:rPr>
          <w:rFonts w:ascii="Amiri" w:hAnsi="Amiri" w:cs="Amiri"/>
          <w:sz w:val="36"/>
          <w:szCs w:val="36"/>
        </w:rPr>
        <w:t xml:space="preserve"> </w:t>
      </w:r>
      <w:r w:rsidR="00D30AF4" w:rsidRPr="00C80DE0">
        <w:rPr>
          <w:rFonts w:ascii="Amiri" w:hAnsi="Amiri" w:cs="Amiri"/>
          <w:sz w:val="36"/>
          <w:szCs w:val="36"/>
          <w:rtl/>
        </w:rPr>
        <w:t>٩٠</w:t>
      </w:r>
    </w:p>
    <w:p w:rsidR="00D30AF4" w:rsidRDefault="00FD1804" w:rsidP="0089417B">
      <w:pPr>
        <w:bidi/>
        <w:jc w:val="both"/>
        <w:rPr>
          <w:rFonts w:ascii="Amiri" w:hAnsi="Amiri" w:cs="Amiri"/>
          <w:sz w:val="32"/>
          <w:szCs w:val="32"/>
          <w:rtl/>
          <w:lang w:bidi="ur-PK"/>
        </w:rPr>
      </w:pPr>
      <w:r>
        <w:rPr>
          <w:rFonts w:ascii="Amiri" w:hAnsi="Amiri" w:cs="Amiri" w:hint="cs"/>
          <w:sz w:val="36"/>
          <w:szCs w:val="36"/>
          <w:rtl/>
        </w:rPr>
        <w:t>٢٤٥</w:t>
      </w:r>
      <w:r w:rsidR="00D30AF4">
        <w:rPr>
          <w:rFonts w:ascii="Amiri" w:hAnsi="Amiri" w:cs="Amiri" w:hint="cs"/>
          <w:sz w:val="36"/>
          <w:szCs w:val="36"/>
          <w:rtl/>
        </w:rPr>
        <w:t>۔</w:t>
      </w:r>
      <w:r w:rsidR="00D30AF4">
        <w:rPr>
          <w:rFonts w:ascii="Amiri" w:hAnsi="Amiri" w:cs="Amiri" w:hint="cs"/>
          <w:sz w:val="36"/>
          <w:szCs w:val="36"/>
          <w:rtl/>
        </w:rPr>
        <w:tab/>
      </w:r>
      <w:r w:rsidR="00D30AF4">
        <w:rPr>
          <w:rFonts w:ascii="Amiri" w:hAnsi="Amiri" w:cs="Amiri" w:hint="cs"/>
          <w:sz w:val="32"/>
          <w:szCs w:val="32"/>
          <w:rtl/>
        </w:rPr>
        <w:t>لسان العرب لمحمد</w:t>
      </w:r>
      <w:r w:rsidR="00D30AF4"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30AF4"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30AF4"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۳۸۹۷</w:t>
      </w:r>
      <w:r w:rsidR="00D30AF4">
        <w:rPr>
          <w:rFonts w:ascii="Amiri" w:hAnsi="Amiri" w:cs="Amiri" w:hint="cs"/>
          <w:sz w:val="32"/>
          <w:szCs w:val="32"/>
          <w:rtl/>
        </w:rPr>
        <w:t xml:space="preserve">، </w:t>
      </w:r>
      <w:r w:rsidR="00D30AF4">
        <w:rPr>
          <w:rFonts w:ascii="Amiri" w:hAnsi="Amiri" w:cs="Amiri"/>
          <w:sz w:val="32"/>
          <w:szCs w:val="32"/>
        </w:rPr>
        <w:t xml:space="preserve">NoorBook.com PDF </w:t>
      </w:r>
      <w:r w:rsidR="00D30AF4">
        <w:rPr>
          <w:rFonts w:ascii="Amiri" w:hAnsi="Amiri" w:cs="Amiri" w:hint="cs"/>
          <w:sz w:val="32"/>
          <w:szCs w:val="32"/>
          <w:rtl/>
          <w:lang w:bidi="ur-PK"/>
        </w:rPr>
        <w:t xml:space="preserve"> </w:t>
      </w:r>
      <w:r>
        <w:rPr>
          <w:rFonts w:ascii="Amiri" w:hAnsi="Amiri" w:cs="Amiri" w:hint="cs"/>
          <w:sz w:val="32"/>
          <w:szCs w:val="32"/>
          <w:rtl/>
          <w:lang w:bidi="ur-PK"/>
        </w:rPr>
        <w:t>٤</w:t>
      </w:r>
      <w:r w:rsidR="00D30AF4">
        <w:rPr>
          <w:rFonts w:ascii="Amiri" w:hAnsi="Amiri" w:cs="Amiri" w:hint="cs"/>
          <w:sz w:val="32"/>
          <w:szCs w:val="32"/>
          <w:rtl/>
          <w:lang w:bidi="ur-PK"/>
        </w:rPr>
        <w:t xml:space="preserve"> / </w:t>
      </w:r>
      <w:r>
        <w:rPr>
          <w:rFonts w:ascii="Amiri" w:hAnsi="Amiri" w:cs="Amiri" w:hint="cs"/>
          <w:sz w:val="32"/>
          <w:szCs w:val="32"/>
          <w:rtl/>
          <w:lang w:bidi="ur-PK"/>
        </w:rPr>
        <w:t>٦</w:t>
      </w:r>
      <w:r>
        <w:rPr>
          <w:rFonts w:ascii="Amiri" w:hAnsi="Amiri" w:cs="Amiri" w:hint="cs"/>
          <w:sz w:val="32"/>
          <w:szCs w:val="32"/>
          <w:rtl/>
          <w:lang w:bidi="fa-IR"/>
        </w:rPr>
        <w:t>۹</w:t>
      </w:r>
      <w:r>
        <w:rPr>
          <w:rFonts w:ascii="Amiri" w:hAnsi="Amiri" w:cs="Amiri" w:hint="cs"/>
          <w:sz w:val="32"/>
          <w:szCs w:val="32"/>
          <w:rtl/>
          <w:lang w:bidi="ur-PK"/>
        </w:rPr>
        <w:t>٥</w:t>
      </w:r>
    </w:p>
    <w:p w:rsidR="00D30AF4" w:rsidRDefault="00D30AF4"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١٤٢٤</w:t>
      </w:r>
      <w:r>
        <w:rPr>
          <w:rFonts w:ascii="Amiri" w:hAnsi="Amiri" w:cs="Amiri" w:hint="cs"/>
          <w:sz w:val="36"/>
          <w:szCs w:val="36"/>
          <w:rtl/>
        </w:rPr>
        <w:t xml:space="preserve"> فی بحث حرف الکاف۔</w:t>
      </w:r>
    </w:p>
    <w:p w:rsidR="00D30AF4" w:rsidRDefault="00D30AF4" w:rsidP="0089417B">
      <w:pPr>
        <w:bidi/>
        <w:jc w:val="both"/>
        <w:rPr>
          <w:rFonts w:ascii="Amiri" w:hAnsi="Amiri" w:cs="Amiri"/>
          <w:sz w:val="36"/>
          <w:szCs w:val="36"/>
          <w:rtl/>
        </w:rPr>
      </w:pPr>
    </w:p>
    <w:p w:rsidR="00D30AF4" w:rsidRDefault="00D30AF4" w:rsidP="0089417B">
      <w:pPr>
        <w:bidi/>
        <w:jc w:val="both"/>
        <w:rPr>
          <w:rFonts w:ascii="Amiri" w:hAnsi="Amiri" w:cs="Amiri"/>
          <w:sz w:val="36"/>
          <w:szCs w:val="36"/>
          <w:rtl/>
        </w:rPr>
      </w:pPr>
    </w:p>
    <w:p w:rsidR="00D30AF4" w:rsidRDefault="00D30AF4" w:rsidP="0089417B">
      <w:pPr>
        <w:bidi/>
        <w:jc w:val="both"/>
        <w:rPr>
          <w:rFonts w:ascii="Amiri" w:hAnsi="Amiri" w:cs="Amiri"/>
          <w:sz w:val="36"/>
          <w:szCs w:val="36"/>
          <w:rtl/>
        </w:rPr>
      </w:pPr>
    </w:p>
    <w:p w:rsidR="00D30AF4" w:rsidRDefault="00D30AF4" w:rsidP="0089417B">
      <w:pPr>
        <w:bidi/>
        <w:jc w:val="both"/>
        <w:rPr>
          <w:rFonts w:ascii="Amiri" w:hAnsi="Amiri" w:cs="Amiri"/>
          <w:sz w:val="36"/>
          <w:szCs w:val="36"/>
          <w:rtl/>
        </w:rPr>
      </w:pPr>
    </w:p>
    <w:p w:rsidR="00444D36" w:rsidRDefault="00444D36" w:rsidP="0089417B">
      <w:pPr>
        <w:bidi/>
        <w:jc w:val="both"/>
        <w:rPr>
          <w:rFonts w:ascii="Amiri" w:hAnsi="Amiri" w:cs="Amiri"/>
          <w:sz w:val="36"/>
          <w:szCs w:val="36"/>
          <w:rtl/>
        </w:rPr>
      </w:pPr>
    </w:p>
    <w:p w:rsidR="004E10D9" w:rsidRPr="00C80DE0" w:rsidRDefault="004E10D9" w:rsidP="0089417B">
      <w:pPr>
        <w:bidi/>
        <w:jc w:val="both"/>
        <w:rPr>
          <w:rFonts w:ascii="Amiri" w:hAnsi="Amiri" w:cs="Amiri"/>
          <w:sz w:val="36"/>
          <w:szCs w:val="36"/>
          <w:rtl/>
        </w:rPr>
      </w:pPr>
    </w:p>
    <w:p w:rsidR="00516F26" w:rsidRPr="00C80DE0" w:rsidRDefault="00516F26" w:rsidP="0089417B">
      <w:pPr>
        <w:bidi/>
        <w:jc w:val="both"/>
        <w:rPr>
          <w:rFonts w:ascii="Amiri" w:hAnsi="Amiri" w:cs="Amiri"/>
          <w:sz w:val="36"/>
          <w:szCs w:val="36"/>
          <w:rtl/>
        </w:rPr>
      </w:pPr>
    </w:p>
    <w:p w:rsidR="00516F26" w:rsidRPr="00C80DE0" w:rsidRDefault="00516F26" w:rsidP="0089417B">
      <w:pPr>
        <w:bidi/>
        <w:jc w:val="center"/>
        <w:rPr>
          <w:rFonts w:ascii="Amiri" w:hAnsi="Amiri" w:cs="Amiri"/>
          <w:sz w:val="36"/>
          <w:szCs w:val="36"/>
          <w:rtl/>
        </w:rPr>
      </w:pPr>
    </w:p>
    <w:p w:rsidR="00516F26" w:rsidRPr="00732FE9" w:rsidRDefault="00516F26" w:rsidP="0089417B">
      <w:pPr>
        <w:bidi/>
        <w:jc w:val="center"/>
        <w:rPr>
          <w:rFonts w:ascii="Amiri" w:hAnsi="Amiri" w:cs="Amiri"/>
          <w:sz w:val="144"/>
          <w:szCs w:val="144"/>
          <w:rtl/>
        </w:rPr>
      </w:pPr>
      <w:r w:rsidRPr="00732FE9">
        <w:rPr>
          <w:rFonts w:ascii="Amiri" w:hAnsi="Amiri" w:cs="Amiri"/>
          <w:sz w:val="144"/>
          <w:szCs w:val="144"/>
          <w:rtl/>
        </w:rPr>
        <w:t>الباب الثالث</w:t>
      </w:r>
    </w:p>
    <w:p w:rsidR="00516F26" w:rsidRPr="00732FE9" w:rsidRDefault="00516F26" w:rsidP="0089417B">
      <w:pPr>
        <w:bidi/>
        <w:jc w:val="center"/>
        <w:rPr>
          <w:rFonts w:ascii="Amiri" w:hAnsi="Amiri" w:cs="Amiri"/>
          <w:sz w:val="72"/>
          <w:szCs w:val="72"/>
          <w:rtl/>
        </w:rPr>
      </w:pPr>
      <w:r w:rsidRPr="00732FE9">
        <w:rPr>
          <w:rFonts w:ascii="Amiri" w:hAnsi="Amiri" w:cs="Amiri"/>
          <w:sz w:val="72"/>
          <w:szCs w:val="72"/>
          <w:rtl/>
          <w:lang w:bidi="ur-PK"/>
        </w:rPr>
        <w:t>فیہ فصلان</w:t>
      </w:r>
    </w:p>
    <w:p w:rsidR="00242DD7" w:rsidRPr="00732FE9" w:rsidRDefault="00242DD7" w:rsidP="0089417B">
      <w:pPr>
        <w:bidi/>
        <w:jc w:val="center"/>
        <w:rPr>
          <w:rFonts w:ascii="Amiri" w:hAnsi="Amiri" w:cs="Amiri"/>
          <w:sz w:val="52"/>
          <w:szCs w:val="52"/>
          <w:rtl/>
          <w:lang w:bidi="ur-PK"/>
        </w:rPr>
      </w:pPr>
      <w:r w:rsidRPr="00732FE9">
        <w:rPr>
          <w:rFonts w:ascii="Amiri" w:hAnsi="Amiri" w:cs="Amiri"/>
          <w:b/>
          <w:bCs/>
          <w:sz w:val="52"/>
          <w:szCs w:val="52"/>
          <w:rtl/>
          <w:lang w:bidi="ur-PK"/>
        </w:rPr>
        <w:t>الفصل الاول:</w:t>
      </w:r>
      <w:r w:rsidRPr="00732FE9">
        <w:rPr>
          <w:rFonts w:ascii="Amiri" w:hAnsi="Amiri" w:cs="Amiri"/>
          <w:sz w:val="52"/>
          <w:szCs w:val="52"/>
          <w:rtl/>
          <w:lang w:bidi="ur-PK"/>
        </w:rPr>
        <w:tab/>
        <w:t>دراسۃ تطبیقیۃ فی الجزء الرابع من القرآن الکریم</w:t>
      </w:r>
    </w:p>
    <w:p w:rsidR="00242DD7" w:rsidRPr="00732FE9" w:rsidRDefault="00242DD7" w:rsidP="0089417B">
      <w:pPr>
        <w:bidi/>
        <w:jc w:val="center"/>
        <w:rPr>
          <w:rFonts w:ascii="Amiri" w:hAnsi="Amiri" w:cs="Amiri"/>
          <w:sz w:val="52"/>
          <w:szCs w:val="52"/>
          <w:rtl/>
          <w:lang w:bidi="ur-PK"/>
        </w:rPr>
      </w:pPr>
      <w:r w:rsidRPr="00732FE9">
        <w:rPr>
          <w:rFonts w:ascii="Amiri" w:hAnsi="Amiri" w:cs="Amiri"/>
          <w:b/>
          <w:bCs/>
          <w:sz w:val="52"/>
          <w:szCs w:val="52"/>
          <w:rtl/>
          <w:lang w:bidi="ur-PK"/>
        </w:rPr>
        <w:t>الفصل الثانی:</w:t>
      </w:r>
      <w:r w:rsidRPr="00732FE9">
        <w:rPr>
          <w:rFonts w:ascii="Amiri" w:hAnsi="Amiri" w:cs="Amiri"/>
          <w:sz w:val="52"/>
          <w:szCs w:val="52"/>
          <w:rtl/>
          <w:lang w:bidi="ur-PK"/>
        </w:rPr>
        <w:tab/>
        <w:t>دراسۃ تطبیقیۃ فی الجزء الخامس من القرآن الکریم</w:t>
      </w:r>
    </w:p>
    <w:p w:rsidR="00516F26" w:rsidRPr="00C80DE0" w:rsidRDefault="00516F26" w:rsidP="0089417B">
      <w:pPr>
        <w:bidi/>
        <w:jc w:val="center"/>
        <w:rPr>
          <w:rFonts w:ascii="Amiri" w:hAnsi="Amiri" w:cs="Amiri"/>
          <w:sz w:val="36"/>
          <w:szCs w:val="36"/>
          <w:rtl/>
        </w:rPr>
      </w:pPr>
    </w:p>
    <w:p w:rsidR="005D5AED" w:rsidRDefault="005D5AED" w:rsidP="0089417B">
      <w:pPr>
        <w:bidi/>
        <w:jc w:val="both"/>
        <w:rPr>
          <w:rFonts w:ascii="Amiri" w:hAnsi="Amiri" w:cs="Amiri"/>
          <w:sz w:val="36"/>
          <w:szCs w:val="36"/>
          <w:rtl/>
        </w:rPr>
      </w:pPr>
    </w:p>
    <w:p w:rsidR="00732FE9" w:rsidRDefault="00732FE9" w:rsidP="0089417B">
      <w:pPr>
        <w:bidi/>
        <w:jc w:val="both"/>
        <w:rPr>
          <w:rFonts w:ascii="Amiri" w:hAnsi="Amiri" w:cs="Amiri"/>
          <w:sz w:val="36"/>
          <w:szCs w:val="36"/>
          <w:rtl/>
        </w:rPr>
      </w:pPr>
    </w:p>
    <w:p w:rsidR="004C39C5" w:rsidRDefault="004C39C5" w:rsidP="0089417B">
      <w:pPr>
        <w:bidi/>
        <w:jc w:val="both"/>
        <w:rPr>
          <w:rFonts w:ascii="Amiri" w:hAnsi="Amiri" w:cs="Amiri"/>
          <w:sz w:val="144"/>
          <w:szCs w:val="144"/>
          <w:rtl/>
        </w:rPr>
      </w:pPr>
    </w:p>
    <w:p w:rsidR="00516F26" w:rsidRPr="00732FE9" w:rsidRDefault="00516F26" w:rsidP="0089417B">
      <w:pPr>
        <w:bidi/>
        <w:jc w:val="center"/>
        <w:rPr>
          <w:rFonts w:ascii="Amiri" w:hAnsi="Amiri" w:cs="Amiri"/>
          <w:sz w:val="144"/>
          <w:szCs w:val="144"/>
          <w:rtl/>
        </w:rPr>
      </w:pPr>
      <w:r w:rsidRPr="00732FE9">
        <w:rPr>
          <w:rFonts w:ascii="Amiri" w:hAnsi="Amiri" w:cs="Amiri"/>
          <w:sz w:val="144"/>
          <w:szCs w:val="144"/>
          <w:rtl/>
        </w:rPr>
        <w:t>الفصل الاول</w:t>
      </w:r>
    </w:p>
    <w:p w:rsidR="00516F26" w:rsidRDefault="00516F26" w:rsidP="0089417B">
      <w:pPr>
        <w:bidi/>
        <w:jc w:val="center"/>
        <w:rPr>
          <w:rFonts w:ascii="Amiri" w:hAnsi="Amiri" w:cs="Amiri"/>
          <w:sz w:val="72"/>
          <w:szCs w:val="72"/>
          <w:rtl/>
          <w:lang w:bidi="ur-PK"/>
        </w:rPr>
      </w:pPr>
      <w:r w:rsidRPr="00732FE9">
        <w:rPr>
          <w:rFonts w:ascii="Amiri" w:hAnsi="Amiri" w:cs="Amiri"/>
          <w:sz w:val="72"/>
          <w:szCs w:val="72"/>
          <w:rtl/>
          <w:lang w:bidi="ur-PK"/>
        </w:rPr>
        <w:t>دراسۃ تطبیقیۃ فی الجزء الرابع من القرآن الکریم</w:t>
      </w:r>
    </w:p>
    <w:p w:rsidR="00732FE9" w:rsidRDefault="00732FE9" w:rsidP="0089417B">
      <w:pPr>
        <w:bidi/>
        <w:jc w:val="both"/>
        <w:rPr>
          <w:rFonts w:ascii="Amiri" w:hAnsi="Amiri" w:cs="Amiri"/>
          <w:sz w:val="72"/>
          <w:szCs w:val="72"/>
          <w:rtl/>
          <w:lang w:bidi="ur-PK"/>
        </w:rPr>
      </w:pPr>
    </w:p>
    <w:p w:rsidR="00732FE9" w:rsidRPr="00732FE9" w:rsidRDefault="00732FE9" w:rsidP="0089417B">
      <w:pPr>
        <w:bidi/>
        <w:jc w:val="both"/>
        <w:rPr>
          <w:rFonts w:ascii="Amiri" w:hAnsi="Amiri" w:cs="Amiri"/>
          <w:sz w:val="72"/>
          <w:szCs w:val="72"/>
          <w:rtl/>
          <w:lang w:bidi="ur-PK"/>
        </w:rPr>
      </w:pPr>
    </w:p>
    <w:p w:rsidR="00516F26" w:rsidRPr="00C80DE0" w:rsidRDefault="00516F26" w:rsidP="0089417B">
      <w:pPr>
        <w:bidi/>
        <w:jc w:val="both"/>
        <w:rPr>
          <w:rFonts w:ascii="Amiri" w:hAnsi="Amiri" w:cs="Amiri"/>
          <w:sz w:val="36"/>
          <w:szCs w:val="36"/>
          <w:rtl/>
        </w:rPr>
      </w:pPr>
    </w:p>
    <w:p w:rsidR="00516F26" w:rsidRPr="00C80DE0" w:rsidRDefault="00516F26" w:rsidP="0089417B">
      <w:pPr>
        <w:bidi/>
        <w:jc w:val="both"/>
        <w:rPr>
          <w:rFonts w:ascii="Amiri" w:hAnsi="Amiri" w:cs="Amiri"/>
          <w:sz w:val="36"/>
          <w:szCs w:val="36"/>
          <w:rtl/>
        </w:rPr>
      </w:pPr>
    </w:p>
    <w:p w:rsidR="001D2221" w:rsidRPr="00C80DE0" w:rsidRDefault="008B1006" w:rsidP="0089417B">
      <w:pPr>
        <w:bidi/>
        <w:jc w:val="both"/>
        <w:rPr>
          <w:rFonts w:ascii="Amiri" w:hAnsi="Amiri" w:cs="Amiri"/>
          <w:sz w:val="36"/>
          <w:szCs w:val="36"/>
        </w:rPr>
      </w:pPr>
      <w:r w:rsidRPr="00C80DE0">
        <w:rPr>
          <w:rFonts w:ascii="Amiri" w:hAnsi="Amiri" w:cs="Amiri"/>
          <w:sz w:val="36"/>
          <w:szCs w:val="36"/>
          <w:rtl/>
        </w:rPr>
        <w:t>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اتَّقُوا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حَقَّ</w:t>
      </w:r>
      <w:r w:rsidR="00646F3B" w:rsidRPr="00C80DE0">
        <w:rPr>
          <w:rFonts w:ascii="Amiri" w:hAnsi="Amiri" w:cs="Amiri"/>
          <w:sz w:val="36"/>
          <w:szCs w:val="36"/>
        </w:rPr>
        <w:t xml:space="preserve"> </w:t>
      </w:r>
      <w:r w:rsidR="00646F3B" w:rsidRPr="00C80DE0">
        <w:rPr>
          <w:rFonts w:ascii="Amiri" w:hAnsi="Amiri" w:cs="Amiri"/>
          <w:sz w:val="36"/>
          <w:szCs w:val="36"/>
          <w:rtl/>
        </w:rPr>
        <w:t>تُقَاتِهِ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تَمُوتُنَّ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وَأَنْتُمْ</w:t>
      </w:r>
      <w:r w:rsidR="00646F3B" w:rsidRPr="00C80DE0">
        <w:rPr>
          <w:rFonts w:ascii="Amiri" w:hAnsi="Amiri" w:cs="Amiri"/>
          <w:sz w:val="36"/>
          <w:szCs w:val="36"/>
        </w:rPr>
        <w:t xml:space="preserve"> </w:t>
      </w:r>
      <w:r w:rsidR="00646F3B" w:rsidRPr="00C80DE0">
        <w:rPr>
          <w:rFonts w:ascii="Amiri" w:hAnsi="Amiri" w:cs="Amiri"/>
          <w:sz w:val="36"/>
          <w:szCs w:val="36"/>
          <w:rtl/>
        </w:rPr>
        <w:t>مُسْلِمُونَ۔</w:t>
      </w:r>
      <w:r w:rsidR="004E6F1C">
        <w:rPr>
          <w:rFonts w:ascii="Amiri" w:hAnsi="Amiri" w:cs="Amiri" w:hint="cs"/>
          <w:sz w:val="36"/>
          <w:szCs w:val="36"/>
          <w:rtl/>
        </w:rPr>
        <w:t>(</w:t>
      </w:r>
      <w:r w:rsidR="00FD1804">
        <w:rPr>
          <w:rFonts w:ascii="Amiri" w:hAnsi="Amiri" w:cs="Amiri" w:hint="cs"/>
          <w:sz w:val="36"/>
          <w:szCs w:val="36"/>
          <w:rtl/>
        </w:rPr>
        <w:t>٢٤٦</w:t>
      </w:r>
      <w:r w:rsidR="004E6F1C">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﴿تقٰۃ﴾</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﴿اتقوا﴾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﴿اتقوا﴾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﴿تقٰۃ﴾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﴿اتقوا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تقٰۃ﴾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EB188A">
        <w:rPr>
          <w:rFonts w:ascii="Amiri" w:hAnsi="Amiri" w:cs="Amiri" w:hint="cs"/>
          <w:sz w:val="36"/>
          <w:szCs w:val="36"/>
          <w:rtl/>
        </w:rPr>
        <w:t>اتقاء</w:t>
      </w:r>
      <w:r w:rsidRPr="00C80DE0">
        <w:rPr>
          <w:rFonts w:ascii="Amiri" w:hAnsi="Amiri" w:cs="Amiri"/>
          <w:sz w:val="36"/>
          <w:szCs w:val="36"/>
          <w:rtl/>
        </w:rPr>
        <w:t>﴾</w:t>
      </w:r>
      <w:r w:rsidR="00743987">
        <w:rPr>
          <w:rFonts w:ascii="Amiri" w:hAnsi="Amiri" w:cs="Amiri" w:hint="cs"/>
          <w:sz w:val="36"/>
          <w:szCs w:val="36"/>
          <w:rtl/>
        </w:rPr>
        <w:t>(</w:t>
      </w:r>
      <w:r w:rsidR="00FD1804">
        <w:rPr>
          <w:rFonts w:ascii="Amiri" w:hAnsi="Amiri" w:cs="Amiri" w:hint="cs"/>
          <w:sz w:val="36"/>
          <w:szCs w:val="36"/>
          <w:rtl/>
        </w:rPr>
        <w:t>٢٤</w:t>
      </w:r>
      <w:r w:rsidR="00FD1804">
        <w:rPr>
          <w:rFonts w:ascii="Amiri" w:hAnsi="Amiri" w:cs="Amiri" w:hint="cs"/>
          <w:sz w:val="36"/>
          <w:szCs w:val="36"/>
          <w:rtl/>
          <w:lang w:bidi="fa-IR"/>
        </w:rPr>
        <w:t>۷</w:t>
      </w:r>
      <w:r w:rsidR="0074398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083642" w:rsidP="0089417B">
      <w:pPr>
        <w:bidi/>
        <w:jc w:val="both"/>
        <w:rPr>
          <w:rFonts w:ascii="Amiri" w:hAnsi="Amiri" w:cs="Amiri"/>
          <w:sz w:val="36"/>
          <w:szCs w:val="36"/>
        </w:rPr>
      </w:pPr>
      <w:r w:rsidRPr="00C80DE0">
        <w:rPr>
          <w:rFonts w:ascii="Amiri" w:hAnsi="Amiri" w:cs="Amiri"/>
          <w:sz w:val="36"/>
          <w:szCs w:val="36"/>
          <w:rtl/>
        </w:rPr>
        <w:t>۲</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يَوْمَ</w:t>
      </w:r>
      <w:r w:rsidR="00646F3B" w:rsidRPr="00C80DE0">
        <w:rPr>
          <w:rFonts w:ascii="Amiri" w:hAnsi="Amiri" w:cs="Amiri"/>
          <w:sz w:val="36"/>
          <w:szCs w:val="36"/>
        </w:rPr>
        <w:t xml:space="preserve"> </w:t>
      </w:r>
      <w:r w:rsidR="00646F3B" w:rsidRPr="00C80DE0">
        <w:rPr>
          <w:rFonts w:ascii="Amiri" w:hAnsi="Amiri" w:cs="Amiri"/>
          <w:sz w:val="36"/>
          <w:szCs w:val="36"/>
          <w:rtl/>
        </w:rPr>
        <w:t>تَبْيَضُّ</w:t>
      </w:r>
      <w:r w:rsidR="00646F3B" w:rsidRPr="00C80DE0">
        <w:rPr>
          <w:rFonts w:ascii="Amiri" w:hAnsi="Amiri" w:cs="Amiri"/>
          <w:sz w:val="36"/>
          <w:szCs w:val="36"/>
        </w:rPr>
        <w:t xml:space="preserve"> </w:t>
      </w:r>
      <w:r w:rsidR="00646F3B" w:rsidRPr="00C80DE0">
        <w:rPr>
          <w:rFonts w:ascii="Amiri" w:hAnsi="Amiri" w:cs="Amiri"/>
          <w:sz w:val="36"/>
          <w:szCs w:val="36"/>
          <w:rtl/>
        </w:rPr>
        <w:t>وُجُوهٌ</w:t>
      </w:r>
      <w:r w:rsidR="00646F3B" w:rsidRPr="00C80DE0">
        <w:rPr>
          <w:rFonts w:ascii="Amiri" w:hAnsi="Amiri" w:cs="Amiri"/>
          <w:sz w:val="36"/>
          <w:szCs w:val="36"/>
        </w:rPr>
        <w:t xml:space="preserve"> </w:t>
      </w:r>
      <w:r w:rsidR="00646F3B" w:rsidRPr="00C80DE0">
        <w:rPr>
          <w:rFonts w:ascii="Amiri" w:hAnsi="Amiri" w:cs="Amiri"/>
          <w:sz w:val="36"/>
          <w:szCs w:val="36"/>
          <w:rtl/>
        </w:rPr>
        <w:t>وَتَسْوَدُّ</w:t>
      </w:r>
      <w:r w:rsidR="00646F3B" w:rsidRPr="00C80DE0">
        <w:rPr>
          <w:rFonts w:ascii="Amiri" w:hAnsi="Amiri" w:cs="Amiri"/>
          <w:sz w:val="36"/>
          <w:szCs w:val="36"/>
        </w:rPr>
        <w:t xml:space="preserve"> </w:t>
      </w:r>
      <w:r w:rsidR="00646F3B" w:rsidRPr="00C80DE0">
        <w:rPr>
          <w:rFonts w:ascii="Amiri" w:hAnsi="Amiri" w:cs="Amiri"/>
          <w:sz w:val="36"/>
          <w:szCs w:val="36"/>
          <w:rtl/>
        </w:rPr>
        <w:t>وُجُوهٌ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فَأَمَّا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اسْوَدَّتْ</w:t>
      </w:r>
      <w:r w:rsidR="00646F3B" w:rsidRPr="00C80DE0">
        <w:rPr>
          <w:rFonts w:ascii="Amiri" w:hAnsi="Amiri" w:cs="Amiri"/>
          <w:sz w:val="36"/>
          <w:szCs w:val="36"/>
        </w:rPr>
        <w:t xml:space="preserve"> </w:t>
      </w:r>
      <w:r w:rsidR="00646F3B" w:rsidRPr="00C80DE0">
        <w:rPr>
          <w:rFonts w:ascii="Amiri" w:hAnsi="Amiri" w:cs="Amiri"/>
          <w:sz w:val="36"/>
          <w:szCs w:val="36"/>
          <w:rtl/>
        </w:rPr>
        <w:t>وُجُوهُهُمْ</w:t>
      </w:r>
      <w:r w:rsidR="00646F3B" w:rsidRPr="00C80DE0">
        <w:rPr>
          <w:rFonts w:ascii="Amiri" w:hAnsi="Amiri" w:cs="Amiri"/>
          <w:sz w:val="36"/>
          <w:szCs w:val="36"/>
        </w:rPr>
        <w:t xml:space="preserve"> </w:t>
      </w:r>
      <w:r w:rsidR="00646F3B" w:rsidRPr="00C80DE0">
        <w:rPr>
          <w:rFonts w:ascii="Amiri" w:hAnsi="Amiri" w:cs="Amiri"/>
          <w:sz w:val="36"/>
          <w:szCs w:val="36"/>
          <w:rtl/>
        </w:rPr>
        <w:t>أَكَفَرْتُمْ</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إِيمَانِكُمْ</w:t>
      </w:r>
      <w:r w:rsidR="00646F3B" w:rsidRPr="00C80DE0">
        <w:rPr>
          <w:rFonts w:ascii="Amiri" w:hAnsi="Amiri" w:cs="Amiri"/>
          <w:sz w:val="36"/>
          <w:szCs w:val="36"/>
        </w:rPr>
        <w:t xml:space="preserve"> </w:t>
      </w:r>
      <w:r w:rsidR="00646F3B" w:rsidRPr="00C80DE0">
        <w:rPr>
          <w:rFonts w:ascii="Amiri" w:hAnsi="Amiri" w:cs="Amiri"/>
          <w:sz w:val="36"/>
          <w:szCs w:val="36"/>
          <w:rtl/>
        </w:rPr>
        <w:t>فَذُوقُوا</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تَكْفُرُونَ۔</w:t>
      </w:r>
      <w:r w:rsidR="004E6F1C">
        <w:rPr>
          <w:rFonts w:ascii="Amiri" w:hAnsi="Amiri" w:cs="Amiri" w:hint="cs"/>
          <w:sz w:val="36"/>
          <w:szCs w:val="36"/>
          <w:rtl/>
        </w:rPr>
        <w:t>(</w:t>
      </w:r>
      <w:r w:rsidR="00FD1804">
        <w:rPr>
          <w:rFonts w:ascii="Amiri" w:hAnsi="Amiri" w:cs="Amiri" w:hint="cs"/>
          <w:sz w:val="36"/>
          <w:szCs w:val="36"/>
          <w:rtl/>
        </w:rPr>
        <w:t>٢٤</w:t>
      </w:r>
      <w:r w:rsidR="00FD1804">
        <w:rPr>
          <w:rFonts w:ascii="Amiri" w:hAnsi="Amiri" w:cs="Amiri" w:hint="cs"/>
          <w:sz w:val="36"/>
          <w:szCs w:val="36"/>
          <w:rtl/>
          <w:lang w:bidi="fa-IR"/>
        </w:rPr>
        <w:t>۸</w:t>
      </w:r>
      <w:r w:rsidR="004E6F1C">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﴿تکفرون﴾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﴿اکفرتم﴾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﴿اکفرتم﴾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﴿تکفرون﴾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﴿اکفرتم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تکفرون﴾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﴿کفر</w:t>
      </w:r>
      <w:r w:rsidR="00C54528">
        <w:rPr>
          <w:rFonts w:ascii="Amiri" w:hAnsi="Amiri" w:cs="Amiri" w:hint="cs"/>
          <w:sz w:val="36"/>
          <w:szCs w:val="36"/>
          <w:rtl/>
        </w:rPr>
        <w:t>ان</w:t>
      </w:r>
      <w:r w:rsidRPr="00C80DE0">
        <w:rPr>
          <w:rFonts w:ascii="Amiri" w:hAnsi="Amiri" w:cs="Amiri"/>
          <w:sz w:val="36"/>
          <w:szCs w:val="36"/>
          <w:rtl/>
        </w:rPr>
        <w:t>﴾</w:t>
      </w:r>
      <w:r w:rsidR="00743987">
        <w:rPr>
          <w:rFonts w:ascii="Amiri" w:hAnsi="Amiri" w:cs="Amiri" w:hint="cs"/>
          <w:sz w:val="36"/>
          <w:szCs w:val="36"/>
          <w:rtl/>
        </w:rPr>
        <w:t>(</w:t>
      </w:r>
      <w:r w:rsidR="00FD1804">
        <w:rPr>
          <w:rFonts w:ascii="Amiri" w:hAnsi="Amiri" w:cs="Amiri" w:hint="cs"/>
          <w:sz w:val="36"/>
          <w:szCs w:val="36"/>
          <w:rtl/>
        </w:rPr>
        <w:t>٢٤</w:t>
      </w:r>
      <w:r w:rsidR="00FD1804">
        <w:rPr>
          <w:rFonts w:ascii="Amiri" w:hAnsi="Amiri" w:cs="Amiri" w:hint="cs"/>
          <w:sz w:val="36"/>
          <w:szCs w:val="36"/>
          <w:rtl/>
          <w:lang w:bidi="fa-IR"/>
        </w:rPr>
        <w:t>۹</w:t>
      </w:r>
      <w:r w:rsidR="0074398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083642" w:rsidP="0089417B">
      <w:pPr>
        <w:bidi/>
        <w:jc w:val="both"/>
        <w:rPr>
          <w:rFonts w:ascii="Amiri" w:hAnsi="Amiri" w:cs="Amiri"/>
          <w:sz w:val="36"/>
          <w:szCs w:val="36"/>
        </w:rPr>
      </w:pPr>
      <w:r w:rsidRPr="00C80DE0">
        <w:rPr>
          <w:rFonts w:ascii="Amiri" w:hAnsi="Amiri" w:cs="Amiri"/>
          <w:sz w:val="36"/>
          <w:szCs w:val="36"/>
          <w:rtl/>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مَثَلُ</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يُنْفِقُونَ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الْحَيَاةِ</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كَمَثَلِ</w:t>
      </w:r>
      <w:r w:rsidR="00646F3B" w:rsidRPr="00C80DE0">
        <w:rPr>
          <w:rFonts w:ascii="Amiri" w:hAnsi="Amiri" w:cs="Amiri"/>
          <w:sz w:val="36"/>
          <w:szCs w:val="36"/>
        </w:rPr>
        <w:t xml:space="preserve"> </w:t>
      </w:r>
      <w:r w:rsidR="00646F3B" w:rsidRPr="00C80DE0">
        <w:rPr>
          <w:rFonts w:ascii="Amiri" w:hAnsi="Amiri" w:cs="Amiri"/>
          <w:sz w:val="36"/>
          <w:szCs w:val="36"/>
          <w:rtl/>
        </w:rPr>
        <w:t>رِيحٍ</w:t>
      </w:r>
      <w:r w:rsidR="00646F3B" w:rsidRPr="00C80DE0">
        <w:rPr>
          <w:rFonts w:ascii="Amiri" w:hAnsi="Amiri" w:cs="Amiri"/>
          <w:sz w:val="36"/>
          <w:szCs w:val="36"/>
        </w:rPr>
        <w:t xml:space="preserve"> </w:t>
      </w:r>
      <w:r w:rsidR="00646F3B" w:rsidRPr="00C80DE0">
        <w:rPr>
          <w:rFonts w:ascii="Amiri" w:hAnsi="Amiri" w:cs="Amiri"/>
          <w:sz w:val="36"/>
          <w:szCs w:val="36"/>
          <w:rtl/>
        </w:rPr>
        <w:t>فِيهَا</w:t>
      </w:r>
      <w:r w:rsidR="00646F3B" w:rsidRPr="00C80DE0">
        <w:rPr>
          <w:rFonts w:ascii="Amiri" w:hAnsi="Amiri" w:cs="Amiri"/>
          <w:sz w:val="36"/>
          <w:szCs w:val="36"/>
        </w:rPr>
        <w:t xml:space="preserve"> </w:t>
      </w:r>
      <w:r w:rsidR="00646F3B" w:rsidRPr="00C80DE0">
        <w:rPr>
          <w:rFonts w:ascii="Amiri" w:hAnsi="Amiri" w:cs="Amiri"/>
          <w:sz w:val="36"/>
          <w:szCs w:val="36"/>
          <w:rtl/>
        </w:rPr>
        <w:t>صِرٌّ</w:t>
      </w:r>
      <w:r w:rsidR="00646F3B" w:rsidRPr="00C80DE0">
        <w:rPr>
          <w:rFonts w:ascii="Amiri" w:hAnsi="Amiri" w:cs="Amiri"/>
          <w:sz w:val="36"/>
          <w:szCs w:val="36"/>
        </w:rPr>
        <w:t xml:space="preserve"> </w:t>
      </w:r>
      <w:r w:rsidR="00646F3B" w:rsidRPr="00C80DE0">
        <w:rPr>
          <w:rFonts w:ascii="Amiri" w:hAnsi="Amiri" w:cs="Amiri"/>
          <w:sz w:val="36"/>
          <w:szCs w:val="36"/>
          <w:rtl/>
        </w:rPr>
        <w:t>أَصَابَتْ</w:t>
      </w:r>
      <w:r w:rsidR="00646F3B" w:rsidRPr="00C80DE0">
        <w:rPr>
          <w:rFonts w:ascii="Amiri" w:hAnsi="Amiri" w:cs="Amiri"/>
          <w:sz w:val="36"/>
          <w:szCs w:val="36"/>
        </w:rPr>
        <w:t xml:space="preserve"> </w:t>
      </w:r>
      <w:r w:rsidR="00646F3B" w:rsidRPr="00C80DE0">
        <w:rPr>
          <w:rFonts w:ascii="Amiri" w:hAnsi="Amiri" w:cs="Amiri"/>
          <w:sz w:val="36"/>
          <w:szCs w:val="36"/>
          <w:rtl/>
        </w:rPr>
        <w:t>حَرْثَ</w:t>
      </w:r>
      <w:r w:rsidR="00646F3B" w:rsidRPr="00C80DE0">
        <w:rPr>
          <w:rFonts w:ascii="Amiri" w:hAnsi="Amiri" w:cs="Amiri"/>
          <w:sz w:val="36"/>
          <w:szCs w:val="36"/>
        </w:rPr>
        <w:t xml:space="preserve"> </w:t>
      </w:r>
      <w:r w:rsidR="00646F3B" w:rsidRPr="00C80DE0">
        <w:rPr>
          <w:rFonts w:ascii="Amiri" w:hAnsi="Amiri" w:cs="Amiri"/>
          <w:sz w:val="36"/>
          <w:szCs w:val="36"/>
          <w:rtl/>
        </w:rPr>
        <w:t>قَوْمٍ</w:t>
      </w:r>
      <w:r w:rsidR="00646F3B" w:rsidRPr="00C80DE0">
        <w:rPr>
          <w:rFonts w:ascii="Amiri" w:hAnsi="Amiri" w:cs="Amiri"/>
          <w:sz w:val="36"/>
          <w:szCs w:val="36"/>
        </w:rPr>
        <w:t xml:space="preserve"> </w:t>
      </w:r>
      <w:r w:rsidR="00646F3B" w:rsidRPr="00C80DE0">
        <w:rPr>
          <w:rFonts w:ascii="Amiri" w:hAnsi="Amiri" w:cs="Amiri"/>
          <w:sz w:val="36"/>
          <w:szCs w:val="36"/>
          <w:rtl/>
        </w:rPr>
        <w:t>ظَلَمُوا</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فَأَهْلَكَتْهُ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ظَلَمَهُمُ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وَلَٰكِنْ</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يَظْلِمُونَ۔</w:t>
      </w:r>
      <w:r w:rsidR="00646F3B" w:rsidRPr="00C80DE0">
        <w:rPr>
          <w:rFonts w:ascii="Amiri" w:hAnsi="Amiri" w:cs="Amiri"/>
          <w:sz w:val="36"/>
          <w:szCs w:val="36"/>
        </w:rPr>
        <w:tab/>
      </w:r>
      <w:r w:rsidR="004E6F1C">
        <w:rPr>
          <w:rFonts w:ascii="Amiri" w:hAnsi="Amiri" w:cs="Amiri" w:hint="cs"/>
          <w:sz w:val="36"/>
          <w:szCs w:val="36"/>
          <w:vertAlign w:val="superscript"/>
          <w:rtl/>
        </w:rPr>
        <w:t>(</w:t>
      </w:r>
      <w:r w:rsidR="00FD1804">
        <w:rPr>
          <w:rFonts w:ascii="Amiri" w:hAnsi="Amiri" w:cs="Amiri" w:hint="cs"/>
          <w:sz w:val="36"/>
          <w:szCs w:val="36"/>
          <w:vertAlign w:val="superscript"/>
          <w:rtl/>
        </w:rPr>
        <w:t>٢٥٠</w:t>
      </w:r>
      <w:r w:rsidR="004E6F1C">
        <w:rPr>
          <w:rFonts w:ascii="Amiri" w:hAnsi="Amiri" w:cs="Amiri" w:hint="cs"/>
          <w:sz w:val="36"/>
          <w:szCs w:val="36"/>
          <w:vertAlign w:val="superscript"/>
          <w:rtl/>
        </w:rPr>
        <w:t>)</w:t>
      </w:r>
    </w:p>
    <w:p w:rsidR="00EB188A"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﴿ظلم﴾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﴿ظلم﴾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﴿ظلم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﴿ظلم﴾</w:t>
      </w:r>
      <w:r w:rsidR="00743987">
        <w:rPr>
          <w:rFonts w:ascii="Amiri" w:hAnsi="Amiri" w:cs="Amiri" w:hint="cs"/>
          <w:sz w:val="36"/>
          <w:szCs w:val="36"/>
          <w:rtl/>
        </w:rPr>
        <w:t>(</w:t>
      </w:r>
      <w:r w:rsidR="00FD1804">
        <w:rPr>
          <w:rFonts w:ascii="Amiri" w:hAnsi="Amiri" w:cs="Amiri" w:hint="cs"/>
          <w:sz w:val="36"/>
          <w:szCs w:val="36"/>
          <w:rtl/>
        </w:rPr>
        <w:t>٢٥١</w:t>
      </w:r>
      <w:r w:rsidR="0074398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1D2221" w:rsidRPr="00C80DE0" w:rsidRDefault="00EB188A" w:rsidP="0089417B">
      <w:pPr>
        <w:bidi/>
        <w:jc w:val="both"/>
        <w:rPr>
          <w:rFonts w:ascii="Amiri" w:hAnsi="Amiri" w:cs="Amiri"/>
          <w:sz w:val="36"/>
          <w:szCs w:val="36"/>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﴿ظلم</w:t>
      </w:r>
      <w:r>
        <w:rPr>
          <w:rFonts w:ascii="Amiri" w:hAnsi="Amiri" w:cs="Amiri" w:hint="cs"/>
          <w:sz w:val="36"/>
          <w:szCs w:val="36"/>
          <w:rtl/>
        </w:rPr>
        <w:t>وا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﴿ظلم</w:t>
      </w:r>
      <w:r>
        <w:rPr>
          <w:rFonts w:ascii="Amiri" w:hAnsi="Amiri" w:cs="Amiri" w:hint="cs"/>
          <w:sz w:val="36"/>
          <w:szCs w:val="36"/>
          <w:rtl/>
        </w:rPr>
        <w:t>وا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﴿ظلم</w:t>
      </w:r>
      <w:r>
        <w:rPr>
          <w:rFonts w:ascii="Amiri" w:hAnsi="Amiri" w:cs="Amiri" w:hint="cs"/>
          <w:sz w:val="36"/>
          <w:szCs w:val="36"/>
          <w:rtl/>
        </w:rPr>
        <w:t>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یظلمون﴾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﴿ظلم﴾</w:t>
      </w:r>
      <w:r w:rsidR="006B749F">
        <w:rPr>
          <w:rFonts w:ascii="Amiri" w:hAnsi="Amiri" w:cs="Amiri" w:hint="cs"/>
          <w:sz w:val="36"/>
          <w:szCs w:val="36"/>
          <w:rtl/>
        </w:rPr>
        <w:t>(</w:t>
      </w:r>
      <w:r w:rsidR="00FD1804">
        <w:rPr>
          <w:rFonts w:ascii="Amiri" w:hAnsi="Amiri" w:cs="Amiri" w:hint="cs"/>
          <w:sz w:val="36"/>
          <w:szCs w:val="36"/>
          <w:rtl/>
        </w:rPr>
        <w:t>٢٥٢</w:t>
      </w:r>
      <w:r w:rsidR="006B749F">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00646F3B"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مُحَمَّدٌ</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رَسُولٌ</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خَلَتْ</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قَبْلِهِ</w:t>
      </w:r>
      <w:r w:rsidR="00646F3B" w:rsidRPr="00C80DE0">
        <w:rPr>
          <w:rFonts w:ascii="Amiri" w:hAnsi="Amiri" w:cs="Amiri"/>
          <w:sz w:val="36"/>
          <w:szCs w:val="36"/>
        </w:rPr>
        <w:t xml:space="preserve"> </w:t>
      </w:r>
      <w:r w:rsidR="00646F3B" w:rsidRPr="00C80DE0">
        <w:rPr>
          <w:rFonts w:ascii="Amiri" w:hAnsi="Amiri" w:cs="Amiri"/>
          <w:sz w:val="36"/>
          <w:szCs w:val="36"/>
          <w:rtl/>
        </w:rPr>
        <w:t>الرُّسُلُ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أَفَإِنْ</w:t>
      </w:r>
      <w:r w:rsidR="00646F3B" w:rsidRPr="00C80DE0">
        <w:rPr>
          <w:rFonts w:ascii="Amiri" w:hAnsi="Amiri" w:cs="Amiri"/>
          <w:sz w:val="36"/>
          <w:szCs w:val="36"/>
        </w:rPr>
        <w:t xml:space="preserve"> </w:t>
      </w:r>
      <w:r w:rsidR="00646F3B" w:rsidRPr="00C80DE0">
        <w:rPr>
          <w:rFonts w:ascii="Amiri" w:hAnsi="Amiri" w:cs="Amiri"/>
          <w:sz w:val="36"/>
          <w:szCs w:val="36"/>
          <w:rtl/>
        </w:rPr>
        <w:t>مَاتَ</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قُتِلَ</w:t>
      </w:r>
      <w:r w:rsidR="00646F3B" w:rsidRPr="00C80DE0">
        <w:rPr>
          <w:rFonts w:ascii="Amiri" w:hAnsi="Amiri" w:cs="Amiri"/>
          <w:sz w:val="36"/>
          <w:szCs w:val="36"/>
        </w:rPr>
        <w:t xml:space="preserve"> </w:t>
      </w:r>
      <w:r w:rsidR="00646F3B" w:rsidRPr="00C80DE0">
        <w:rPr>
          <w:rFonts w:ascii="Amiri" w:hAnsi="Amiri" w:cs="Amiri"/>
          <w:sz w:val="36"/>
          <w:szCs w:val="36"/>
          <w:rtl/>
        </w:rPr>
        <w:t>انْقَلَبْتُمْ</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أَعْقَابِكُمْ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يَنْقَلِبْ</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عَقِبَيْهِ</w:t>
      </w:r>
      <w:r w:rsidR="00646F3B" w:rsidRPr="00C80DE0">
        <w:rPr>
          <w:rFonts w:ascii="Amiri" w:hAnsi="Amiri" w:cs="Amiri"/>
          <w:sz w:val="36"/>
          <w:szCs w:val="36"/>
        </w:rPr>
        <w:t xml:space="preserve"> </w:t>
      </w:r>
      <w:r w:rsidR="00646F3B" w:rsidRPr="00C80DE0">
        <w:rPr>
          <w:rFonts w:ascii="Amiri" w:hAnsi="Amiri" w:cs="Amiri"/>
          <w:sz w:val="36"/>
          <w:szCs w:val="36"/>
          <w:rtl/>
        </w:rPr>
        <w:t>فَلَنْ</w:t>
      </w:r>
      <w:r w:rsidR="00646F3B" w:rsidRPr="00C80DE0">
        <w:rPr>
          <w:rFonts w:ascii="Amiri" w:hAnsi="Amiri" w:cs="Amiri"/>
          <w:sz w:val="36"/>
          <w:szCs w:val="36"/>
        </w:rPr>
        <w:t xml:space="preserve"> </w:t>
      </w:r>
      <w:r w:rsidR="00646F3B" w:rsidRPr="00C80DE0">
        <w:rPr>
          <w:rFonts w:ascii="Amiri" w:hAnsi="Amiri" w:cs="Amiri"/>
          <w:sz w:val="36"/>
          <w:szCs w:val="36"/>
          <w:rtl/>
        </w:rPr>
        <w:t>يَضُرَّ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شَيْئًا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وَسَيَجْزِي</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الشَّاكِرِينَ۔</w:t>
      </w:r>
      <w:r w:rsidR="004E6F1C">
        <w:rPr>
          <w:rFonts w:ascii="Amiri" w:hAnsi="Amiri" w:cs="Amiri" w:hint="cs"/>
          <w:sz w:val="36"/>
          <w:szCs w:val="36"/>
          <w:rtl/>
        </w:rPr>
        <w:t>(</w:t>
      </w:r>
      <w:r w:rsidR="00FD1804">
        <w:rPr>
          <w:rFonts w:ascii="Amiri" w:hAnsi="Amiri" w:cs="Amiri" w:hint="cs"/>
          <w:sz w:val="36"/>
          <w:szCs w:val="36"/>
          <w:rtl/>
        </w:rPr>
        <w:t>٢٥</w:t>
      </w:r>
      <w:r w:rsidR="00FD1804">
        <w:rPr>
          <w:rFonts w:ascii="Amiri" w:hAnsi="Amiri" w:cs="Amiri" w:hint="cs"/>
          <w:sz w:val="36"/>
          <w:szCs w:val="36"/>
          <w:rtl/>
          <w:lang w:bidi="fa-IR"/>
        </w:rPr>
        <w:t>۳</w:t>
      </w:r>
      <w:r w:rsidR="004E6F1C">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﴿الرسل﴾</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﴿رسول﴾</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﴿رسول﴾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﴿الرسل﴾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﴿رسول</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الرسل﴾</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﴿رس</w:t>
      </w:r>
      <w:r w:rsidR="00C54528">
        <w:rPr>
          <w:rFonts w:ascii="Amiri" w:hAnsi="Amiri" w:cs="Amiri" w:hint="cs"/>
          <w:sz w:val="36"/>
          <w:szCs w:val="36"/>
          <w:rtl/>
        </w:rPr>
        <w:t>ا</w:t>
      </w:r>
      <w:r w:rsidRPr="00C80DE0">
        <w:rPr>
          <w:rFonts w:ascii="Amiri" w:hAnsi="Amiri" w:cs="Amiri"/>
          <w:sz w:val="36"/>
          <w:szCs w:val="36"/>
          <w:rtl/>
        </w:rPr>
        <w:t>ل</w:t>
      </w:r>
      <w:r w:rsidR="00C54528">
        <w:rPr>
          <w:rFonts w:ascii="Amiri" w:hAnsi="Amiri" w:cs="Amiri" w:hint="cs"/>
          <w:sz w:val="36"/>
          <w:szCs w:val="36"/>
          <w:rtl/>
        </w:rPr>
        <w:t>ۃ</w:t>
      </w:r>
      <w:r w:rsidRPr="00C80DE0">
        <w:rPr>
          <w:rFonts w:ascii="Amiri" w:hAnsi="Amiri" w:cs="Amiri"/>
          <w:sz w:val="36"/>
          <w:szCs w:val="36"/>
          <w:rtl/>
        </w:rPr>
        <w:t>﴾</w:t>
      </w:r>
      <w:r w:rsidR="00935509">
        <w:rPr>
          <w:rFonts w:ascii="Amiri" w:hAnsi="Amiri" w:cs="Amiri" w:hint="cs"/>
          <w:sz w:val="36"/>
          <w:szCs w:val="36"/>
          <w:rtl/>
        </w:rPr>
        <w:t>(</w:t>
      </w:r>
      <w:r w:rsidR="00FD1804">
        <w:rPr>
          <w:rFonts w:ascii="Amiri" w:hAnsi="Amiri" w:cs="Amiri" w:hint="cs"/>
          <w:sz w:val="36"/>
          <w:szCs w:val="36"/>
          <w:rtl/>
        </w:rPr>
        <w:t>٢٥٤</w:t>
      </w:r>
      <w:r w:rsidR="00935509">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فَآتَاهُمُ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ثَوَابَ</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وَحُسْنَ</w:t>
      </w:r>
      <w:r w:rsidR="00646F3B" w:rsidRPr="00C80DE0">
        <w:rPr>
          <w:rFonts w:ascii="Amiri" w:hAnsi="Amiri" w:cs="Amiri"/>
          <w:sz w:val="36"/>
          <w:szCs w:val="36"/>
        </w:rPr>
        <w:t xml:space="preserve"> </w:t>
      </w:r>
      <w:r w:rsidR="00646F3B" w:rsidRPr="00C80DE0">
        <w:rPr>
          <w:rFonts w:ascii="Amiri" w:hAnsi="Amiri" w:cs="Amiri"/>
          <w:sz w:val="36"/>
          <w:szCs w:val="36"/>
          <w:rtl/>
        </w:rPr>
        <w:t>ثَوَابِ</w:t>
      </w:r>
      <w:r w:rsidR="00646F3B" w:rsidRPr="00C80DE0">
        <w:rPr>
          <w:rFonts w:ascii="Amiri" w:hAnsi="Amiri" w:cs="Amiri"/>
          <w:sz w:val="36"/>
          <w:szCs w:val="36"/>
        </w:rPr>
        <w:t xml:space="preserve"> </w:t>
      </w:r>
      <w:r w:rsidR="00646F3B" w:rsidRPr="00C80DE0">
        <w:rPr>
          <w:rFonts w:ascii="Amiri" w:hAnsi="Amiri" w:cs="Amiri"/>
          <w:sz w:val="36"/>
          <w:szCs w:val="36"/>
          <w:rtl/>
        </w:rPr>
        <w:t>الْآخِرَةِ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الْمُحْسِنِينَ۔</w:t>
      </w:r>
      <w:r w:rsidR="00935509">
        <w:rPr>
          <w:rFonts w:ascii="Amiri" w:hAnsi="Amiri" w:cs="Amiri" w:hint="cs"/>
          <w:sz w:val="36"/>
          <w:szCs w:val="36"/>
          <w:rtl/>
        </w:rPr>
        <w:t>(</w:t>
      </w:r>
      <w:r w:rsidR="00FD1804">
        <w:rPr>
          <w:rFonts w:ascii="Amiri" w:hAnsi="Amiri" w:cs="Amiri" w:hint="cs"/>
          <w:sz w:val="36"/>
          <w:szCs w:val="36"/>
          <w:rtl/>
        </w:rPr>
        <w:t>٢٥٥</w:t>
      </w:r>
      <w:r w:rsidR="00935509">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﴿حسن﴾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﴿حسن﴾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﴿حسن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المحسنین﴾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8335E5">
        <w:rPr>
          <w:rFonts w:ascii="Amiri" w:hAnsi="Amiri" w:cs="Amiri" w:hint="cs"/>
          <w:sz w:val="36"/>
          <w:szCs w:val="36"/>
          <w:rtl/>
        </w:rPr>
        <w:t>احسان</w:t>
      </w:r>
      <w:r w:rsidRPr="00C80DE0">
        <w:rPr>
          <w:rFonts w:ascii="Amiri" w:hAnsi="Amiri" w:cs="Amiri"/>
          <w:sz w:val="36"/>
          <w:szCs w:val="36"/>
          <w:rtl/>
        </w:rPr>
        <w:t>﴾</w:t>
      </w:r>
      <w:r w:rsidR="000B3A77">
        <w:rPr>
          <w:rFonts w:ascii="Amiri" w:hAnsi="Amiri" w:cs="Amiri" w:hint="cs"/>
          <w:sz w:val="36"/>
          <w:szCs w:val="36"/>
          <w:rtl/>
        </w:rPr>
        <w:t>(</w:t>
      </w:r>
      <w:r w:rsidR="00FD1804">
        <w:rPr>
          <w:rFonts w:ascii="Amiri" w:hAnsi="Amiri" w:cs="Amiri" w:hint="cs"/>
          <w:sz w:val="36"/>
          <w:szCs w:val="36"/>
          <w:rtl/>
        </w:rPr>
        <w:t>٢٥٦</w:t>
      </w:r>
      <w:r w:rsidR="000B3A7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097343" w:rsidRDefault="005A28F8" w:rsidP="0089417B">
      <w:pPr>
        <w:bidi/>
        <w:jc w:val="both"/>
        <w:rPr>
          <w:rFonts w:ascii="Amiri" w:hAnsi="Amiri" w:cs="Amiri"/>
          <w:sz w:val="36"/>
          <w:szCs w:val="36"/>
        </w:rPr>
      </w:pPr>
      <w:r>
        <w:rPr>
          <w:rFonts w:ascii="Amiri" w:hAnsi="Amiri" w:cs="Amiri"/>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بَعْدِ</w:t>
      </w:r>
      <w:r w:rsidR="00646F3B" w:rsidRPr="00C80DE0">
        <w:rPr>
          <w:rFonts w:ascii="Amiri" w:hAnsi="Amiri" w:cs="Amiri"/>
          <w:sz w:val="36"/>
          <w:szCs w:val="36"/>
        </w:rPr>
        <w:t xml:space="preserve"> </w:t>
      </w:r>
      <w:r w:rsidR="00646F3B" w:rsidRPr="00C80DE0">
        <w:rPr>
          <w:rFonts w:ascii="Amiri" w:hAnsi="Amiri" w:cs="Amiri"/>
          <w:sz w:val="36"/>
          <w:szCs w:val="36"/>
          <w:rtl/>
        </w:rPr>
        <w:t>الْغَمِّ</w:t>
      </w:r>
      <w:r w:rsidR="00646F3B" w:rsidRPr="00C80DE0">
        <w:rPr>
          <w:rFonts w:ascii="Amiri" w:hAnsi="Amiri" w:cs="Amiri"/>
          <w:sz w:val="36"/>
          <w:szCs w:val="36"/>
        </w:rPr>
        <w:t xml:space="preserve"> </w:t>
      </w:r>
      <w:r w:rsidR="00646F3B" w:rsidRPr="00C80DE0">
        <w:rPr>
          <w:rFonts w:ascii="Amiri" w:hAnsi="Amiri" w:cs="Amiri"/>
          <w:sz w:val="36"/>
          <w:szCs w:val="36"/>
          <w:rtl/>
        </w:rPr>
        <w:t>أَمَنَةً</w:t>
      </w:r>
      <w:r w:rsidR="00646F3B" w:rsidRPr="00C80DE0">
        <w:rPr>
          <w:rFonts w:ascii="Amiri" w:hAnsi="Amiri" w:cs="Amiri"/>
          <w:sz w:val="36"/>
          <w:szCs w:val="36"/>
        </w:rPr>
        <w:t xml:space="preserve"> </w:t>
      </w:r>
      <w:r w:rsidR="00646F3B" w:rsidRPr="00C80DE0">
        <w:rPr>
          <w:rFonts w:ascii="Amiri" w:hAnsi="Amiri" w:cs="Amiri"/>
          <w:sz w:val="36"/>
          <w:szCs w:val="36"/>
          <w:rtl/>
        </w:rPr>
        <w:t>نُعَاسًا</w:t>
      </w:r>
      <w:r w:rsidR="00646F3B" w:rsidRPr="00C80DE0">
        <w:rPr>
          <w:rFonts w:ascii="Amiri" w:hAnsi="Amiri" w:cs="Amiri"/>
          <w:sz w:val="36"/>
          <w:szCs w:val="36"/>
        </w:rPr>
        <w:t xml:space="preserve"> </w:t>
      </w:r>
      <w:r w:rsidR="00646F3B" w:rsidRPr="00C80DE0">
        <w:rPr>
          <w:rFonts w:ascii="Amiri" w:hAnsi="Amiri" w:cs="Amiri"/>
          <w:sz w:val="36"/>
          <w:szCs w:val="36"/>
          <w:rtl/>
        </w:rPr>
        <w:t>يَغْشَىٰ</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وَطَائِفَةٌ</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أَهَمَّتْهُمْ</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يَظُنُّونَ</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الْحَقِّ</w:t>
      </w:r>
      <w:r w:rsidR="00646F3B" w:rsidRPr="00C80DE0">
        <w:rPr>
          <w:rFonts w:ascii="Amiri" w:hAnsi="Amiri" w:cs="Amiri"/>
          <w:sz w:val="36"/>
          <w:szCs w:val="36"/>
        </w:rPr>
        <w:t xml:space="preserve"> </w:t>
      </w:r>
      <w:r w:rsidR="00646F3B" w:rsidRPr="00C80DE0">
        <w:rPr>
          <w:rFonts w:ascii="Amiri" w:hAnsi="Amiri" w:cs="Amiri"/>
          <w:sz w:val="36"/>
          <w:szCs w:val="36"/>
          <w:rtl/>
        </w:rPr>
        <w:t>ظَنَّ</w:t>
      </w:r>
      <w:r w:rsidR="00646F3B" w:rsidRPr="00C80DE0">
        <w:rPr>
          <w:rFonts w:ascii="Amiri" w:hAnsi="Amiri" w:cs="Amiri"/>
          <w:sz w:val="36"/>
          <w:szCs w:val="36"/>
        </w:rPr>
        <w:t xml:space="preserve"> </w:t>
      </w:r>
      <w:r w:rsidR="00646F3B" w:rsidRPr="00C80DE0">
        <w:rPr>
          <w:rFonts w:ascii="Amiri" w:hAnsi="Amiri" w:cs="Amiri"/>
          <w:sz w:val="36"/>
          <w:szCs w:val="36"/>
          <w:rtl/>
        </w:rPr>
        <w:t>الْجَاهِلِيَّةِ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يَقُولُونَ</w:t>
      </w:r>
      <w:r w:rsidR="00646F3B" w:rsidRPr="00C80DE0">
        <w:rPr>
          <w:rFonts w:ascii="Amiri" w:hAnsi="Amiri" w:cs="Amiri"/>
          <w:sz w:val="36"/>
          <w:szCs w:val="36"/>
        </w:rPr>
        <w:t xml:space="preserve"> </w:t>
      </w:r>
      <w:r w:rsidR="00646F3B" w:rsidRPr="00C80DE0">
        <w:rPr>
          <w:rFonts w:ascii="Amiri" w:hAnsi="Amiri" w:cs="Amiri"/>
          <w:sz w:val="36"/>
          <w:szCs w:val="36"/>
          <w:rtl/>
        </w:rPr>
        <w:t>هَلْ</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كُلَّهُ</w:t>
      </w:r>
      <w:r w:rsidR="00646F3B" w:rsidRPr="00C80DE0">
        <w:rPr>
          <w:rFonts w:ascii="Amiri" w:hAnsi="Amiri" w:cs="Amiri"/>
          <w:sz w:val="36"/>
          <w:szCs w:val="36"/>
        </w:rPr>
        <w:t xml:space="preserve"> </w:t>
      </w:r>
      <w:r w:rsidR="00646F3B" w:rsidRPr="00C80DE0">
        <w:rPr>
          <w:rFonts w:ascii="Amiri" w:hAnsi="Amiri" w:cs="Amiri"/>
          <w:sz w:val="36"/>
          <w:szCs w:val="36"/>
          <w:rtl/>
        </w:rPr>
        <w:t>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يُخْفُونَ</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يُبْدُونَ</w:t>
      </w:r>
      <w:r w:rsidR="00646F3B" w:rsidRPr="00C80DE0">
        <w:rPr>
          <w:rFonts w:ascii="Amiri" w:hAnsi="Amiri" w:cs="Amiri"/>
          <w:sz w:val="36"/>
          <w:szCs w:val="36"/>
        </w:rPr>
        <w:t xml:space="preserve"> </w:t>
      </w:r>
      <w:r w:rsidR="00646F3B" w:rsidRPr="00C80DE0">
        <w:rPr>
          <w:rFonts w:ascii="Amiri" w:hAnsi="Amiri" w:cs="Amiri"/>
          <w:sz w:val="36"/>
          <w:szCs w:val="36"/>
          <w:rtl/>
        </w:rPr>
        <w:t>لَكَ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يَقُولُونَ</w:t>
      </w:r>
      <w:r w:rsidR="00646F3B" w:rsidRPr="00C80DE0">
        <w:rPr>
          <w:rFonts w:ascii="Amiri" w:hAnsi="Amiri" w:cs="Amiri"/>
          <w:sz w:val="36"/>
          <w:szCs w:val="36"/>
        </w:rPr>
        <w:t xml:space="preserve"> </w:t>
      </w:r>
      <w:r w:rsidR="00646F3B" w:rsidRPr="00C80DE0">
        <w:rPr>
          <w:rFonts w:ascii="Amiri" w:hAnsi="Amiri" w:cs="Amiri"/>
          <w:sz w:val="36"/>
          <w:szCs w:val="36"/>
          <w:rtl/>
        </w:rPr>
        <w:t>لَوْ</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قُتِلْنَا</w:t>
      </w:r>
      <w:r w:rsidR="00646F3B" w:rsidRPr="00C80DE0">
        <w:rPr>
          <w:rFonts w:ascii="Amiri" w:hAnsi="Amiri" w:cs="Amiri"/>
          <w:sz w:val="36"/>
          <w:szCs w:val="36"/>
        </w:rPr>
        <w:t xml:space="preserve"> </w:t>
      </w:r>
      <w:r w:rsidR="00646F3B" w:rsidRPr="00C80DE0">
        <w:rPr>
          <w:rFonts w:ascii="Amiri" w:hAnsi="Amiri" w:cs="Amiri"/>
          <w:sz w:val="36"/>
          <w:szCs w:val="36"/>
          <w:rtl/>
        </w:rPr>
        <w:t>هَاهُنَا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لَوْ</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بُيُوتِكُمْ</w:t>
      </w:r>
      <w:r w:rsidR="00646F3B" w:rsidRPr="00C80DE0">
        <w:rPr>
          <w:rFonts w:ascii="Amiri" w:hAnsi="Amiri" w:cs="Amiri"/>
          <w:sz w:val="36"/>
          <w:szCs w:val="36"/>
        </w:rPr>
        <w:t xml:space="preserve"> </w:t>
      </w:r>
      <w:r w:rsidR="00646F3B" w:rsidRPr="00C80DE0">
        <w:rPr>
          <w:rFonts w:ascii="Amiri" w:hAnsi="Amiri" w:cs="Amiri"/>
          <w:sz w:val="36"/>
          <w:szCs w:val="36"/>
          <w:rtl/>
        </w:rPr>
        <w:t>لَبَرَزَ</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كُتِبَ</w:t>
      </w:r>
      <w:r w:rsidR="00646F3B" w:rsidRPr="00C80DE0">
        <w:rPr>
          <w:rFonts w:ascii="Amiri" w:hAnsi="Amiri" w:cs="Amiri"/>
          <w:sz w:val="36"/>
          <w:szCs w:val="36"/>
        </w:rPr>
        <w:t xml:space="preserve"> </w:t>
      </w:r>
      <w:r w:rsidR="00646F3B" w:rsidRPr="00C80DE0">
        <w:rPr>
          <w:rFonts w:ascii="Amiri" w:hAnsi="Amiri" w:cs="Amiri"/>
          <w:sz w:val="36"/>
          <w:szCs w:val="36"/>
          <w:rtl/>
        </w:rPr>
        <w:t>عَلَيْهِمُ</w:t>
      </w:r>
      <w:r w:rsidR="00646F3B" w:rsidRPr="00C80DE0">
        <w:rPr>
          <w:rFonts w:ascii="Amiri" w:hAnsi="Amiri" w:cs="Amiri"/>
          <w:sz w:val="36"/>
          <w:szCs w:val="36"/>
        </w:rPr>
        <w:t xml:space="preserve"> </w:t>
      </w:r>
      <w:r w:rsidR="00646F3B" w:rsidRPr="00C80DE0">
        <w:rPr>
          <w:rFonts w:ascii="Amiri" w:hAnsi="Amiri" w:cs="Amiri"/>
          <w:sz w:val="36"/>
          <w:szCs w:val="36"/>
          <w:rtl/>
        </w:rPr>
        <w:t>الْقَتْلُ</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مَضَاجِعِهِمْ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lastRenderedPageBreak/>
        <w:t>وَلِيَبْتَلِيَ</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صُدُورِكُمْ</w:t>
      </w:r>
      <w:r w:rsidR="00646F3B" w:rsidRPr="00C80DE0">
        <w:rPr>
          <w:rFonts w:ascii="Amiri" w:hAnsi="Amiri" w:cs="Amiri"/>
          <w:sz w:val="36"/>
          <w:szCs w:val="36"/>
        </w:rPr>
        <w:t xml:space="preserve"> </w:t>
      </w:r>
      <w:r w:rsidR="00646F3B" w:rsidRPr="00C80DE0">
        <w:rPr>
          <w:rFonts w:ascii="Amiri" w:hAnsi="Amiri" w:cs="Amiri"/>
          <w:sz w:val="36"/>
          <w:szCs w:val="36"/>
          <w:rtl/>
        </w:rPr>
        <w:t>وَلِيُمَحِّصَ</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قُلُوبِكُمْ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عَلِيمٌ</w:t>
      </w:r>
      <w:r w:rsidR="00646F3B" w:rsidRPr="00C80DE0">
        <w:rPr>
          <w:rFonts w:ascii="Amiri" w:hAnsi="Amiri" w:cs="Amiri"/>
          <w:sz w:val="36"/>
          <w:szCs w:val="36"/>
        </w:rPr>
        <w:t xml:space="preserve"> </w:t>
      </w:r>
      <w:r w:rsidR="00646F3B" w:rsidRPr="00C80DE0">
        <w:rPr>
          <w:rFonts w:ascii="Amiri" w:hAnsi="Amiri" w:cs="Amiri"/>
          <w:sz w:val="36"/>
          <w:szCs w:val="36"/>
          <w:rtl/>
        </w:rPr>
        <w:t>بِذَاتِ</w:t>
      </w:r>
      <w:r w:rsidR="00646F3B" w:rsidRPr="00C80DE0">
        <w:rPr>
          <w:rFonts w:ascii="Amiri" w:hAnsi="Amiri" w:cs="Amiri"/>
          <w:sz w:val="36"/>
          <w:szCs w:val="36"/>
        </w:rPr>
        <w:t xml:space="preserve"> </w:t>
      </w:r>
      <w:r w:rsidR="00646F3B" w:rsidRPr="00C80DE0">
        <w:rPr>
          <w:rFonts w:ascii="Amiri" w:hAnsi="Amiri" w:cs="Amiri"/>
          <w:sz w:val="36"/>
          <w:szCs w:val="36"/>
          <w:rtl/>
        </w:rPr>
        <w:t>الصُّدُورِ۔</w:t>
      </w:r>
      <w:r w:rsidR="000B3A77">
        <w:rPr>
          <w:rFonts w:ascii="Amiri" w:hAnsi="Amiri" w:cs="Amiri" w:hint="cs"/>
          <w:sz w:val="36"/>
          <w:szCs w:val="36"/>
          <w:rtl/>
        </w:rPr>
        <w:t>(</w:t>
      </w:r>
      <w:r w:rsidR="00FD1804">
        <w:rPr>
          <w:rFonts w:ascii="Amiri" w:hAnsi="Amiri" w:cs="Amiri" w:hint="cs"/>
          <w:sz w:val="36"/>
          <w:szCs w:val="36"/>
          <w:rtl/>
        </w:rPr>
        <w:t>٢٥</w:t>
      </w:r>
      <w:r w:rsidR="00FD1804">
        <w:rPr>
          <w:rFonts w:ascii="Amiri" w:hAnsi="Amiri" w:cs="Amiri" w:hint="cs"/>
          <w:sz w:val="36"/>
          <w:szCs w:val="36"/>
          <w:rtl/>
          <w:lang w:bidi="fa-IR"/>
        </w:rPr>
        <w:t>۷</w:t>
      </w:r>
      <w:r w:rsidR="000B3A7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﴿الصدور﴾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﴿صدور﴾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﴿الصدور﴾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083642" w:rsidP="0089417B">
      <w:pPr>
        <w:bidi/>
        <w:jc w:val="both"/>
        <w:rPr>
          <w:rFonts w:ascii="Amiri" w:hAnsi="Amiri" w:cs="Amiri"/>
          <w:sz w:val="36"/>
          <w:szCs w:val="36"/>
        </w:rPr>
      </w:pPr>
      <w:r w:rsidRPr="00C80DE0">
        <w:rPr>
          <w:rFonts w:ascii="Amiri" w:hAnsi="Amiri" w:cs="Amiri"/>
          <w:sz w:val="36"/>
          <w:szCs w:val="36"/>
          <w:rtl/>
        </w:rPr>
        <w:t>۷</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فَبِمَا</w:t>
      </w:r>
      <w:r w:rsidR="00646F3B" w:rsidRPr="00C80DE0">
        <w:rPr>
          <w:rFonts w:ascii="Amiri" w:hAnsi="Amiri" w:cs="Amiri"/>
          <w:sz w:val="36"/>
          <w:szCs w:val="36"/>
        </w:rPr>
        <w:t xml:space="preserve"> </w:t>
      </w:r>
      <w:r w:rsidR="00646F3B" w:rsidRPr="00C80DE0">
        <w:rPr>
          <w:rFonts w:ascii="Amiri" w:hAnsi="Amiri" w:cs="Amiri"/>
          <w:sz w:val="36"/>
          <w:szCs w:val="36"/>
          <w:rtl/>
        </w:rPr>
        <w:t>رَحْمَةٍ</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لِنْتَ</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كُنْتَ</w:t>
      </w:r>
      <w:r w:rsidR="00646F3B" w:rsidRPr="00C80DE0">
        <w:rPr>
          <w:rFonts w:ascii="Amiri" w:hAnsi="Amiri" w:cs="Amiri"/>
          <w:sz w:val="36"/>
          <w:szCs w:val="36"/>
        </w:rPr>
        <w:t xml:space="preserve"> </w:t>
      </w:r>
      <w:r w:rsidR="00646F3B" w:rsidRPr="00C80DE0">
        <w:rPr>
          <w:rFonts w:ascii="Amiri" w:hAnsi="Amiri" w:cs="Amiri"/>
          <w:sz w:val="36"/>
          <w:szCs w:val="36"/>
          <w:rtl/>
        </w:rPr>
        <w:t>فَظًّا</w:t>
      </w:r>
      <w:r w:rsidR="00646F3B" w:rsidRPr="00C80DE0">
        <w:rPr>
          <w:rFonts w:ascii="Amiri" w:hAnsi="Amiri" w:cs="Amiri"/>
          <w:sz w:val="36"/>
          <w:szCs w:val="36"/>
        </w:rPr>
        <w:t xml:space="preserve"> </w:t>
      </w:r>
      <w:r w:rsidR="00646F3B" w:rsidRPr="00C80DE0">
        <w:rPr>
          <w:rFonts w:ascii="Amiri" w:hAnsi="Amiri" w:cs="Amiri"/>
          <w:sz w:val="36"/>
          <w:szCs w:val="36"/>
          <w:rtl/>
        </w:rPr>
        <w:t>غَلِيظَ</w:t>
      </w:r>
      <w:r w:rsidR="00646F3B" w:rsidRPr="00C80DE0">
        <w:rPr>
          <w:rFonts w:ascii="Amiri" w:hAnsi="Amiri" w:cs="Amiri"/>
          <w:sz w:val="36"/>
          <w:szCs w:val="36"/>
        </w:rPr>
        <w:t xml:space="preserve"> </w:t>
      </w:r>
      <w:r w:rsidR="00646F3B" w:rsidRPr="00C80DE0">
        <w:rPr>
          <w:rFonts w:ascii="Amiri" w:hAnsi="Amiri" w:cs="Amiri"/>
          <w:sz w:val="36"/>
          <w:szCs w:val="36"/>
          <w:rtl/>
        </w:rPr>
        <w:t>الْقَلْبِ</w:t>
      </w:r>
      <w:r w:rsidR="00646F3B" w:rsidRPr="00C80DE0">
        <w:rPr>
          <w:rFonts w:ascii="Amiri" w:hAnsi="Amiri" w:cs="Amiri"/>
          <w:sz w:val="36"/>
          <w:szCs w:val="36"/>
        </w:rPr>
        <w:t xml:space="preserve"> </w:t>
      </w:r>
      <w:r w:rsidR="00646F3B" w:rsidRPr="00C80DE0">
        <w:rPr>
          <w:rFonts w:ascii="Amiri" w:hAnsi="Amiri" w:cs="Amiri"/>
          <w:sz w:val="36"/>
          <w:szCs w:val="36"/>
          <w:rtl/>
        </w:rPr>
        <w:t>لَانْفَضُّوا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حَوْلِكَ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فَاعْفُ</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وَاسْتَغْفِرْ</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وَشَاوِرْهُمْ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الْأَمْرِ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عَزَمْتَ</w:t>
      </w:r>
      <w:r w:rsidR="00646F3B" w:rsidRPr="00C80DE0">
        <w:rPr>
          <w:rFonts w:ascii="Amiri" w:hAnsi="Amiri" w:cs="Amiri"/>
          <w:sz w:val="36"/>
          <w:szCs w:val="36"/>
        </w:rPr>
        <w:t xml:space="preserve"> </w:t>
      </w:r>
      <w:r w:rsidR="00646F3B" w:rsidRPr="00C80DE0">
        <w:rPr>
          <w:rFonts w:ascii="Amiri" w:hAnsi="Amiri" w:cs="Amiri"/>
          <w:sz w:val="36"/>
          <w:szCs w:val="36"/>
          <w:rtl/>
        </w:rPr>
        <w:t>فَتَوَكَّلْ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يُحِبُّ</w:t>
      </w:r>
      <w:r w:rsidR="00646F3B" w:rsidRPr="00C80DE0">
        <w:rPr>
          <w:rFonts w:ascii="Amiri" w:hAnsi="Amiri" w:cs="Amiri"/>
          <w:sz w:val="36"/>
          <w:szCs w:val="36"/>
        </w:rPr>
        <w:t xml:space="preserve"> </w:t>
      </w:r>
      <w:r w:rsidR="00646F3B" w:rsidRPr="00C80DE0">
        <w:rPr>
          <w:rFonts w:ascii="Amiri" w:hAnsi="Amiri" w:cs="Amiri"/>
          <w:sz w:val="36"/>
          <w:szCs w:val="36"/>
          <w:rtl/>
        </w:rPr>
        <w:t>الْمُتَوَكِّلِينَ۔</w:t>
      </w:r>
      <w:r w:rsidR="000B3A77">
        <w:rPr>
          <w:rFonts w:ascii="Amiri" w:hAnsi="Amiri" w:cs="Amiri" w:hint="cs"/>
          <w:sz w:val="36"/>
          <w:szCs w:val="36"/>
          <w:rtl/>
        </w:rPr>
        <w:t>(</w:t>
      </w:r>
      <w:r w:rsidR="00FD1804">
        <w:rPr>
          <w:rFonts w:ascii="Amiri" w:hAnsi="Amiri" w:cs="Amiri" w:hint="cs"/>
          <w:sz w:val="36"/>
          <w:szCs w:val="36"/>
          <w:rtl/>
        </w:rPr>
        <w:t>٢٥</w:t>
      </w:r>
      <w:r w:rsidR="00FD1804">
        <w:rPr>
          <w:rFonts w:ascii="Amiri" w:hAnsi="Amiri" w:cs="Amiri" w:hint="cs"/>
          <w:sz w:val="36"/>
          <w:szCs w:val="36"/>
          <w:rtl/>
          <w:lang w:bidi="fa-IR"/>
        </w:rPr>
        <w:t>۸</w:t>
      </w:r>
      <w:r w:rsidR="000B3A7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﴿المتوکلین﴾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﴿توکل﴾</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﴿توکل﴾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﴿المتوکلین﴾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﴿توکل</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المتوکلین﴾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w:t>
      </w:r>
      <w:r w:rsidR="00F41E7A">
        <w:rPr>
          <w:rFonts w:ascii="Amiri" w:hAnsi="Amiri" w:cs="Amiri" w:hint="cs"/>
          <w:sz w:val="36"/>
          <w:szCs w:val="36"/>
          <w:rtl/>
        </w:rPr>
        <w:t>توکل</w:t>
      </w:r>
      <w:r w:rsidRPr="00C80DE0">
        <w:rPr>
          <w:rFonts w:ascii="Amiri" w:hAnsi="Amiri" w:cs="Amiri"/>
          <w:sz w:val="36"/>
          <w:szCs w:val="36"/>
          <w:rtl/>
        </w:rPr>
        <w:t>﴾</w:t>
      </w:r>
      <w:r w:rsidR="000B3A77">
        <w:rPr>
          <w:rFonts w:ascii="Amiri" w:hAnsi="Amiri" w:cs="Amiri" w:hint="cs"/>
          <w:sz w:val="36"/>
          <w:szCs w:val="36"/>
          <w:rtl/>
        </w:rPr>
        <w:t>(</w:t>
      </w:r>
      <w:r w:rsidR="00FD1804">
        <w:rPr>
          <w:rFonts w:ascii="Amiri" w:hAnsi="Amiri" w:cs="Amiri" w:hint="cs"/>
          <w:sz w:val="36"/>
          <w:szCs w:val="36"/>
          <w:rtl/>
        </w:rPr>
        <w:t>٢٥</w:t>
      </w:r>
      <w:r w:rsidR="00FD1804">
        <w:rPr>
          <w:rFonts w:ascii="Amiri" w:hAnsi="Amiri" w:cs="Amiri" w:hint="cs"/>
          <w:sz w:val="36"/>
          <w:szCs w:val="36"/>
          <w:rtl/>
          <w:lang w:bidi="fa-IR"/>
        </w:rPr>
        <w:t>۹</w:t>
      </w:r>
      <w:r w:rsidR="000B3A7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٨</w:t>
      </w:r>
      <w:r w:rsidR="00083642"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w:t>
      </w:r>
      <w:r w:rsidR="00646F3B" w:rsidRPr="00C80DE0">
        <w:rPr>
          <w:rFonts w:ascii="Amiri" w:hAnsi="Amiri" w:cs="Amiri"/>
          <w:sz w:val="36"/>
          <w:szCs w:val="36"/>
        </w:rPr>
        <w:t xml:space="preserve"> </w:t>
      </w:r>
      <w:r w:rsidR="00646F3B" w:rsidRPr="00C80DE0">
        <w:rPr>
          <w:rFonts w:ascii="Amiri" w:hAnsi="Amiri" w:cs="Amiri"/>
          <w:sz w:val="36"/>
          <w:szCs w:val="36"/>
          <w:rtl/>
        </w:rPr>
        <w:t>أَخَذَ</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مِيثَاقَ</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أُوتُوا</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لَتُبَيِّنُنَّهُ</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تَكْتُمُونَهُ</w:t>
      </w:r>
      <w:r w:rsidR="00646F3B" w:rsidRPr="00C80DE0">
        <w:rPr>
          <w:rFonts w:ascii="Amiri" w:hAnsi="Amiri" w:cs="Amiri"/>
          <w:sz w:val="36"/>
          <w:szCs w:val="36"/>
        </w:rPr>
        <w:t xml:space="preserve"> </w:t>
      </w:r>
      <w:r w:rsidR="00646F3B" w:rsidRPr="00C80DE0">
        <w:rPr>
          <w:rFonts w:ascii="Amiri" w:hAnsi="Amiri" w:cs="Amiri"/>
          <w:sz w:val="36"/>
          <w:szCs w:val="36"/>
          <w:rtl/>
        </w:rPr>
        <w:t>فَنَبَذُوهُ</w:t>
      </w:r>
      <w:r w:rsidR="00646F3B" w:rsidRPr="00C80DE0">
        <w:rPr>
          <w:rFonts w:ascii="Amiri" w:hAnsi="Amiri" w:cs="Amiri"/>
          <w:sz w:val="36"/>
          <w:szCs w:val="36"/>
        </w:rPr>
        <w:t xml:space="preserve"> </w:t>
      </w:r>
      <w:r w:rsidR="00646F3B" w:rsidRPr="00C80DE0">
        <w:rPr>
          <w:rFonts w:ascii="Amiri" w:hAnsi="Amiri" w:cs="Amiri"/>
          <w:sz w:val="36"/>
          <w:szCs w:val="36"/>
          <w:rtl/>
        </w:rPr>
        <w:t>وَرَاءَ</w:t>
      </w:r>
      <w:r w:rsidR="00646F3B" w:rsidRPr="00C80DE0">
        <w:rPr>
          <w:rFonts w:ascii="Amiri" w:hAnsi="Amiri" w:cs="Amiri"/>
          <w:sz w:val="36"/>
          <w:szCs w:val="36"/>
        </w:rPr>
        <w:t xml:space="preserve"> </w:t>
      </w:r>
      <w:r w:rsidR="00646F3B" w:rsidRPr="00C80DE0">
        <w:rPr>
          <w:rFonts w:ascii="Amiri" w:hAnsi="Amiri" w:cs="Amiri"/>
          <w:sz w:val="36"/>
          <w:szCs w:val="36"/>
          <w:rtl/>
        </w:rPr>
        <w:t>ظُهُورِهِمْ</w:t>
      </w:r>
      <w:r w:rsidR="00646F3B" w:rsidRPr="00C80DE0">
        <w:rPr>
          <w:rFonts w:ascii="Amiri" w:hAnsi="Amiri" w:cs="Amiri"/>
          <w:sz w:val="36"/>
          <w:szCs w:val="36"/>
        </w:rPr>
        <w:t xml:space="preserve"> </w:t>
      </w:r>
      <w:r w:rsidR="00646F3B" w:rsidRPr="00C80DE0">
        <w:rPr>
          <w:rFonts w:ascii="Amiri" w:hAnsi="Amiri" w:cs="Amiri"/>
          <w:sz w:val="36"/>
          <w:szCs w:val="36"/>
          <w:rtl/>
        </w:rPr>
        <w:t>وَاشْتَرَوْا</w:t>
      </w:r>
      <w:r w:rsidR="00646F3B" w:rsidRPr="00C80DE0">
        <w:rPr>
          <w:rFonts w:ascii="Amiri" w:hAnsi="Amiri" w:cs="Amiri"/>
          <w:sz w:val="36"/>
          <w:szCs w:val="36"/>
        </w:rPr>
        <w:t xml:space="preserve"> </w:t>
      </w:r>
      <w:r w:rsidR="00646F3B" w:rsidRPr="00C80DE0">
        <w:rPr>
          <w:rFonts w:ascii="Amiri" w:hAnsi="Amiri" w:cs="Amiri"/>
          <w:sz w:val="36"/>
          <w:szCs w:val="36"/>
          <w:rtl/>
        </w:rPr>
        <w:t>بِهِ</w:t>
      </w:r>
      <w:r w:rsidR="00646F3B" w:rsidRPr="00C80DE0">
        <w:rPr>
          <w:rFonts w:ascii="Amiri" w:hAnsi="Amiri" w:cs="Amiri"/>
          <w:sz w:val="36"/>
          <w:szCs w:val="36"/>
        </w:rPr>
        <w:t xml:space="preserve"> </w:t>
      </w:r>
      <w:r w:rsidR="00646F3B" w:rsidRPr="00C80DE0">
        <w:rPr>
          <w:rFonts w:ascii="Amiri" w:hAnsi="Amiri" w:cs="Amiri"/>
          <w:sz w:val="36"/>
          <w:szCs w:val="36"/>
          <w:rtl/>
        </w:rPr>
        <w:t>ثَمَنًا</w:t>
      </w:r>
      <w:r w:rsidR="00646F3B" w:rsidRPr="00C80DE0">
        <w:rPr>
          <w:rFonts w:ascii="Amiri" w:hAnsi="Amiri" w:cs="Amiri"/>
          <w:sz w:val="36"/>
          <w:szCs w:val="36"/>
        </w:rPr>
        <w:t xml:space="preserve"> </w:t>
      </w:r>
      <w:r w:rsidR="00646F3B" w:rsidRPr="00C80DE0">
        <w:rPr>
          <w:rFonts w:ascii="Amiri" w:hAnsi="Amiri" w:cs="Amiri"/>
          <w:sz w:val="36"/>
          <w:szCs w:val="36"/>
          <w:rtl/>
        </w:rPr>
        <w:t>قَلِيلًا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فَبِئْسَ</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يَشْتَرُونَ۔</w:t>
      </w:r>
      <w:r w:rsidR="000B3A77">
        <w:rPr>
          <w:rFonts w:ascii="Amiri" w:hAnsi="Amiri" w:cs="Amiri" w:hint="cs"/>
          <w:sz w:val="36"/>
          <w:szCs w:val="36"/>
          <w:rtl/>
        </w:rPr>
        <w:t>(</w:t>
      </w:r>
      <w:r w:rsidR="00FD1804">
        <w:rPr>
          <w:rFonts w:ascii="Amiri" w:hAnsi="Amiri" w:cs="Amiri" w:hint="cs"/>
          <w:sz w:val="36"/>
          <w:szCs w:val="36"/>
          <w:rtl/>
        </w:rPr>
        <w:t>٢٦٠</w:t>
      </w:r>
      <w:r w:rsidR="000B3A7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﴿یشترون﴾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﴿اشتروا﴾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﴿اشتروا﴾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﴿یشترون﴾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﴿اشتروا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یشترون﴾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9A3208">
        <w:rPr>
          <w:rFonts w:ascii="Amiri" w:hAnsi="Amiri" w:cs="Amiri" w:hint="cs"/>
          <w:sz w:val="36"/>
          <w:szCs w:val="36"/>
          <w:rtl/>
        </w:rPr>
        <w:t>اشتراء</w:t>
      </w:r>
      <w:r w:rsidRPr="00C80DE0">
        <w:rPr>
          <w:rFonts w:ascii="Amiri" w:hAnsi="Amiri" w:cs="Amiri"/>
          <w:sz w:val="36"/>
          <w:szCs w:val="36"/>
          <w:rtl/>
        </w:rPr>
        <w:t>﴾</w:t>
      </w:r>
      <w:r w:rsidR="000B3A77">
        <w:rPr>
          <w:rFonts w:ascii="Amiri" w:hAnsi="Amiri" w:cs="Amiri" w:hint="cs"/>
          <w:sz w:val="36"/>
          <w:szCs w:val="36"/>
          <w:rtl/>
        </w:rPr>
        <w:t>(</w:t>
      </w:r>
      <w:r w:rsidR="00FD1804">
        <w:rPr>
          <w:rFonts w:ascii="Amiri" w:hAnsi="Amiri" w:cs="Amiri" w:hint="cs"/>
          <w:sz w:val="36"/>
          <w:szCs w:val="36"/>
          <w:rtl/>
        </w:rPr>
        <w:t>٢٦١</w:t>
      </w:r>
      <w:r w:rsidR="000B3A77">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٩</w:t>
      </w:r>
      <w:r w:rsidR="006F4A8D">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إِنَّنَا</w:t>
      </w:r>
      <w:r w:rsidR="00646F3B" w:rsidRPr="00C80DE0">
        <w:rPr>
          <w:rFonts w:ascii="Amiri" w:hAnsi="Amiri" w:cs="Amiri"/>
          <w:sz w:val="36"/>
          <w:szCs w:val="36"/>
        </w:rPr>
        <w:t xml:space="preserve"> </w:t>
      </w:r>
      <w:r w:rsidR="00646F3B" w:rsidRPr="00C80DE0">
        <w:rPr>
          <w:rFonts w:ascii="Amiri" w:hAnsi="Amiri" w:cs="Amiri"/>
          <w:sz w:val="36"/>
          <w:szCs w:val="36"/>
          <w:rtl/>
        </w:rPr>
        <w:t>سَمِعْنَا</w:t>
      </w:r>
      <w:r w:rsidR="00646F3B" w:rsidRPr="00C80DE0">
        <w:rPr>
          <w:rFonts w:ascii="Amiri" w:hAnsi="Amiri" w:cs="Amiri"/>
          <w:sz w:val="36"/>
          <w:szCs w:val="36"/>
        </w:rPr>
        <w:t xml:space="preserve"> </w:t>
      </w:r>
      <w:r w:rsidR="00646F3B" w:rsidRPr="00C80DE0">
        <w:rPr>
          <w:rFonts w:ascii="Amiri" w:hAnsi="Amiri" w:cs="Amiri"/>
          <w:sz w:val="36"/>
          <w:szCs w:val="36"/>
          <w:rtl/>
        </w:rPr>
        <w:t>مُنَادِيًا</w:t>
      </w:r>
      <w:r w:rsidR="00646F3B" w:rsidRPr="00C80DE0">
        <w:rPr>
          <w:rFonts w:ascii="Amiri" w:hAnsi="Amiri" w:cs="Amiri"/>
          <w:sz w:val="36"/>
          <w:szCs w:val="36"/>
        </w:rPr>
        <w:t xml:space="preserve"> </w:t>
      </w:r>
      <w:r w:rsidR="00646F3B" w:rsidRPr="00C80DE0">
        <w:rPr>
          <w:rFonts w:ascii="Amiri" w:hAnsi="Amiri" w:cs="Amiri"/>
          <w:sz w:val="36"/>
          <w:szCs w:val="36"/>
          <w:rtl/>
        </w:rPr>
        <w:t>يُنَادِي</w:t>
      </w:r>
      <w:r w:rsidR="00646F3B" w:rsidRPr="00C80DE0">
        <w:rPr>
          <w:rFonts w:ascii="Amiri" w:hAnsi="Amiri" w:cs="Amiri"/>
          <w:sz w:val="36"/>
          <w:szCs w:val="36"/>
        </w:rPr>
        <w:t xml:space="preserve"> </w:t>
      </w:r>
      <w:r w:rsidR="00646F3B" w:rsidRPr="00C80DE0">
        <w:rPr>
          <w:rFonts w:ascii="Amiri" w:hAnsi="Amiri" w:cs="Amiri"/>
          <w:sz w:val="36"/>
          <w:szCs w:val="36"/>
          <w:rtl/>
        </w:rPr>
        <w:t>لِلْإِيمَانِ</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بِرَبِّكُمْ</w:t>
      </w:r>
      <w:r w:rsidR="00646F3B" w:rsidRPr="00C80DE0">
        <w:rPr>
          <w:rFonts w:ascii="Amiri" w:hAnsi="Amiri" w:cs="Amiri"/>
          <w:sz w:val="36"/>
          <w:szCs w:val="36"/>
        </w:rPr>
        <w:t xml:space="preserve"> </w:t>
      </w:r>
      <w:r w:rsidR="00646F3B" w:rsidRPr="00C80DE0">
        <w:rPr>
          <w:rFonts w:ascii="Amiri" w:hAnsi="Amiri" w:cs="Amiri"/>
          <w:sz w:val="36"/>
          <w:szCs w:val="36"/>
          <w:rtl/>
        </w:rPr>
        <w:t>فَآمَنَّا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رَبَّنَا</w:t>
      </w:r>
      <w:r w:rsidR="00646F3B" w:rsidRPr="00C80DE0">
        <w:rPr>
          <w:rFonts w:ascii="Amiri" w:hAnsi="Amiri" w:cs="Amiri"/>
          <w:sz w:val="36"/>
          <w:szCs w:val="36"/>
        </w:rPr>
        <w:t xml:space="preserve"> </w:t>
      </w:r>
      <w:r w:rsidR="00646F3B" w:rsidRPr="00C80DE0">
        <w:rPr>
          <w:rFonts w:ascii="Amiri" w:hAnsi="Amiri" w:cs="Amiri"/>
          <w:sz w:val="36"/>
          <w:szCs w:val="36"/>
          <w:rtl/>
        </w:rPr>
        <w:t>فَاغْفِرْ</w:t>
      </w:r>
      <w:r w:rsidR="00646F3B" w:rsidRPr="00C80DE0">
        <w:rPr>
          <w:rFonts w:ascii="Amiri" w:hAnsi="Amiri" w:cs="Amiri"/>
          <w:sz w:val="36"/>
          <w:szCs w:val="36"/>
        </w:rPr>
        <w:t xml:space="preserve"> </w:t>
      </w:r>
      <w:r w:rsidR="00646F3B" w:rsidRPr="00C80DE0">
        <w:rPr>
          <w:rFonts w:ascii="Amiri" w:hAnsi="Amiri" w:cs="Amiri"/>
          <w:sz w:val="36"/>
          <w:szCs w:val="36"/>
          <w:rtl/>
        </w:rPr>
        <w:t>لَنَا</w:t>
      </w:r>
      <w:r w:rsidR="00646F3B" w:rsidRPr="00C80DE0">
        <w:rPr>
          <w:rFonts w:ascii="Amiri" w:hAnsi="Amiri" w:cs="Amiri"/>
          <w:sz w:val="36"/>
          <w:szCs w:val="36"/>
        </w:rPr>
        <w:t xml:space="preserve"> </w:t>
      </w:r>
      <w:r w:rsidR="00646F3B" w:rsidRPr="00C80DE0">
        <w:rPr>
          <w:rFonts w:ascii="Amiri" w:hAnsi="Amiri" w:cs="Amiri"/>
          <w:sz w:val="36"/>
          <w:szCs w:val="36"/>
          <w:rtl/>
        </w:rPr>
        <w:t>ذُنُوبَنَا</w:t>
      </w:r>
      <w:r w:rsidR="00646F3B" w:rsidRPr="00C80DE0">
        <w:rPr>
          <w:rFonts w:ascii="Amiri" w:hAnsi="Amiri" w:cs="Amiri"/>
          <w:sz w:val="36"/>
          <w:szCs w:val="36"/>
        </w:rPr>
        <w:t xml:space="preserve"> </w:t>
      </w:r>
      <w:r w:rsidR="00646F3B" w:rsidRPr="00C80DE0">
        <w:rPr>
          <w:rFonts w:ascii="Amiri" w:hAnsi="Amiri" w:cs="Amiri"/>
          <w:sz w:val="36"/>
          <w:szCs w:val="36"/>
          <w:rtl/>
        </w:rPr>
        <w:t>وَكَفِّرْ</w:t>
      </w:r>
      <w:r w:rsidR="00646F3B" w:rsidRPr="00C80DE0">
        <w:rPr>
          <w:rFonts w:ascii="Amiri" w:hAnsi="Amiri" w:cs="Amiri"/>
          <w:sz w:val="36"/>
          <w:szCs w:val="36"/>
        </w:rPr>
        <w:t xml:space="preserve"> </w:t>
      </w:r>
      <w:r w:rsidR="00646F3B" w:rsidRPr="00C80DE0">
        <w:rPr>
          <w:rFonts w:ascii="Amiri" w:hAnsi="Amiri" w:cs="Amiri"/>
          <w:sz w:val="36"/>
          <w:szCs w:val="36"/>
          <w:rtl/>
        </w:rPr>
        <w:t>عَنَّا</w:t>
      </w:r>
      <w:r w:rsidR="00646F3B" w:rsidRPr="00C80DE0">
        <w:rPr>
          <w:rFonts w:ascii="Amiri" w:hAnsi="Amiri" w:cs="Amiri"/>
          <w:sz w:val="36"/>
          <w:szCs w:val="36"/>
        </w:rPr>
        <w:t xml:space="preserve"> </w:t>
      </w:r>
      <w:r w:rsidR="00646F3B" w:rsidRPr="00C80DE0">
        <w:rPr>
          <w:rFonts w:ascii="Amiri" w:hAnsi="Amiri" w:cs="Amiri"/>
          <w:sz w:val="36"/>
          <w:szCs w:val="36"/>
          <w:rtl/>
        </w:rPr>
        <w:t>سَيِّئَاتِنَا</w:t>
      </w:r>
      <w:r w:rsidR="00646F3B" w:rsidRPr="00C80DE0">
        <w:rPr>
          <w:rFonts w:ascii="Amiri" w:hAnsi="Amiri" w:cs="Amiri"/>
          <w:sz w:val="36"/>
          <w:szCs w:val="36"/>
        </w:rPr>
        <w:t xml:space="preserve"> </w:t>
      </w:r>
      <w:r w:rsidR="00646F3B" w:rsidRPr="00C80DE0">
        <w:rPr>
          <w:rFonts w:ascii="Amiri" w:hAnsi="Amiri" w:cs="Amiri"/>
          <w:sz w:val="36"/>
          <w:szCs w:val="36"/>
          <w:rtl/>
        </w:rPr>
        <w:t>وَتَوَفَّنَا</w:t>
      </w:r>
      <w:r w:rsidR="00646F3B" w:rsidRPr="00C80DE0">
        <w:rPr>
          <w:rFonts w:ascii="Amiri" w:hAnsi="Amiri" w:cs="Amiri"/>
          <w:sz w:val="36"/>
          <w:szCs w:val="36"/>
        </w:rPr>
        <w:t xml:space="preserve"> </w:t>
      </w:r>
      <w:r w:rsidR="00646F3B" w:rsidRPr="00C80DE0">
        <w:rPr>
          <w:rFonts w:ascii="Amiri" w:hAnsi="Amiri" w:cs="Amiri"/>
          <w:sz w:val="36"/>
          <w:szCs w:val="36"/>
          <w:rtl/>
        </w:rPr>
        <w:t>مَعَ</w:t>
      </w:r>
      <w:r w:rsidR="00646F3B" w:rsidRPr="00C80DE0">
        <w:rPr>
          <w:rFonts w:ascii="Amiri" w:hAnsi="Amiri" w:cs="Amiri"/>
          <w:sz w:val="36"/>
          <w:szCs w:val="36"/>
        </w:rPr>
        <w:t xml:space="preserve"> </w:t>
      </w:r>
      <w:r w:rsidR="00646F3B" w:rsidRPr="00C80DE0">
        <w:rPr>
          <w:rFonts w:ascii="Amiri" w:hAnsi="Amiri" w:cs="Amiri"/>
          <w:sz w:val="36"/>
          <w:szCs w:val="36"/>
          <w:rtl/>
        </w:rPr>
        <w:t>الْأَبْرَارِ۔</w:t>
      </w:r>
      <w:r w:rsidR="000B3A77">
        <w:rPr>
          <w:rFonts w:ascii="Amiri" w:hAnsi="Amiri" w:cs="Amiri" w:hint="cs"/>
          <w:sz w:val="36"/>
          <w:szCs w:val="36"/>
          <w:rtl/>
        </w:rPr>
        <w:t>(</w:t>
      </w:r>
      <w:r w:rsidR="00FD1804">
        <w:rPr>
          <w:rFonts w:ascii="Amiri" w:hAnsi="Amiri" w:cs="Amiri" w:hint="cs"/>
          <w:sz w:val="36"/>
          <w:szCs w:val="36"/>
          <w:rtl/>
        </w:rPr>
        <w:t>٢٦٢</w:t>
      </w:r>
      <w:r w:rsidR="000B3A77">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﴿فاٰمنا﴾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lastRenderedPageBreak/>
        <w:t>﴿آمنوا﴾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﴿فاٰمنا﴾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﴿آمنوا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فاٰمنا﴾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9A3208">
        <w:rPr>
          <w:rFonts w:ascii="Amiri" w:hAnsi="Amiri" w:cs="Amiri" w:hint="cs"/>
          <w:sz w:val="36"/>
          <w:szCs w:val="36"/>
          <w:rtl/>
        </w:rPr>
        <w:t>ایمان</w:t>
      </w:r>
      <w:r w:rsidRPr="00C80DE0">
        <w:rPr>
          <w:rFonts w:ascii="Amiri" w:hAnsi="Amiri" w:cs="Amiri"/>
          <w:sz w:val="36"/>
          <w:szCs w:val="36"/>
          <w:rtl/>
        </w:rPr>
        <w:t>﴾</w:t>
      </w:r>
      <w:r w:rsidR="006B749F">
        <w:rPr>
          <w:rFonts w:ascii="Amiri" w:hAnsi="Amiri" w:cs="Amiri" w:hint="cs"/>
          <w:sz w:val="36"/>
          <w:szCs w:val="36"/>
          <w:rtl/>
        </w:rPr>
        <w:t>(</w:t>
      </w:r>
      <w:r w:rsidR="00FD1804">
        <w:rPr>
          <w:rFonts w:ascii="Amiri" w:hAnsi="Amiri" w:cs="Amiri" w:hint="cs"/>
          <w:sz w:val="36"/>
          <w:szCs w:val="36"/>
          <w:rtl/>
        </w:rPr>
        <w:t>٢٦</w:t>
      </w:r>
      <w:r w:rsidR="00FD1804">
        <w:rPr>
          <w:rFonts w:ascii="Amiri" w:hAnsi="Amiri" w:cs="Amiri" w:hint="cs"/>
          <w:sz w:val="36"/>
          <w:szCs w:val="36"/>
          <w:rtl/>
          <w:lang w:bidi="fa-IR"/>
        </w:rPr>
        <w:t>۳</w:t>
      </w:r>
      <w:r w:rsidR="006B749F">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فَاسْتَجَابَ</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رَبُّهُمْ</w:t>
      </w:r>
      <w:r w:rsidR="00646F3B" w:rsidRPr="00C80DE0">
        <w:rPr>
          <w:rFonts w:ascii="Amiri" w:hAnsi="Amiri" w:cs="Amiri"/>
          <w:sz w:val="36"/>
          <w:szCs w:val="36"/>
        </w:rPr>
        <w:t xml:space="preserve"> </w:t>
      </w:r>
      <w:r w:rsidR="00646F3B" w:rsidRPr="00C80DE0">
        <w:rPr>
          <w:rFonts w:ascii="Amiri" w:hAnsi="Amiri" w:cs="Amiri"/>
          <w:sz w:val="36"/>
          <w:szCs w:val="36"/>
          <w:rtl/>
        </w:rPr>
        <w:t>أَنِّي</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أُضِيعُ</w:t>
      </w:r>
      <w:r w:rsidR="00646F3B" w:rsidRPr="00C80DE0">
        <w:rPr>
          <w:rFonts w:ascii="Amiri" w:hAnsi="Amiri" w:cs="Amiri"/>
          <w:sz w:val="36"/>
          <w:szCs w:val="36"/>
        </w:rPr>
        <w:t xml:space="preserve"> </w:t>
      </w:r>
      <w:r w:rsidR="00646F3B" w:rsidRPr="00C80DE0">
        <w:rPr>
          <w:rFonts w:ascii="Amiri" w:hAnsi="Amiri" w:cs="Amiri"/>
          <w:sz w:val="36"/>
          <w:szCs w:val="36"/>
          <w:rtl/>
        </w:rPr>
        <w:t>عَمَلَ</w:t>
      </w:r>
      <w:r w:rsidR="00646F3B" w:rsidRPr="00C80DE0">
        <w:rPr>
          <w:rFonts w:ascii="Amiri" w:hAnsi="Amiri" w:cs="Amiri"/>
          <w:sz w:val="36"/>
          <w:szCs w:val="36"/>
        </w:rPr>
        <w:t xml:space="preserve"> </w:t>
      </w:r>
      <w:r w:rsidR="00646F3B" w:rsidRPr="00C80DE0">
        <w:rPr>
          <w:rFonts w:ascii="Amiri" w:hAnsi="Amiri" w:cs="Amiri"/>
          <w:sz w:val="36"/>
          <w:szCs w:val="36"/>
          <w:rtl/>
        </w:rPr>
        <w:t>عَامِلٍ</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ذَكَرٍ</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أُنْثَىٰ</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بَعْضُكُمْ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فَالَّذِينَ</w:t>
      </w:r>
      <w:r w:rsidR="00646F3B" w:rsidRPr="00C80DE0">
        <w:rPr>
          <w:rFonts w:ascii="Amiri" w:hAnsi="Amiri" w:cs="Amiri"/>
          <w:sz w:val="36"/>
          <w:szCs w:val="36"/>
        </w:rPr>
        <w:t xml:space="preserve"> </w:t>
      </w:r>
      <w:r w:rsidR="00646F3B" w:rsidRPr="00C80DE0">
        <w:rPr>
          <w:rFonts w:ascii="Amiri" w:hAnsi="Amiri" w:cs="Amiri"/>
          <w:sz w:val="36"/>
          <w:szCs w:val="36"/>
          <w:rtl/>
        </w:rPr>
        <w:t>هَاجَرُوا</w:t>
      </w:r>
      <w:r w:rsidR="00646F3B" w:rsidRPr="00C80DE0">
        <w:rPr>
          <w:rFonts w:ascii="Amiri" w:hAnsi="Amiri" w:cs="Amiri"/>
          <w:sz w:val="36"/>
          <w:szCs w:val="36"/>
        </w:rPr>
        <w:t xml:space="preserve"> </w:t>
      </w:r>
      <w:r w:rsidR="00646F3B" w:rsidRPr="00C80DE0">
        <w:rPr>
          <w:rFonts w:ascii="Amiri" w:hAnsi="Amiri" w:cs="Amiri"/>
          <w:sz w:val="36"/>
          <w:szCs w:val="36"/>
          <w:rtl/>
        </w:rPr>
        <w:t>وَأُخْرِجُوا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دِيَارِهِمْ</w:t>
      </w:r>
      <w:r w:rsidR="00646F3B" w:rsidRPr="00C80DE0">
        <w:rPr>
          <w:rFonts w:ascii="Amiri" w:hAnsi="Amiri" w:cs="Amiri"/>
          <w:sz w:val="36"/>
          <w:szCs w:val="36"/>
        </w:rPr>
        <w:t xml:space="preserve"> </w:t>
      </w:r>
      <w:r w:rsidR="00646F3B" w:rsidRPr="00C80DE0">
        <w:rPr>
          <w:rFonts w:ascii="Amiri" w:hAnsi="Amiri" w:cs="Amiri"/>
          <w:sz w:val="36"/>
          <w:szCs w:val="36"/>
          <w:rtl/>
        </w:rPr>
        <w:t>وَأُوذُوا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سَبِيلِي</w:t>
      </w:r>
      <w:r w:rsidR="00646F3B" w:rsidRPr="00C80DE0">
        <w:rPr>
          <w:rFonts w:ascii="Amiri" w:hAnsi="Amiri" w:cs="Amiri"/>
          <w:sz w:val="36"/>
          <w:szCs w:val="36"/>
        </w:rPr>
        <w:t xml:space="preserve"> </w:t>
      </w:r>
      <w:r w:rsidR="00646F3B" w:rsidRPr="00C80DE0">
        <w:rPr>
          <w:rFonts w:ascii="Amiri" w:hAnsi="Amiri" w:cs="Amiri"/>
          <w:sz w:val="36"/>
          <w:szCs w:val="36"/>
          <w:rtl/>
        </w:rPr>
        <w:t>وَقَاتَلُوا</w:t>
      </w:r>
      <w:r w:rsidR="00646F3B" w:rsidRPr="00C80DE0">
        <w:rPr>
          <w:rFonts w:ascii="Amiri" w:hAnsi="Amiri" w:cs="Amiri"/>
          <w:sz w:val="36"/>
          <w:szCs w:val="36"/>
        </w:rPr>
        <w:t xml:space="preserve"> </w:t>
      </w:r>
      <w:r w:rsidR="00646F3B" w:rsidRPr="00C80DE0">
        <w:rPr>
          <w:rFonts w:ascii="Amiri" w:hAnsi="Amiri" w:cs="Amiri"/>
          <w:sz w:val="36"/>
          <w:szCs w:val="36"/>
          <w:rtl/>
        </w:rPr>
        <w:t>وَقُتِلُوا</w:t>
      </w:r>
      <w:r w:rsidR="00646F3B" w:rsidRPr="00C80DE0">
        <w:rPr>
          <w:rFonts w:ascii="Amiri" w:hAnsi="Amiri" w:cs="Amiri"/>
          <w:sz w:val="36"/>
          <w:szCs w:val="36"/>
        </w:rPr>
        <w:t xml:space="preserve"> </w:t>
      </w:r>
      <w:r w:rsidR="00646F3B" w:rsidRPr="00C80DE0">
        <w:rPr>
          <w:rFonts w:ascii="Amiri" w:hAnsi="Amiri" w:cs="Amiri"/>
          <w:sz w:val="36"/>
          <w:szCs w:val="36"/>
          <w:rtl/>
        </w:rPr>
        <w:t>لَأُكَفِّرَنَّ</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سَيِّئَاتِهِمْ</w:t>
      </w:r>
      <w:r w:rsidR="00646F3B" w:rsidRPr="00C80DE0">
        <w:rPr>
          <w:rFonts w:ascii="Amiri" w:hAnsi="Amiri" w:cs="Amiri"/>
          <w:sz w:val="36"/>
          <w:szCs w:val="36"/>
        </w:rPr>
        <w:t xml:space="preserve"> </w:t>
      </w:r>
      <w:r w:rsidR="00646F3B" w:rsidRPr="00C80DE0">
        <w:rPr>
          <w:rFonts w:ascii="Amiri" w:hAnsi="Amiri" w:cs="Amiri"/>
          <w:sz w:val="36"/>
          <w:szCs w:val="36"/>
          <w:rtl/>
        </w:rPr>
        <w:t>وَلَأُدْخِلَنَّهُمْ</w:t>
      </w:r>
      <w:r w:rsidR="00646F3B" w:rsidRPr="00C80DE0">
        <w:rPr>
          <w:rFonts w:ascii="Amiri" w:hAnsi="Amiri" w:cs="Amiri"/>
          <w:sz w:val="36"/>
          <w:szCs w:val="36"/>
        </w:rPr>
        <w:t xml:space="preserve"> </w:t>
      </w:r>
      <w:r w:rsidR="00646F3B" w:rsidRPr="00C80DE0">
        <w:rPr>
          <w:rFonts w:ascii="Amiri" w:hAnsi="Amiri" w:cs="Amiri"/>
          <w:sz w:val="36"/>
          <w:szCs w:val="36"/>
          <w:rtl/>
        </w:rPr>
        <w:t>جَنَّاتٍ</w:t>
      </w:r>
      <w:r w:rsidR="00646F3B" w:rsidRPr="00C80DE0">
        <w:rPr>
          <w:rFonts w:ascii="Amiri" w:hAnsi="Amiri" w:cs="Amiri"/>
          <w:sz w:val="36"/>
          <w:szCs w:val="36"/>
        </w:rPr>
        <w:t xml:space="preserve"> </w:t>
      </w:r>
      <w:r w:rsidR="00646F3B" w:rsidRPr="00C80DE0">
        <w:rPr>
          <w:rFonts w:ascii="Amiri" w:hAnsi="Amiri" w:cs="Amiri"/>
          <w:sz w:val="36"/>
          <w:szCs w:val="36"/>
          <w:rtl/>
        </w:rPr>
        <w:t>تَجْرِي</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تَحْتِهَا</w:t>
      </w:r>
      <w:r w:rsidR="00646F3B" w:rsidRPr="00C80DE0">
        <w:rPr>
          <w:rFonts w:ascii="Amiri" w:hAnsi="Amiri" w:cs="Amiri"/>
          <w:sz w:val="36"/>
          <w:szCs w:val="36"/>
        </w:rPr>
        <w:t xml:space="preserve"> </w:t>
      </w:r>
      <w:r w:rsidR="00646F3B" w:rsidRPr="00C80DE0">
        <w:rPr>
          <w:rFonts w:ascii="Amiri" w:hAnsi="Amiri" w:cs="Amiri"/>
          <w:sz w:val="36"/>
          <w:szCs w:val="36"/>
          <w:rtl/>
        </w:rPr>
        <w:t>الْأَنْهَارُ</w:t>
      </w:r>
      <w:r w:rsidR="00646F3B" w:rsidRPr="00C80DE0">
        <w:rPr>
          <w:rFonts w:ascii="Amiri" w:hAnsi="Amiri" w:cs="Amiri"/>
          <w:sz w:val="36"/>
          <w:szCs w:val="36"/>
        </w:rPr>
        <w:t xml:space="preserve"> </w:t>
      </w:r>
      <w:r w:rsidR="00646F3B" w:rsidRPr="00C80DE0">
        <w:rPr>
          <w:rFonts w:ascii="Amiri" w:hAnsi="Amiri" w:cs="Amiri"/>
          <w:sz w:val="36"/>
          <w:szCs w:val="36"/>
          <w:rtl/>
        </w:rPr>
        <w:t>ثَوَابًا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عِنْدَهُ</w:t>
      </w:r>
      <w:r w:rsidR="00646F3B" w:rsidRPr="00C80DE0">
        <w:rPr>
          <w:rFonts w:ascii="Amiri" w:hAnsi="Amiri" w:cs="Amiri"/>
          <w:sz w:val="36"/>
          <w:szCs w:val="36"/>
        </w:rPr>
        <w:t xml:space="preserve"> </w:t>
      </w:r>
      <w:r w:rsidR="00646F3B" w:rsidRPr="00C80DE0">
        <w:rPr>
          <w:rFonts w:ascii="Amiri" w:hAnsi="Amiri" w:cs="Amiri"/>
          <w:sz w:val="36"/>
          <w:szCs w:val="36"/>
          <w:rtl/>
        </w:rPr>
        <w:t>حُسْنُ</w:t>
      </w:r>
      <w:r w:rsidR="00646F3B" w:rsidRPr="00C80DE0">
        <w:rPr>
          <w:rFonts w:ascii="Amiri" w:hAnsi="Amiri" w:cs="Amiri"/>
          <w:sz w:val="36"/>
          <w:szCs w:val="36"/>
        </w:rPr>
        <w:t xml:space="preserve"> </w:t>
      </w:r>
      <w:r w:rsidR="00646F3B" w:rsidRPr="00C80DE0">
        <w:rPr>
          <w:rFonts w:ascii="Amiri" w:hAnsi="Amiri" w:cs="Amiri"/>
          <w:sz w:val="36"/>
          <w:szCs w:val="36"/>
          <w:rtl/>
        </w:rPr>
        <w:t>الثَّوَابِ۔</w:t>
      </w:r>
      <w:r w:rsidR="000B3A77">
        <w:rPr>
          <w:rFonts w:ascii="Amiri" w:hAnsi="Amiri" w:cs="Amiri" w:hint="cs"/>
          <w:sz w:val="36"/>
          <w:szCs w:val="36"/>
          <w:rtl/>
        </w:rPr>
        <w:t>(</w:t>
      </w:r>
      <w:r w:rsidR="00FD1804">
        <w:rPr>
          <w:rFonts w:ascii="Amiri" w:hAnsi="Amiri" w:cs="Amiri" w:hint="cs"/>
          <w:sz w:val="36"/>
          <w:szCs w:val="36"/>
          <w:rtl/>
        </w:rPr>
        <w:t>٢٦٤</w:t>
      </w:r>
      <w:r w:rsidR="000B3A77">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﴿بعض﴾</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﴿بعض﴾</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﴿بعض﴾</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﴿بعض﴾</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097343" w:rsidP="0089417B">
      <w:pPr>
        <w:bidi/>
        <w:jc w:val="both"/>
        <w:rPr>
          <w:rFonts w:ascii="Amiri" w:hAnsi="Amiri" w:cs="Amiri"/>
          <w:sz w:val="36"/>
          <w:szCs w:val="36"/>
        </w:rPr>
      </w:pPr>
      <w:r>
        <w:rPr>
          <w:rFonts w:ascii="Amiri" w:hAnsi="Amiri" w:cs="Amiri" w:hint="cs"/>
          <w:sz w:val="36"/>
          <w:szCs w:val="36"/>
          <w:rtl/>
          <w:lang w:bidi="ur-PK"/>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﴿الثواب﴾</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﴿ثوابا﴾</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lastRenderedPageBreak/>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﴿ثوابا﴾</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﴿الثواب﴾</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مکررین</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کلاھما</w:t>
      </w:r>
      <w:r w:rsidR="00646F3B" w:rsidRPr="00C80DE0">
        <w:rPr>
          <w:rFonts w:ascii="Amiri" w:hAnsi="Amiri" w:cs="Amiri"/>
          <w:sz w:val="36"/>
          <w:szCs w:val="36"/>
        </w:rPr>
        <w:t xml:space="preserve"> </w:t>
      </w:r>
      <w:r w:rsidR="00646F3B" w:rsidRPr="00C80DE0">
        <w:rPr>
          <w:rFonts w:ascii="Amiri" w:hAnsi="Amiri" w:cs="Amiri"/>
          <w:sz w:val="36"/>
          <w:szCs w:val="36"/>
          <w:rtl/>
        </w:rPr>
        <w:t>متفقان</w:t>
      </w:r>
      <w:r w:rsidR="00646F3B" w:rsidRPr="00C80DE0">
        <w:rPr>
          <w:rFonts w:ascii="Amiri" w:hAnsi="Amiri" w:cs="Amiri"/>
          <w:sz w:val="36"/>
          <w:szCs w:val="36"/>
        </w:rPr>
        <w:t xml:space="preserve"> </w:t>
      </w:r>
      <w:r w:rsidR="00646F3B" w:rsidRPr="00C80DE0">
        <w:rPr>
          <w:rFonts w:ascii="Amiri" w:hAnsi="Amiri" w:cs="Amiri"/>
          <w:sz w:val="36"/>
          <w:szCs w:val="36"/>
          <w:rtl/>
        </w:rPr>
        <w:t>لفظا</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معنی۔</w:t>
      </w:r>
      <w:r w:rsidR="00646F3B" w:rsidRPr="00C80DE0">
        <w:rPr>
          <w:rFonts w:ascii="Amiri" w:hAnsi="Amiri" w:cs="Amiri"/>
          <w:sz w:val="36"/>
          <w:szCs w:val="36"/>
        </w:rPr>
        <w:br/>
      </w:r>
    </w:p>
    <w:p w:rsidR="0062391F" w:rsidRDefault="005A28F8" w:rsidP="0089417B">
      <w:pPr>
        <w:bidi/>
        <w:jc w:val="both"/>
        <w:rPr>
          <w:rFonts w:ascii="Amiri" w:hAnsi="Amiri" w:cs="Amiri"/>
          <w:sz w:val="36"/>
          <w:szCs w:val="36"/>
          <w:vertAlign w:val="superscript"/>
        </w:rPr>
      </w:pPr>
      <w:r>
        <w:rPr>
          <w:rFonts w:ascii="Amiri" w:hAnsi="Amiri" w:cs="Amiri" w:hint="cs"/>
          <w:sz w:val="36"/>
          <w:szCs w:val="36"/>
          <w:rtl/>
          <w:lang w:bidi="fa-IR"/>
        </w:rPr>
        <w:t>۱۱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وَاللَّذَانِ</w:t>
      </w:r>
      <w:r w:rsidR="00646F3B" w:rsidRPr="00C80DE0">
        <w:rPr>
          <w:rFonts w:ascii="Amiri" w:hAnsi="Amiri" w:cs="Amiri"/>
          <w:sz w:val="36"/>
          <w:szCs w:val="36"/>
        </w:rPr>
        <w:t xml:space="preserve"> </w:t>
      </w:r>
      <w:r w:rsidR="00646F3B" w:rsidRPr="00C80DE0">
        <w:rPr>
          <w:rFonts w:ascii="Amiri" w:hAnsi="Amiri" w:cs="Amiri"/>
          <w:sz w:val="36"/>
          <w:szCs w:val="36"/>
          <w:rtl/>
        </w:rPr>
        <w:t>يَأْتِيَانِهَا</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فَآذُوهُمَا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تَابَا</w:t>
      </w:r>
      <w:r w:rsidR="00646F3B" w:rsidRPr="00C80DE0">
        <w:rPr>
          <w:rFonts w:ascii="Amiri" w:hAnsi="Amiri" w:cs="Amiri"/>
          <w:sz w:val="36"/>
          <w:szCs w:val="36"/>
        </w:rPr>
        <w:t xml:space="preserve"> </w:t>
      </w:r>
      <w:r w:rsidR="00646F3B" w:rsidRPr="00C80DE0">
        <w:rPr>
          <w:rFonts w:ascii="Amiri" w:hAnsi="Amiri" w:cs="Amiri"/>
          <w:sz w:val="36"/>
          <w:szCs w:val="36"/>
          <w:rtl/>
        </w:rPr>
        <w:t>وَأَصْلَحَا</w:t>
      </w:r>
      <w:r w:rsidR="00646F3B" w:rsidRPr="00C80DE0">
        <w:rPr>
          <w:rFonts w:ascii="Amiri" w:hAnsi="Amiri" w:cs="Amiri"/>
          <w:sz w:val="36"/>
          <w:szCs w:val="36"/>
        </w:rPr>
        <w:t xml:space="preserve"> </w:t>
      </w:r>
      <w:r w:rsidR="00646F3B" w:rsidRPr="00C80DE0">
        <w:rPr>
          <w:rFonts w:ascii="Amiri" w:hAnsi="Amiri" w:cs="Amiri"/>
          <w:sz w:val="36"/>
          <w:szCs w:val="36"/>
          <w:rtl/>
        </w:rPr>
        <w:t>فَأَعْرِضُوا</w:t>
      </w:r>
      <w:r w:rsidR="00646F3B" w:rsidRPr="00C80DE0">
        <w:rPr>
          <w:rFonts w:ascii="Amiri" w:hAnsi="Amiri" w:cs="Amiri"/>
          <w:sz w:val="36"/>
          <w:szCs w:val="36"/>
        </w:rPr>
        <w:t xml:space="preserve"> </w:t>
      </w:r>
      <w:r w:rsidR="00646F3B" w:rsidRPr="00C80DE0">
        <w:rPr>
          <w:rFonts w:ascii="Amiri" w:hAnsi="Amiri" w:cs="Amiri"/>
          <w:sz w:val="36"/>
          <w:szCs w:val="36"/>
          <w:rtl/>
        </w:rPr>
        <w:t>عَنْهُمَا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تَوَّابًا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D62A4A">
        <w:rPr>
          <w:rFonts w:ascii="Amiri" w:hAnsi="Amiri" w:cs="Amiri" w:hint="cs"/>
          <w:sz w:val="36"/>
          <w:szCs w:val="36"/>
          <w:rtl/>
        </w:rPr>
        <w:t>(</w:t>
      </w:r>
      <w:r w:rsidR="00FD1804">
        <w:rPr>
          <w:rFonts w:ascii="Amiri" w:hAnsi="Amiri" w:cs="Amiri" w:hint="cs"/>
          <w:sz w:val="36"/>
          <w:szCs w:val="36"/>
          <w:rtl/>
        </w:rPr>
        <w:t>٢٦٥</w:t>
      </w:r>
      <w:r w:rsidR="00D62A4A">
        <w:rPr>
          <w:rFonts w:ascii="Amiri" w:hAnsi="Amiri" w:cs="Amiri" w:hint="cs"/>
          <w:sz w:val="36"/>
          <w:szCs w:val="36"/>
          <w:rtl/>
        </w:rPr>
        <w:t>)</w:t>
      </w:r>
    </w:p>
    <w:p w:rsidR="00083642" w:rsidRPr="00C80DE0"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﴿توابا﴾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﴿تابا﴾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﴿تابا﴾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﴿توابا﴾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﴿تابا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توابا﴾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﴿توب</w:t>
      </w:r>
      <w:r w:rsidR="00832CA5">
        <w:rPr>
          <w:rFonts w:ascii="Amiri" w:hAnsi="Amiri" w:cs="Amiri" w:hint="cs"/>
          <w:sz w:val="36"/>
          <w:szCs w:val="36"/>
          <w:rtl/>
        </w:rPr>
        <w:t>ۃ</w:t>
      </w:r>
      <w:r w:rsidRPr="00C80DE0">
        <w:rPr>
          <w:rFonts w:ascii="Amiri" w:hAnsi="Amiri" w:cs="Amiri"/>
          <w:sz w:val="36"/>
          <w:szCs w:val="36"/>
          <w:rtl/>
        </w:rPr>
        <w:t>﴾</w:t>
      </w:r>
      <w:r w:rsidR="006B749F">
        <w:rPr>
          <w:rFonts w:ascii="Amiri" w:hAnsi="Amiri" w:cs="Amiri" w:hint="cs"/>
          <w:sz w:val="36"/>
          <w:szCs w:val="36"/>
          <w:rtl/>
        </w:rPr>
        <w:t>(</w:t>
      </w:r>
      <w:r w:rsidR="00FD1804">
        <w:rPr>
          <w:rFonts w:ascii="Amiri" w:hAnsi="Amiri" w:cs="Amiri" w:hint="cs"/>
          <w:sz w:val="36"/>
          <w:szCs w:val="36"/>
          <w:rtl/>
        </w:rPr>
        <w:t>٢٦٦</w:t>
      </w:r>
      <w:r w:rsidR="006B749F">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083642" w:rsidRDefault="00083642" w:rsidP="0089417B">
      <w:pPr>
        <w:bidi/>
        <w:jc w:val="both"/>
        <w:rPr>
          <w:rFonts w:ascii="Amiri" w:hAnsi="Amiri" w:cs="Amiri"/>
          <w:sz w:val="36"/>
          <w:szCs w:val="36"/>
          <w:rtl/>
        </w:rPr>
      </w:pPr>
    </w:p>
    <w:p w:rsidR="00C7402C" w:rsidRDefault="00C7402C" w:rsidP="0089417B">
      <w:pPr>
        <w:bidi/>
        <w:jc w:val="both"/>
        <w:rPr>
          <w:rFonts w:ascii="Amiri" w:hAnsi="Amiri" w:cs="Amiri"/>
          <w:sz w:val="36"/>
          <w:szCs w:val="36"/>
          <w:rtl/>
        </w:rPr>
      </w:pPr>
    </w:p>
    <w:p w:rsidR="00C7402C" w:rsidRDefault="00C7402C" w:rsidP="0089417B">
      <w:pPr>
        <w:bidi/>
        <w:jc w:val="both"/>
        <w:rPr>
          <w:rFonts w:ascii="Amiri" w:hAnsi="Amiri" w:cs="Amiri"/>
          <w:sz w:val="36"/>
          <w:szCs w:val="36"/>
          <w:rtl/>
        </w:rPr>
      </w:pPr>
    </w:p>
    <w:p w:rsidR="00C7402C" w:rsidRDefault="00FD1804" w:rsidP="0089417B">
      <w:pPr>
        <w:bidi/>
        <w:jc w:val="both"/>
        <w:rPr>
          <w:rFonts w:ascii="Amiri" w:hAnsi="Amiri" w:cs="Amiri"/>
          <w:sz w:val="36"/>
          <w:szCs w:val="36"/>
          <w:rtl/>
        </w:rPr>
      </w:pPr>
      <w:r>
        <w:rPr>
          <w:rFonts w:ascii="Amiri" w:hAnsi="Amiri" w:cs="Amiri" w:hint="cs"/>
          <w:sz w:val="36"/>
          <w:szCs w:val="36"/>
          <w:rtl/>
        </w:rPr>
        <w:lastRenderedPageBreak/>
        <w:t>٢٤٦</w:t>
      </w:r>
      <w:r w:rsidR="00C7402C">
        <w:rPr>
          <w:rFonts w:ascii="Amiri" w:hAnsi="Amiri" w:cs="Amiri" w:hint="cs"/>
          <w:sz w:val="36"/>
          <w:szCs w:val="36"/>
          <w:rtl/>
        </w:rPr>
        <w:t>۔</w:t>
      </w:r>
      <w:r w:rsidR="00C7402C">
        <w:rPr>
          <w:rFonts w:ascii="Amiri" w:hAnsi="Amiri" w:cs="Amiri" w:hint="cs"/>
          <w:sz w:val="36"/>
          <w:szCs w:val="36"/>
          <w:rtl/>
        </w:rPr>
        <w:tab/>
      </w:r>
      <w:r w:rsidR="00CC3B89" w:rsidRPr="00C80DE0">
        <w:rPr>
          <w:rFonts w:ascii="Amiri" w:hAnsi="Amiri" w:cs="Amiri"/>
          <w:sz w:val="36"/>
          <w:szCs w:val="36"/>
          <w:rtl/>
        </w:rPr>
        <w:t>القرآن</w:t>
      </w:r>
      <w:r w:rsidR="00CC3B89" w:rsidRPr="00C80DE0">
        <w:rPr>
          <w:rFonts w:ascii="Amiri" w:hAnsi="Amiri" w:cs="Amiri"/>
          <w:sz w:val="36"/>
          <w:szCs w:val="36"/>
        </w:rPr>
        <w:t xml:space="preserve"> </w:t>
      </w:r>
      <w:r w:rsidR="00CC3B89" w:rsidRPr="00C80DE0">
        <w:rPr>
          <w:rFonts w:ascii="Amiri" w:hAnsi="Amiri" w:cs="Amiri"/>
          <w:sz w:val="36"/>
          <w:szCs w:val="36"/>
          <w:rtl/>
        </w:rPr>
        <w:t>الکریم</w:t>
      </w:r>
      <w:r w:rsidR="00CC3B89" w:rsidRPr="00C80DE0">
        <w:rPr>
          <w:rFonts w:ascii="Amiri" w:hAnsi="Amiri" w:cs="Amiri"/>
          <w:sz w:val="36"/>
          <w:szCs w:val="36"/>
        </w:rPr>
        <w:t xml:space="preserve"> </w:t>
      </w:r>
      <w:r w:rsidR="00CC3B89" w:rsidRPr="00C80DE0">
        <w:rPr>
          <w:rFonts w:ascii="Amiri" w:hAnsi="Amiri" w:cs="Amiri"/>
          <w:sz w:val="36"/>
          <w:szCs w:val="36"/>
          <w:rtl/>
        </w:rPr>
        <w:t>سورۃ</w:t>
      </w:r>
      <w:r w:rsidR="00CC3B89" w:rsidRPr="00C80DE0">
        <w:rPr>
          <w:rFonts w:ascii="Amiri" w:hAnsi="Amiri" w:cs="Amiri"/>
          <w:sz w:val="36"/>
          <w:szCs w:val="36"/>
        </w:rPr>
        <w:t xml:space="preserve"> </w:t>
      </w:r>
      <w:r w:rsidR="00CC3B89" w:rsidRPr="00C80DE0">
        <w:rPr>
          <w:rFonts w:ascii="Amiri" w:hAnsi="Amiri" w:cs="Amiri"/>
          <w:sz w:val="36"/>
          <w:szCs w:val="36"/>
          <w:rtl/>
        </w:rPr>
        <w:t>آل</w:t>
      </w:r>
      <w:r w:rsidR="00CC3B89" w:rsidRPr="00C80DE0">
        <w:rPr>
          <w:rFonts w:ascii="Amiri" w:hAnsi="Amiri" w:cs="Amiri"/>
          <w:sz w:val="36"/>
          <w:szCs w:val="36"/>
        </w:rPr>
        <w:t xml:space="preserve"> </w:t>
      </w:r>
      <w:r w:rsidR="00CC3B89" w:rsidRPr="00C80DE0">
        <w:rPr>
          <w:rFonts w:ascii="Amiri" w:hAnsi="Amiri" w:cs="Amiri"/>
          <w:sz w:val="36"/>
          <w:szCs w:val="36"/>
          <w:rtl/>
        </w:rPr>
        <w:t>عمران</w:t>
      </w:r>
      <w:r w:rsidR="00CC3B89" w:rsidRPr="00C80DE0">
        <w:rPr>
          <w:rFonts w:ascii="Amiri" w:hAnsi="Amiri" w:cs="Amiri"/>
          <w:sz w:val="36"/>
          <w:szCs w:val="36"/>
        </w:rPr>
        <w:t xml:space="preserve"> </w:t>
      </w:r>
      <w:r w:rsidR="00CC3B89" w:rsidRPr="00C80DE0">
        <w:rPr>
          <w:rFonts w:ascii="Amiri" w:hAnsi="Amiri" w:cs="Amiri"/>
          <w:sz w:val="36"/>
          <w:szCs w:val="36"/>
          <w:rtl/>
        </w:rPr>
        <w:t>آیۃ</w:t>
      </w:r>
      <w:r w:rsidR="00CC3B89" w:rsidRPr="00C80DE0">
        <w:rPr>
          <w:rFonts w:ascii="Amiri" w:hAnsi="Amiri" w:cs="Amiri"/>
          <w:sz w:val="36"/>
          <w:szCs w:val="36"/>
        </w:rPr>
        <w:t xml:space="preserve"> </w:t>
      </w:r>
      <w:r w:rsidR="00CC3B89" w:rsidRPr="00C80DE0">
        <w:rPr>
          <w:rFonts w:ascii="Amiri" w:hAnsi="Amiri" w:cs="Amiri"/>
          <w:sz w:val="36"/>
          <w:szCs w:val="36"/>
          <w:rtl/>
        </w:rPr>
        <w:t>١٠٢</w:t>
      </w:r>
    </w:p>
    <w:p w:rsidR="00CC3B89" w:rsidRDefault="00FD1804" w:rsidP="0089417B">
      <w:pPr>
        <w:bidi/>
        <w:jc w:val="both"/>
        <w:rPr>
          <w:rFonts w:ascii="Amiri" w:hAnsi="Amiri" w:cs="Amiri"/>
          <w:sz w:val="32"/>
          <w:szCs w:val="32"/>
          <w:rtl/>
          <w:lang w:bidi="ur-PK"/>
        </w:rPr>
      </w:pPr>
      <w:r>
        <w:rPr>
          <w:rFonts w:ascii="Amiri" w:hAnsi="Amiri" w:cs="Amiri" w:hint="cs"/>
          <w:sz w:val="36"/>
          <w:szCs w:val="36"/>
          <w:rtl/>
        </w:rPr>
        <w:t>٢٤</w:t>
      </w:r>
      <w:r>
        <w:rPr>
          <w:rFonts w:ascii="Amiri" w:hAnsi="Amiri" w:cs="Amiri" w:hint="cs"/>
          <w:sz w:val="36"/>
          <w:szCs w:val="36"/>
          <w:rtl/>
          <w:lang w:bidi="fa-IR"/>
        </w:rPr>
        <w:t>۷</w:t>
      </w:r>
      <w:r w:rsidR="00CC3B89">
        <w:rPr>
          <w:rFonts w:ascii="Amiri" w:hAnsi="Amiri" w:cs="Amiri" w:hint="cs"/>
          <w:sz w:val="36"/>
          <w:szCs w:val="36"/>
          <w:rtl/>
        </w:rPr>
        <w:t>۔</w:t>
      </w:r>
      <w:r w:rsidR="00CC3B89">
        <w:rPr>
          <w:rFonts w:ascii="Amiri" w:hAnsi="Amiri" w:cs="Amiri" w:hint="cs"/>
          <w:sz w:val="36"/>
          <w:szCs w:val="36"/>
          <w:rtl/>
        </w:rPr>
        <w:tab/>
      </w:r>
      <w:r w:rsidR="00CC3B89">
        <w:rPr>
          <w:rFonts w:ascii="Amiri" w:hAnsi="Amiri" w:cs="Amiri" w:hint="cs"/>
          <w:sz w:val="32"/>
          <w:szCs w:val="32"/>
          <w:rtl/>
        </w:rPr>
        <w:t>لسان العرب لمحمد</w:t>
      </w:r>
      <w:r w:rsidR="00CC3B8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CC3B8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CC3B89"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٠١</w:t>
      </w:r>
      <w:r w:rsidR="00CC3B89">
        <w:rPr>
          <w:rFonts w:ascii="Amiri" w:hAnsi="Amiri" w:cs="Amiri" w:hint="cs"/>
          <w:sz w:val="32"/>
          <w:szCs w:val="32"/>
          <w:rtl/>
        </w:rPr>
        <w:t xml:space="preserve">، </w:t>
      </w:r>
      <w:r w:rsidR="00CC3B89">
        <w:rPr>
          <w:rFonts w:ascii="Amiri" w:hAnsi="Amiri" w:cs="Amiri"/>
          <w:sz w:val="32"/>
          <w:szCs w:val="32"/>
        </w:rPr>
        <w:t xml:space="preserve">NoorBook.com PDF </w:t>
      </w:r>
      <w:r w:rsidR="00CC3B89">
        <w:rPr>
          <w:rFonts w:ascii="Amiri" w:hAnsi="Amiri" w:cs="Amiri" w:hint="cs"/>
          <w:sz w:val="32"/>
          <w:szCs w:val="32"/>
          <w:rtl/>
          <w:lang w:bidi="ur-PK"/>
        </w:rPr>
        <w:t xml:space="preserve"> </w:t>
      </w:r>
      <w:r>
        <w:rPr>
          <w:rFonts w:ascii="Amiri" w:hAnsi="Amiri" w:cs="Amiri" w:hint="cs"/>
          <w:sz w:val="32"/>
          <w:szCs w:val="32"/>
          <w:rtl/>
          <w:lang w:bidi="fa-IR"/>
        </w:rPr>
        <w:t>۳</w:t>
      </w:r>
      <w:r w:rsidR="00CC3B89">
        <w:rPr>
          <w:rFonts w:ascii="Amiri" w:hAnsi="Amiri" w:cs="Amiri" w:hint="cs"/>
          <w:sz w:val="32"/>
          <w:szCs w:val="32"/>
          <w:rtl/>
          <w:lang w:bidi="ur-PK"/>
        </w:rPr>
        <w:t xml:space="preserve"> / </w:t>
      </w:r>
      <w:r>
        <w:rPr>
          <w:rFonts w:ascii="Amiri" w:hAnsi="Amiri" w:cs="Amiri" w:hint="cs"/>
          <w:sz w:val="32"/>
          <w:szCs w:val="32"/>
          <w:rtl/>
          <w:lang w:bidi="fa-IR"/>
        </w:rPr>
        <w:t>۷۸۳</w:t>
      </w:r>
    </w:p>
    <w:p w:rsidR="00CC3B89" w:rsidRDefault="00CC3B89"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w:t>
      </w:r>
      <w:r w:rsidR="00FD1804">
        <w:rPr>
          <w:rFonts w:ascii="Amiri" w:hAnsi="Amiri" w:cs="Amiri" w:hint="cs"/>
          <w:sz w:val="36"/>
          <w:szCs w:val="36"/>
          <w:rtl/>
        </w:rPr>
        <w:t>٥</w:t>
      </w:r>
      <w:r>
        <w:rPr>
          <w:rFonts w:ascii="Amiri" w:hAnsi="Amiri" w:cs="Amiri" w:hint="cs"/>
          <w:sz w:val="36"/>
          <w:szCs w:val="36"/>
          <w:rtl/>
        </w:rPr>
        <w:t xml:space="preserve"> فی بحث حرف الواو۔</w:t>
      </w:r>
    </w:p>
    <w:p w:rsidR="00CC3B89" w:rsidRDefault="00FD1804" w:rsidP="0089417B">
      <w:pPr>
        <w:bidi/>
        <w:jc w:val="both"/>
        <w:rPr>
          <w:rFonts w:ascii="Amiri" w:hAnsi="Amiri" w:cs="Amiri"/>
          <w:sz w:val="36"/>
          <w:szCs w:val="36"/>
          <w:rtl/>
        </w:rPr>
      </w:pPr>
      <w:r>
        <w:rPr>
          <w:rFonts w:ascii="Amiri" w:hAnsi="Amiri" w:cs="Amiri" w:hint="cs"/>
          <w:sz w:val="36"/>
          <w:szCs w:val="36"/>
          <w:rtl/>
        </w:rPr>
        <w:t>٢٤</w:t>
      </w:r>
      <w:r>
        <w:rPr>
          <w:rFonts w:ascii="Amiri" w:hAnsi="Amiri" w:cs="Amiri" w:hint="cs"/>
          <w:sz w:val="36"/>
          <w:szCs w:val="36"/>
          <w:rtl/>
          <w:lang w:bidi="fa-IR"/>
        </w:rPr>
        <w:t>۸</w:t>
      </w:r>
      <w:r w:rsidR="00CC3B89">
        <w:rPr>
          <w:rFonts w:ascii="Amiri" w:hAnsi="Amiri" w:cs="Amiri" w:hint="cs"/>
          <w:sz w:val="36"/>
          <w:szCs w:val="36"/>
          <w:rtl/>
        </w:rPr>
        <w:t>۔</w:t>
      </w:r>
      <w:r w:rsidR="00CC3B89">
        <w:rPr>
          <w:rFonts w:ascii="Amiri" w:hAnsi="Amiri" w:cs="Amiri"/>
          <w:sz w:val="36"/>
          <w:szCs w:val="36"/>
          <w:rtl/>
        </w:rPr>
        <w:tab/>
      </w:r>
      <w:r w:rsidR="00CC3B89" w:rsidRPr="00C80DE0">
        <w:rPr>
          <w:rFonts w:ascii="Amiri" w:hAnsi="Amiri" w:cs="Amiri"/>
          <w:sz w:val="36"/>
          <w:szCs w:val="36"/>
          <w:rtl/>
        </w:rPr>
        <w:t>القرآن</w:t>
      </w:r>
      <w:r w:rsidR="00CC3B89" w:rsidRPr="00C80DE0">
        <w:rPr>
          <w:rFonts w:ascii="Amiri" w:hAnsi="Amiri" w:cs="Amiri"/>
          <w:sz w:val="36"/>
          <w:szCs w:val="36"/>
        </w:rPr>
        <w:t xml:space="preserve"> </w:t>
      </w:r>
      <w:r w:rsidR="00CC3B89" w:rsidRPr="00C80DE0">
        <w:rPr>
          <w:rFonts w:ascii="Amiri" w:hAnsi="Amiri" w:cs="Amiri"/>
          <w:sz w:val="36"/>
          <w:szCs w:val="36"/>
          <w:rtl/>
        </w:rPr>
        <w:t>الکریم</w:t>
      </w:r>
      <w:r w:rsidR="00CC3B89" w:rsidRPr="00C80DE0">
        <w:rPr>
          <w:rFonts w:ascii="Amiri" w:hAnsi="Amiri" w:cs="Amiri"/>
          <w:sz w:val="36"/>
          <w:szCs w:val="36"/>
        </w:rPr>
        <w:t xml:space="preserve"> </w:t>
      </w:r>
      <w:r w:rsidR="00CC3B89" w:rsidRPr="00C80DE0">
        <w:rPr>
          <w:rFonts w:ascii="Amiri" w:hAnsi="Amiri" w:cs="Amiri"/>
          <w:sz w:val="36"/>
          <w:szCs w:val="36"/>
          <w:rtl/>
        </w:rPr>
        <w:t>سورۃ</w:t>
      </w:r>
      <w:r w:rsidR="00CC3B89" w:rsidRPr="00C80DE0">
        <w:rPr>
          <w:rFonts w:ascii="Amiri" w:hAnsi="Amiri" w:cs="Amiri"/>
          <w:sz w:val="36"/>
          <w:szCs w:val="36"/>
        </w:rPr>
        <w:t xml:space="preserve"> </w:t>
      </w:r>
      <w:r w:rsidR="00CC3B89" w:rsidRPr="00C80DE0">
        <w:rPr>
          <w:rFonts w:ascii="Amiri" w:hAnsi="Amiri" w:cs="Amiri"/>
          <w:sz w:val="36"/>
          <w:szCs w:val="36"/>
          <w:rtl/>
        </w:rPr>
        <w:t>آل</w:t>
      </w:r>
      <w:r w:rsidR="00CC3B89" w:rsidRPr="00C80DE0">
        <w:rPr>
          <w:rFonts w:ascii="Amiri" w:hAnsi="Amiri" w:cs="Amiri"/>
          <w:sz w:val="36"/>
          <w:szCs w:val="36"/>
        </w:rPr>
        <w:t xml:space="preserve"> </w:t>
      </w:r>
      <w:r w:rsidR="00CC3B89" w:rsidRPr="00C80DE0">
        <w:rPr>
          <w:rFonts w:ascii="Amiri" w:hAnsi="Amiri" w:cs="Amiri"/>
          <w:sz w:val="36"/>
          <w:szCs w:val="36"/>
          <w:rtl/>
        </w:rPr>
        <w:t>عمران</w:t>
      </w:r>
      <w:r w:rsidR="00CC3B89" w:rsidRPr="00C80DE0">
        <w:rPr>
          <w:rFonts w:ascii="Amiri" w:hAnsi="Amiri" w:cs="Amiri"/>
          <w:sz w:val="36"/>
          <w:szCs w:val="36"/>
        </w:rPr>
        <w:t xml:space="preserve"> </w:t>
      </w:r>
      <w:r w:rsidR="00CC3B89" w:rsidRPr="00C80DE0">
        <w:rPr>
          <w:rFonts w:ascii="Amiri" w:hAnsi="Amiri" w:cs="Amiri"/>
          <w:sz w:val="36"/>
          <w:szCs w:val="36"/>
          <w:rtl/>
        </w:rPr>
        <w:t>آیۃ</w:t>
      </w:r>
      <w:r w:rsidR="00CC3B89" w:rsidRPr="00C80DE0">
        <w:rPr>
          <w:rFonts w:ascii="Amiri" w:hAnsi="Amiri" w:cs="Amiri"/>
          <w:sz w:val="36"/>
          <w:szCs w:val="36"/>
        </w:rPr>
        <w:t xml:space="preserve"> </w:t>
      </w:r>
      <w:r w:rsidR="00CC3B89" w:rsidRPr="00C80DE0">
        <w:rPr>
          <w:rFonts w:ascii="Amiri" w:hAnsi="Amiri" w:cs="Amiri"/>
          <w:sz w:val="36"/>
          <w:szCs w:val="36"/>
          <w:rtl/>
        </w:rPr>
        <w:t>١٠٦</w:t>
      </w:r>
    </w:p>
    <w:p w:rsidR="00CC3B89" w:rsidRDefault="00FD1804" w:rsidP="0089417B">
      <w:pPr>
        <w:bidi/>
        <w:jc w:val="both"/>
        <w:rPr>
          <w:rFonts w:ascii="Amiri" w:hAnsi="Amiri" w:cs="Amiri"/>
          <w:sz w:val="32"/>
          <w:szCs w:val="32"/>
          <w:rtl/>
          <w:lang w:bidi="ur-PK"/>
        </w:rPr>
      </w:pPr>
      <w:r>
        <w:rPr>
          <w:rFonts w:ascii="Amiri" w:hAnsi="Amiri" w:cs="Amiri" w:hint="cs"/>
          <w:sz w:val="36"/>
          <w:szCs w:val="36"/>
          <w:rtl/>
        </w:rPr>
        <w:t>٢٤</w:t>
      </w:r>
      <w:r>
        <w:rPr>
          <w:rFonts w:ascii="Amiri" w:hAnsi="Amiri" w:cs="Amiri" w:hint="cs"/>
          <w:sz w:val="36"/>
          <w:szCs w:val="36"/>
          <w:rtl/>
          <w:lang w:bidi="fa-IR"/>
        </w:rPr>
        <w:t>۹</w:t>
      </w:r>
      <w:r w:rsidR="00CC3B89">
        <w:rPr>
          <w:rFonts w:ascii="Amiri" w:hAnsi="Amiri" w:cs="Amiri" w:hint="cs"/>
          <w:sz w:val="36"/>
          <w:szCs w:val="36"/>
          <w:rtl/>
        </w:rPr>
        <w:t>۔</w:t>
      </w:r>
      <w:r w:rsidR="00CC3B89">
        <w:rPr>
          <w:rFonts w:ascii="Amiri" w:hAnsi="Amiri" w:cs="Amiri" w:hint="cs"/>
          <w:sz w:val="36"/>
          <w:szCs w:val="36"/>
          <w:rtl/>
        </w:rPr>
        <w:tab/>
      </w:r>
      <w:r w:rsidR="00CC3B89">
        <w:rPr>
          <w:rFonts w:ascii="Amiri" w:hAnsi="Amiri" w:cs="Amiri" w:hint="cs"/>
          <w:sz w:val="32"/>
          <w:szCs w:val="32"/>
          <w:rtl/>
        </w:rPr>
        <w:t>لسان العرب لمحمد</w:t>
      </w:r>
      <w:r w:rsidR="00CC3B8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CC3B8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CC3B8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۳۸۹۷</w:t>
      </w:r>
      <w:r w:rsidR="00CC3B89">
        <w:rPr>
          <w:rFonts w:ascii="Amiri" w:hAnsi="Amiri" w:cs="Amiri" w:hint="cs"/>
          <w:sz w:val="32"/>
          <w:szCs w:val="32"/>
          <w:rtl/>
        </w:rPr>
        <w:t xml:space="preserve">، </w:t>
      </w:r>
      <w:r w:rsidR="00CC3B89">
        <w:rPr>
          <w:rFonts w:ascii="Amiri" w:hAnsi="Amiri" w:cs="Amiri"/>
          <w:sz w:val="32"/>
          <w:szCs w:val="32"/>
        </w:rPr>
        <w:t xml:space="preserve">NoorBook.com PDF </w:t>
      </w:r>
      <w:r w:rsidR="00CC3B89">
        <w:rPr>
          <w:rFonts w:ascii="Amiri" w:hAnsi="Amiri" w:cs="Amiri" w:hint="cs"/>
          <w:sz w:val="32"/>
          <w:szCs w:val="32"/>
          <w:rtl/>
          <w:lang w:bidi="ur-PK"/>
        </w:rPr>
        <w:t xml:space="preserve"> </w:t>
      </w:r>
      <w:r>
        <w:rPr>
          <w:rFonts w:ascii="Amiri" w:hAnsi="Amiri" w:cs="Amiri" w:hint="cs"/>
          <w:sz w:val="32"/>
          <w:szCs w:val="32"/>
          <w:rtl/>
          <w:lang w:bidi="ur-PK"/>
        </w:rPr>
        <w:t>٤</w:t>
      </w:r>
      <w:r w:rsidR="00CC3B89">
        <w:rPr>
          <w:rFonts w:ascii="Amiri" w:hAnsi="Amiri" w:cs="Amiri" w:hint="cs"/>
          <w:sz w:val="32"/>
          <w:szCs w:val="32"/>
          <w:rtl/>
          <w:lang w:bidi="ur-PK"/>
        </w:rPr>
        <w:t xml:space="preserve"> / </w:t>
      </w:r>
      <w:r>
        <w:rPr>
          <w:rFonts w:ascii="Amiri" w:hAnsi="Amiri" w:cs="Amiri" w:hint="cs"/>
          <w:sz w:val="32"/>
          <w:szCs w:val="32"/>
          <w:rtl/>
          <w:lang w:bidi="ur-PK"/>
        </w:rPr>
        <w:t>٦</w:t>
      </w:r>
      <w:r>
        <w:rPr>
          <w:rFonts w:ascii="Amiri" w:hAnsi="Amiri" w:cs="Amiri" w:hint="cs"/>
          <w:sz w:val="32"/>
          <w:szCs w:val="32"/>
          <w:rtl/>
          <w:lang w:bidi="fa-IR"/>
        </w:rPr>
        <w:t>۹</w:t>
      </w:r>
      <w:r>
        <w:rPr>
          <w:rFonts w:ascii="Amiri" w:hAnsi="Amiri" w:cs="Amiri" w:hint="cs"/>
          <w:sz w:val="32"/>
          <w:szCs w:val="32"/>
          <w:rtl/>
          <w:lang w:bidi="ur-PK"/>
        </w:rPr>
        <w:t>٥</w:t>
      </w:r>
    </w:p>
    <w:p w:rsidR="00CC3B89" w:rsidRDefault="00CC3B89"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١٤٢٤</w:t>
      </w:r>
      <w:r>
        <w:rPr>
          <w:rFonts w:ascii="Amiri" w:hAnsi="Amiri" w:cs="Amiri" w:hint="cs"/>
          <w:sz w:val="36"/>
          <w:szCs w:val="36"/>
          <w:rtl/>
        </w:rPr>
        <w:t xml:space="preserve"> فی بحث حرف الکاف۔</w:t>
      </w:r>
    </w:p>
    <w:p w:rsidR="00CC3B89" w:rsidRDefault="00FD1804" w:rsidP="0089417B">
      <w:pPr>
        <w:bidi/>
        <w:jc w:val="both"/>
        <w:rPr>
          <w:rFonts w:ascii="Amiri" w:hAnsi="Amiri" w:cs="Amiri"/>
          <w:sz w:val="36"/>
          <w:szCs w:val="36"/>
          <w:rtl/>
        </w:rPr>
      </w:pPr>
      <w:r>
        <w:rPr>
          <w:rFonts w:ascii="Amiri" w:hAnsi="Amiri" w:cs="Amiri" w:hint="cs"/>
          <w:sz w:val="36"/>
          <w:szCs w:val="36"/>
          <w:rtl/>
        </w:rPr>
        <w:t>٢٥٠</w:t>
      </w:r>
      <w:r w:rsidR="00CC3B89">
        <w:rPr>
          <w:rFonts w:ascii="Amiri" w:hAnsi="Amiri" w:cs="Amiri" w:hint="cs"/>
          <w:sz w:val="36"/>
          <w:szCs w:val="36"/>
          <w:rtl/>
        </w:rPr>
        <w:t>۔</w:t>
      </w:r>
      <w:r w:rsidR="00CC3B89">
        <w:rPr>
          <w:rFonts w:ascii="Amiri" w:hAnsi="Amiri" w:cs="Amiri" w:hint="cs"/>
          <w:sz w:val="36"/>
          <w:szCs w:val="36"/>
          <w:rtl/>
        </w:rPr>
        <w:tab/>
      </w:r>
      <w:r w:rsidR="00CC3B89" w:rsidRPr="00C80DE0">
        <w:rPr>
          <w:rFonts w:ascii="Amiri" w:hAnsi="Amiri" w:cs="Amiri"/>
          <w:sz w:val="36"/>
          <w:szCs w:val="36"/>
          <w:rtl/>
        </w:rPr>
        <w:t>القرآن</w:t>
      </w:r>
      <w:r w:rsidR="00CC3B89" w:rsidRPr="00C80DE0">
        <w:rPr>
          <w:rFonts w:ascii="Amiri" w:hAnsi="Amiri" w:cs="Amiri"/>
          <w:sz w:val="36"/>
          <w:szCs w:val="36"/>
        </w:rPr>
        <w:t xml:space="preserve"> </w:t>
      </w:r>
      <w:r w:rsidR="00CC3B89" w:rsidRPr="00C80DE0">
        <w:rPr>
          <w:rFonts w:ascii="Amiri" w:hAnsi="Amiri" w:cs="Amiri"/>
          <w:sz w:val="36"/>
          <w:szCs w:val="36"/>
          <w:rtl/>
        </w:rPr>
        <w:t>الکریم</w:t>
      </w:r>
      <w:r w:rsidR="00CC3B89" w:rsidRPr="00C80DE0">
        <w:rPr>
          <w:rFonts w:ascii="Amiri" w:hAnsi="Amiri" w:cs="Amiri"/>
          <w:sz w:val="36"/>
          <w:szCs w:val="36"/>
        </w:rPr>
        <w:t xml:space="preserve"> </w:t>
      </w:r>
      <w:r w:rsidR="00CC3B89" w:rsidRPr="00C80DE0">
        <w:rPr>
          <w:rFonts w:ascii="Amiri" w:hAnsi="Amiri" w:cs="Amiri"/>
          <w:sz w:val="36"/>
          <w:szCs w:val="36"/>
          <w:rtl/>
        </w:rPr>
        <w:t>سورۃ</w:t>
      </w:r>
      <w:r w:rsidR="00CC3B89" w:rsidRPr="00C80DE0">
        <w:rPr>
          <w:rFonts w:ascii="Amiri" w:hAnsi="Amiri" w:cs="Amiri"/>
          <w:sz w:val="36"/>
          <w:szCs w:val="36"/>
        </w:rPr>
        <w:t xml:space="preserve"> </w:t>
      </w:r>
      <w:r w:rsidR="00CC3B89" w:rsidRPr="00C80DE0">
        <w:rPr>
          <w:rFonts w:ascii="Amiri" w:hAnsi="Amiri" w:cs="Amiri"/>
          <w:sz w:val="36"/>
          <w:szCs w:val="36"/>
          <w:rtl/>
        </w:rPr>
        <w:t>آل</w:t>
      </w:r>
      <w:r w:rsidR="00CC3B89" w:rsidRPr="00C80DE0">
        <w:rPr>
          <w:rFonts w:ascii="Amiri" w:hAnsi="Amiri" w:cs="Amiri"/>
          <w:sz w:val="36"/>
          <w:szCs w:val="36"/>
        </w:rPr>
        <w:t xml:space="preserve"> </w:t>
      </w:r>
      <w:r w:rsidR="00CC3B89" w:rsidRPr="00C80DE0">
        <w:rPr>
          <w:rFonts w:ascii="Amiri" w:hAnsi="Amiri" w:cs="Amiri"/>
          <w:sz w:val="36"/>
          <w:szCs w:val="36"/>
          <w:rtl/>
        </w:rPr>
        <w:t>عمران</w:t>
      </w:r>
      <w:r w:rsidR="00CC3B89" w:rsidRPr="00C80DE0">
        <w:rPr>
          <w:rFonts w:ascii="Amiri" w:hAnsi="Amiri" w:cs="Amiri"/>
          <w:sz w:val="36"/>
          <w:szCs w:val="36"/>
        </w:rPr>
        <w:t xml:space="preserve"> </w:t>
      </w:r>
      <w:r w:rsidR="00CC3B89" w:rsidRPr="00C80DE0">
        <w:rPr>
          <w:rFonts w:ascii="Amiri" w:hAnsi="Amiri" w:cs="Amiri"/>
          <w:sz w:val="36"/>
          <w:szCs w:val="36"/>
          <w:rtl/>
        </w:rPr>
        <w:t>آیۃ</w:t>
      </w:r>
      <w:r w:rsidR="00CC3B89" w:rsidRPr="00C80DE0">
        <w:rPr>
          <w:rFonts w:ascii="Amiri" w:hAnsi="Amiri" w:cs="Amiri"/>
          <w:sz w:val="36"/>
          <w:szCs w:val="36"/>
        </w:rPr>
        <w:t xml:space="preserve"> </w:t>
      </w:r>
      <w:r w:rsidR="00CC3B89" w:rsidRPr="00C80DE0">
        <w:rPr>
          <w:rFonts w:ascii="Amiri" w:hAnsi="Amiri" w:cs="Amiri"/>
          <w:sz w:val="36"/>
          <w:szCs w:val="36"/>
          <w:rtl/>
        </w:rPr>
        <w:t>١١٧</w:t>
      </w:r>
    </w:p>
    <w:p w:rsidR="00CC3B89" w:rsidRDefault="00FD1804" w:rsidP="0089417B">
      <w:pPr>
        <w:bidi/>
        <w:jc w:val="both"/>
        <w:rPr>
          <w:rFonts w:ascii="Amiri" w:hAnsi="Amiri" w:cs="Amiri"/>
          <w:sz w:val="32"/>
          <w:szCs w:val="32"/>
          <w:rtl/>
          <w:lang w:bidi="ur-PK"/>
        </w:rPr>
      </w:pPr>
      <w:r>
        <w:rPr>
          <w:rFonts w:ascii="Amiri" w:hAnsi="Amiri" w:cs="Amiri" w:hint="cs"/>
          <w:sz w:val="36"/>
          <w:szCs w:val="36"/>
          <w:rtl/>
        </w:rPr>
        <w:t>٢٥١</w:t>
      </w:r>
      <w:r w:rsidR="00CC3B89">
        <w:rPr>
          <w:rFonts w:ascii="Amiri" w:hAnsi="Amiri" w:cs="Amiri" w:hint="cs"/>
          <w:sz w:val="36"/>
          <w:szCs w:val="36"/>
          <w:rtl/>
        </w:rPr>
        <w:t>۔</w:t>
      </w:r>
      <w:r w:rsidR="00CC3B89">
        <w:rPr>
          <w:rFonts w:ascii="Amiri" w:hAnsi="Amiri" w:cs="Amiri" w:hint="cs"/>
          <w:sz w:val="36"/>
          <w:szCs w:val="36"/>
          <w:rtl/>
        </w:rPr>
        <w:tab/>
      </w:r>
      <w:r w:rsidR="00CC3B89">
        <w:rPr>
          <w:rFonts w:ascii="Amiri" w:hAnsi="Amiri" w:cs="Amiri" w:hint="cs"/>
          <w:sz w:val="32"/>
          <w:szCs w:val="32"/>
          <w:rtl/>
        </w:rPr>
        <w:t>لسان العرب لمحمد</w:t>
      </w:r>
      <w:r w:rsidR="00CC3B8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CC3B8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CC3B89"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٥</w:t>
      </w:r>
      <w:r>
        <w:rPr>
          <w:rFonts w:ascii="Amiri" w:hAnsi="Amiri" w:cs="Amiri" w:hint="cs"/>
          <w:sz w:val="32"/>
          <w:szCs w:val="32"/>
          <w:rtl/>
          <w:lang w:bidi="fa-IR"/>
        </w:rPr>
        <w:t>۷</w:t>
      </w:r>
      <w:r w:rsidR="00CC3B89">
        <w:rPr>
          <w:rFonts w:ascii="Amiri" w:hAnsi="Amiri" w:cs="Amiri" w:hint="cs"/>
          <w:sz w:val="32"/>
          <w:szCs w:val="32"/>
          <w:rtl/>
        </w:rPr>
        <w:t xml:space="preserve">، </w:t>
      </w:r>
      <w:r w:rsidR="00CC3B89">
        <w:rPr>
          <w:rFonts w:ascii="Amiri" w:hAnsi="Amiri" w:cs="Amiri"/>
          <w:sz w:val="32"/>
          <w:szCs w:val="32"/>
        </w:rPr>
        <w:t xml:space="preserve">NoorBook.com PDF </w:t>
      </w:r>
      <w:r w:rsidR="00CC3B89">
        <w:rPr>
          <w:rFonts w:ascii="Amiri" w:hAnsi="Amiri" w:cs="Amiri" w:hint="cs"/>
          <w:sz w:val="32"/>
          <w:szCs w:val="32"/>
          <w:rtl/>
          <w:lang w:bidi="ur-PK"/>
        </w:rPr>
        <w:t xml:space="preserve"> </w:t>
      </w:r>
      <w:r>
        <w:rPr>
          <w:rFonts w:ascii="Amiri" w:hAnsi="Amiri" w:cs="Amiri" w:hint="cs"/>
          <w:sz w:val="32"/>
          <w:szCs w:val="32"/>
          <w:rtl/>
          <w:lang w:bidi="ur-PK"/>
        </w:rPr>
        <w:t>٥</w:t>
      </w:r>
      <w:r w:rsidR="00CC3B89">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۸۳</w:t>
      </w:r>
    </w:p>
    <w:p w:rsidR="00CC3B89" w:rsidRDefault="00CC3B89"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w:t>
      </w:r>
      <w:r w:rsidR="00FD1804">
        <w:rPr>
          <w:rFonts w:ascii="Amiri" w:hAnsi="Amiri" w:cs="Amiri" w:hint="cs"/>
          <w:sz w:val="36"/>
          <w:szCs w:val="36"/>
          <w:rtl/>
          <w:lang w:bidi="fa-IR"/>
        </w:rPr>
        <w:t>۳</w:t>
      </w:r>
      <w:r w:rsidR="00FD1804">
        <w:rPr>
          <w:rFonts w:ascii="Amiri" w:hAnsi="Amiri" w:cs="Amiri" w:hint="cs"/>
          <w:sz w:val="36"/>
          <w:szCs w:val="36"/>
          <w:rtl/>
        </w:rPr>
        <w:t>٥</w:t>
      </w:r>
      <w:r>
        <w:rPr>
          <w:rFonts w:ascii="Amiri" w:hAnsi="Amiri" w:cs="Amiri" w:hint="cs"/>
          <w:sz w:val="36"/>
          <w:szCs w:val="36"/>
          <w:rtl/>
        </w:rPr>
        <w:t xml:space="preserve"> فی بحث حرف </w:t>
      </w:r>
      <w:r w:rsidR="00995382">
        <w:rPr>
          <w:rFonts w:ascii="Amiri" w:hAnsi="Amiri" w:cs="Amiri" w:hint="cs"/>
          <w:sz w:val="36"/>
          <w:szCs w:val="36"/>
          <w:rtl/>
        </w:rPr>
        <w:t>الظاء</w:t>
      </w:r>
      <w:r>
        <w:rPr>
          <w:rFonts w:ascii="Amiri" w:hAnsi="Amiri" w:cs="Amiri" w:hint="cs"/>
          <w:sz w:val="36"/>
          <w:szCs w:val="36"/>
          <w:rtl/>
        </w:rPr>
        <w:t>۔</w:t>
      </w:r>
    </w:p>
    <w:p w:rsidR="00995382" w:rsidRDefault="00FD1804" w:rsidP="0089417B">
      <w:pPr>
        <w:bidi/>
        <w:jc w:val="both"/>
        <w:rPr>
          <w:rFonts w:ascii="Amiri" w:hAnsi="Amiri" w:cs="Amiri"/>
          <w:sz w:val="32"/>
          <w:szCs w:val="32"/>
          <w:rtl/>
          <w:lang w:bidi="ur-PK"/>
        </w:rPr>
      </w:pPr>
      <w:r>
        <w:rPr>
          <w:rFonts w:ascii="Amiri" w:hAnsi="Amiri" w:cs="Amiri" w:hint="cs"/>
          <w:sz w:val="36"/>
          <w:szCs w:val="36"/>
          <w:rtl/>
        </w:rPr>
        <w:t>٢٥٢</w:t>
      </w:r>
      <w:r w:rsidR="00995382">
        <w:rPr>
          <w:rFonts w:ascii="Amiri" w:hAnsi="Amiri" w:cs="Amiri" w:hint="cs"/>
          <w:sz w:val="36"/>
          <w:szCs w:val="36"/>
          <w:rtl/>
        </w:rPr>
        <w:t>۔</w:t>
      </w:r>
      <w:r w:rsidR="00995382">
        <w:rPr>
          <w:rFonts w:ascii="Amiri" w:hAnsi="Amiri" w:cs="Amiri" w:hint="cs"/>
          <w:sz w:val="36"/>
          <w:szCs w:val="36"/>
          <w:rtl/>
        </w:rPr>
        <w:tab/>
      </w:r>
      <w:r w:rsidR="00995382">
        <w:rPr>
          <w:rFonts w:ascii="Amiri" w:hAnsi="Amiri" w:cs="Amiri" w:hint="cs"/>
          <w:sz w:val="32"/>
          <w:szCs w:val="32"/>
          <w:rtl/>
        </w:rPr>
        <w:t>لسان العرب لمحمد</w:t>
      </w:r>
      <w:r w:rsidR="00995382"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995382"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995382"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٥</w:t>
      </w:r>
      <w:r>
        <w:rPr>
          <w:rFonts w:ascii="Amiri" w:hAnsi="Amiri" w:cs="Amiri" w:hint="cs"/>
          <w:sz w:val="32"/>
          <w:szCs w:val="32"/>
          <w:rtl/>
          <w:lang w:bidi="fa-IR"/>
        </w:rPr>
        <w:t>۷</w:t>
      </w:r>
      <w:r w:rsidR="00995382">
        <w:rPr>
          <w:rFonts w:ascii="Amiri" w:hAnsi="Amiri" w:cs="Amiri" w:hint="cs"/>
          <w:sz w:val="32"/>
          <w:szCs w:val="32"/>
          <w:rtl/>
        </w:rPr>
        <w:t xml:space="preserve">، </w:t>
      </w:r>
      <w:r w:rsidR="00995382">
        <w:rPr>
          <w:rFonts w:ascii="Amiri" w:hAnsi="Amiri" w:cs="Amiri"/>
          <w:sz w:val="32"/>
          <w:szCs w:val="32"/>
        </w:rPr>
        <w:t xml:space="preserve">NoorBook.com PDF </w:t>
      </w:r>
      <w:r w:rsidR="00995382">
        <w:rPr>
          <w:rFonts w:ascii="Amiri" w:hAnsi="Amiri" w:cs="Amiri" w:hint="cs"/>
          <w:sz w:val="32"/>
          <w:szCs w:val="32"/>
          <w:rtl/>
          <w:lang w:bidi="ur-PK"/>
        </w:rPr>
        <w:t xml:space="preserve"> </w:t>
      </w:r>
      <w:r>
        <w:rPr>
          <w:rFonts w:ascii="Amiri" w:hAnsi="Amiri" w:cs="Amiri" w:hint="cs"/>
          <w:sz w:val="32"/>
          <w:szCs w:val="32"/>
          <w:rtl/>
          <w:lang w:bidi="ur-PK"/>
        </w:rPr>
        <w:t>٥</w:t>
      </w:r>
      <w:r w:rsidR="00995382">
        <w:rPr>
          <w:rFonts w:ascii="Amiri" w:hAnsi="Amiri" w:cs="Amiri" w:hint="cs"/>
          <w:sz w:val="32"/>
          <w:szCs w:val="32"/>
          <w:rtl/>
          <w:lang w:bidi="ur-PK"/>
        </w:rPr>
        <w:t xml:space="preserve"> / </w:t>
      </w:r>
      <w:r>
        <w:rPr>
          <w:rFonts w:ascii="Amiri" w:hAnsi="Amiri" w:cs="Amiri" w:hint="cs"/>
          <w:sz w:val="32"/>
          <w:szCs w:val="32"/>
          <w:rtl/>
          <w:lang w:bidi="ur-PK"/>
        </w:rPr>
        <w:t>٥</w:t>
      </w:r>
      <w:r>
        <w:rPr>
          <w:rFonts w:ascii="Amiri" w:hAnsi="Amiri" w:cs="Amiri" w:hint="cs"/>
          <w:sz w:val="32"/>
          <w:szCs w:val="32"/>
          <w:rtl/>
          <w:lang w:bidi="fa-IR"/>
        </w:rPr>
        <w:t>۸۳</w:t>
      </w:r>
    </w:p>
    <w:p w:rsidR="00995382" w:rsidRDefault="00995382"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١٠</w:t>
      </w:r>
      <w:r w:rsidR="00FD1804">
        <w:rPr>
          <w:rFonts w:ascii="Amiri" w:hAnsi="Amiri" w:cs="Amiri" w:hint="cs"/>
          <w:sz w:val="36"/>
          <w:szCs w:val="36"/>
          <w:rtl/>
          <w:lang w:bidi="fa-IR"/>
        </w:rPr>
        <w:t>۳</w:t>
      </w:r>
      <w:r w:rsidR="00FD1804">
        <w:rPr>
          <w:rFonts w:ascii="Amiri" w:hAnsi="Amiri" w:cs="Amiri" w:hint="cs"/>
          <w:sz w:val="36"/>
          <w:szCs w:val="36"/>
          <w:rtl/>
        </w:rPr>
        <w:t>٥</w:t>
      </w:r>
      <w:r>
        <w:rPr>
          <w:rFonts w:ascii="Amiri" w:hAnsi="Amiri" w:cs="Amiri" w:hint="cs"/>
          <w:sz w:val="36"/>
          <w:szCs w:val="36"/>
          <w:rtl/>
        </w:rPr>
        <w:t xml:space="preserve"> فی بحث حرف الظاء۔</w:t>
      </w:r>
    </w:p>
    <w:p w:rsidR="00CC3B89" w:rsidRDefault="00FD1804" w:rsidP="0089417B">
      <w:pPr>
        <w:bidi/>
        <w:jc w:val="both"/>
        <w:rPr>
          <w:rFonts w:ascii="Amiri" w:hAnsi="Amiri" w:cs="Amiri"/>
          <w:sz w:val="36"/>
          <w:szCs w:val="36"/>
          <w:rtl/>
        </w:rPr>
      </w:pPr>
      <w:r>
        <w:rPr>
          <w:rFonts w:ascii="Amiri" w:hAnsi="Amiri" w:cs="Amiri" w:hint="cs"/>
          <w:sz w:val="36"/>
          <w:szCs w:val="36"/>
          <w:rtl/>
        </w:rPr>
        <w:t>٢٥</w:t>
      </w:r>
      <w:r>
        <w:rPr>
          <w:rFonts w:ascii="Amiri" w:hAnsi="Amiri" w:cs="Amiri" w:hint="cs"/>
          <w:sz w:val="36"/>
          <w:szCs w:val="36"/>
          <w:rtl/>
          <w:lang w:bidi="fa-IR"/>
        </w:rPr>
        <w:t>۳</w:t>
      </w:r>
      <w:r w:rsidR="00995382">
        <w:rPr>
          <w:rFonts w:ascii="Amiri" w:hAnsi="Amiri" w:cs="Amiri" w:hint="cs"/>
          <w:sz w:val="36"/>
          <w:szCs w:val="36"/>
          <w:rtl/>
        </w:rPr>
        <w:t>۔</w:t>
      </w:r>
      <w:r w:rsidR="00995382">
        <w:rPr>
          <w:rFonts w:ascii="Amiri" w:hAnsi="Amiri" w:cs="Amiri"/>
          <w:sz w:val="36"/>
          <w:szCs w:val="36"/>
          <w:rtl/>
        </w:rPr>
        <w:tab/>
      </w:r>
      <w:r w:rsidR="00995382" w:rsidRPr="00C80DE0">
        <w:rPr>
          <w:rFonts w:ascii="Amiri" w:hAnsi="Amiri" w:cs="Amiri"/>
          <w:sz w:val="36"/>
          <w:szCs w:val="36"/>
        </w:rPr>
        <w:t xml:space="preserve"> </w:t>
      </w:r>
      <w:r w:rsidR="00995382" w:rsidRPr="00C80DE0">
        <w:rPr>
          <w:rFonts w:ascii="Amiri" w:hAnsi="Amiri" w:cs="Amiri"/>
          <w:sz w:val="36"/>
          <w:szCs w:val="36"/>
          <w:rtl/>
        </w:rPr>
        <w:t>القرآن</w:t>
      </w:r>
      <w:r w:rsidR="00995382" w:rsidRPr="00C80DE0">
        <w:rPr>
          <w:rFonts w:ascii="Amiri" w:hAnsi="Amiri" w:cs="Amiri"/>
          <w:sz w:val="36"/>
          <w:szCs w:val="36"/>
        </w:rPr>
        <w:t xml:space="preserve"> </w:t>
      </w:r>
      <w:r w:rsidR="00995382" w:rsidRPr="00C80DE0">
        <w:rPr>
          <w:rFonts w:ascii="Amiri" w:hAnsi="Amiri" w:cs="Amiri"/>
          <w:sz w:val="36"/>
          <w:szCs w:val="36"/>
          <w:rtl/>
        </w:rPr>
        <w:t>الکریم</w:t>
      </w:r>
      <w:r w:rsidR="00995382" w:rsidRPr="00C80DE0">
        <w:rPr>
          <w:rFonts w:ascii="Amiri" w:hAnsi="Amiri" w:cs="Amiri"/>
          <w:sz w:val="36"/>
          <w:szCs w:val="36"/>
        </w:rPr>
        <w:t xml:space="preserve"> </w:t>
      </w:r>
      <w:r w:rsidR="00995382" w:rsidRPr="00C80DE0">
        <w:rPr>
          <w:rFonts w:ascii="Amiri" w:hAnsi="Amiri" w:cs="Amiri"/>
          <w:sz w:val="36"/>
          <w:szCs w:val="36"/>
          <w:rtl/>
        </w:rPr>
        <w:t>سورۃ</w:t>
      </w:r>
      <w:r w:rsidR="00995382" w:rsidRPr="00C80DE0">
        <w:rPr>
          <w:rFonts w:ascii="Amiri" w:hAnsi="Amiri" w:cs="Amiri"/>
          <w:sz w:val="36"/>
          <w:szCs w:val="36"/>
        </w:rPr>
        <w:t xml:space="preserve"> </w:t>
      </w:r>
      <w:r w:rsidR="00995382" w:rsidRPr="00C80DE0">
        <w:rPr>
          <w:rFonts w:ascii="Amiri" w:hAnsi="Amiri" w:cs="Amiri"/>
          <w:sz w:val="36"/>
          <w:szCs w:val="36"/>
          <w:rtl/>
        </w:rPr>
        <w:t>آل</w:t>
      </w:r>
      <w:r w:rsidR="00995382" w:rsidRPr="00C80DE0">
        <w:rPr>
          <w:rFonts w:ascii="Amiri" w:hAnsi="Amiri" w:cs="Amiri"/>
          <w:sz w:val="36"/>
          <w:szCs w:val="36"/>
        </w:rPr>
        <w:t xml:space="preserve"> </w:t>
      </w:r>
      <w:r w:rsidR="00995382" w:rsidRPr="00C80DE0">
        <w:rPr>
          <w:rFonts w:ascii="Amiri" w:hAnsi="Amiri" w:cs="Amiri"/>
          <w:sz w:val="36"/>
          <w:szCs w:val="36"/>
          <w:rtl/>
        </w:rPr>
        <w:t>عمران</w:t>
      </w:r>
      <w:r w:rsidR="00995382" w:rsidRPr="00C80DE0">
        <w:rPr>
          <w:rFonts w:ascii="Amiri" w:hAnsi="Amiri" w:cs="Amiri"/>
          <w:sz w:val="36"/>
          <w:szCs w:val="36"/>
        </w:rPr>
        <w:t xml:space="preserve"> </w:t>
      </w:r>
      <w:r w:rsidR="00995382" w:rsidRPr="00C80DE0">
        <w:rPr>
          <w:rFonts w:ascii="Amiri" w:hAnsi="Amiri" w:cs="Amiri"/>
          <w:sz w:val="36"/>
          <w:szCs w:val="36"/>
          <w:rtl/>
        </w:rPr>
        <w:t>آیۃ</w:t>
      </w:r>
      <w:r w:rsidR="00995382" w:rsidRPr="00C80DE0">
        <w:rPr>
          <w:rFonts w:ascii="Amiri" w:hAnsi="Amiri" w:cs="Amiri"/>
          <w:sz w:val="36"/>
          <w:szCs w:val="36"/>
        </w:rPr>
        <w:t xml:space="preserve"> </w:t>
      </w:r>
      <w:r w:rsidR="00995382" w:rsidRPr="00C80DE0">
        <w:rPr>
          <w:rFonts w:ascii="Amiri" w:hAnsi="Amiri" w:cs="Amiri"/>
          <w:sz w:val="36"/>
          <w:szCs w:val="36"/>
          <w:rtl/>
        </w:rPr>
        <w:t>١٤٤</w:t>
      </w:r>
    </w:p>
    <w:p w:rsidR="00834AAA" w:rsidRDefault="00FD1804" w:rsidP="0089417B">
      <w:pPr>
        <w:bidi/>
        <w:jc w:val="both"/>
        <w:rPr>
          <w:rFonts w:ascii="Amiri" w:hAnsi="Amiri" w:cs="Amiri"/>
          <w:sz w:val="32"/>
          <w:szCs w:val="32"/>
          <w:rtl/>
          <w:lang w:bidi="ur-PK"/>
        </w:rPr>
      </w:pPr>
      <w:r>
        <w:rPr>
          <w:rFonts w:ascii="Amiri" w:hAnsi="Amiri" w:cs="Amiri" w:hint="cs"/>
          <w:sz w:val="36"/>
          <w:szCs w:val="36"/>
          <w:rtl/>
        </w:rPr>
        <w:t>٢٥٤</w:t>
      </w:r>
      <w:r w:rsidR="00995382">
        <w:rPr>
          <w:rFonts w:ascii="Amiri" w:hAnsi="Amiri" w:cs="Amiri" w:hint="cs"/>
          <w:sz w:val="36"/>
          <w:szCs w:val="36"/>
          <w:rtl/>
        </w:rPr>
        <w:t>۔</w:t>
      </w:r>
      <w:r w:rsidR="00995382">
        <w:rPr>
          <w:rFonts w:ascii="Amiri" w:hAnsi="Amiri" w:cs="Amiri" w:hint="cs"/>
          <w:sz w:val="36"/>
          <w:szCs w:val="36"/>
          <w:rtl/>
        </w:rPr>
        <w:tab/>
      </w:r>
      <w:r w:rsidR="00834AAA">
        <w:rPr>
          <w:rFonts w:ascii="Amiri" w:hAnsi="Amiri" w:cs="Amiri" w:hint="cs"/>
          <w:sz w:val="32"/>
          <w:szCs w:val="32"/>
          <w:rtl/>
        </w:rPr>
        <w:t>لسان العرب لمحمد</w:t>
      </w:r>
      <w:r w:rsidR="00834AAA"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34AAA"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34AAA" w:rsidRPr="00C229A3">
        <w:rPr>
          <w:rFonts w:ascii="Amiri" w:hAnsi="Amiri" w:cs="Amiri" w:hint="cs"/>
          <w:sz w:val="32"/>
          <w:szCs w:val="32"/>
          <w:rtl/>
        </w:rPr>
        <w:t xml:space="preserve"> کورنیش اللیل۔ القاھرۃ) ص </w:t>
      </w:r>
      <w:r>
        <w:rPr>
          <w:rFonts w:ascii="Amiri" w:hAnsi="Amiri" w:cs="Amiri" w:hint="cs"/>
          <w:sz w:val="32"/>
          <w:szCs w:val="32"/>
          <w:rtl/>
        </w:rPr>
        <w:t>١٦٤</w:t>
      </w:r>
      <w:r>
        <w:rPr>
          <w:rFonts w:ascii="Amiri" w:hAnsi="Amiri" w:cs="Amiri" w:hint="cs"/>
          <w:sz w:val="32"/>
          <w:szCs w:val="32"/>
          <w:rtl/>
          <w:lang w:bidi="fa-IR"/>
        </w:rPr>
        <w:t>۳</w:t>
      </w:r>
      <w:r w:rsidR="00834AAA">
        <w:rPr>
          <w:rFonts w:ascii="Amiri" w:hAnsi="Amiri" w:cs="Amiri" w:hint="cs"/>
          <w:sz w:val="32"/>
          <w:szCs w:val="32"/>
          <w:rtl/>
        </w:rPr>
        <w:t xml:space="preserve">، </w:t>
      </w:r>
      <w:r w:rsidR="00834AAA">
        <w:rPr>
          <w:rFonts w:ascii="Amiri" w:hAnsi="Amiri" w:cs="Amiri"/>
          <w:sz w:val="32"/>
          <w:szCs w:val="32"/>
        </w:rPr>
        <w:t xml:space="preserve">NoorBook.com PDF </w:t>
      </w:r>
      <w:r w:rsidR="00834AAA">
        <w:rPr>
          <w:rFonts w:ascii="Amiri" w:hAnsi="Amiri" w:cs="Amiri" w:hint="cs"/>
          <w:sz w:val="32"/>
          <w:szCs w:val="32"/>
          <w:rtl/>
          <w:lang w:bidi="ur-PK"/>
        </w:rPr>
        <w:t xml:space="preserve"> </w:t>
      </w:r>
      <w:r>
        <w:rPr>
          <w:rFonts w:ascii="Amiri" w:hAnsi="Amiri" w:cs="Amiri" w:hint="cs"/>
          <w:sz w:val="32"/>
          <w:szCs w:val="32"/>
          <w:rtl/>
          <w:lang w:bidi="ur-PK"/>
        </w:rPr>
        <w:t>٦</w:t>
      </w:r>
      <w:r w:rsidR="00834AAA">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۷۳</w:t>
      </w:r>
    </w:p>
    <w:p w:rsidR="00995382" w:rsidRDefault="00834AAA"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w:t>
      </w:r>
      <w:r w:rsidR="00FD1804">
        <w:rPr>
          <w:rFonts w:ascii="Amiri" w:hAnsi="Amiri" w:cs="Amiri" w:hint="cs"/>
          <w:sz w:val="36"/>
          <w:szCs w:val="36"/>
          <w:rtl/>
          <w:lang w:bidi="fa-IR"/>
        </w:rPr>
        <w:t>۳۹</w:t>
      </w:r>
      <w:r>
        <w:rPr>
          <w:rFonts w:ascii="Amiri" w:hAnsi="Amiri" w:cs="Amiri" w:hint="cs"/>
          <w:sz w:val="36"/>
          <w:szCs w:val="36"/>
          <w:rtl/>
        </w:rPr>
        <w:t xml:space="preserve"> فی بحث حرف الراء۔</w:t>
      </w:r>
    </w:p>
    <w:p w:rsidR="00995382" w:rsidRDefault="00FD1804" w:rsidP="0089417B">
      <w:pPr>
        <w:bidi/>
        <w:jc w:val="both"/>
        <w:rPr>
          <w:rFonts w:ascii="Amiri" w:hAnsi="Amiri" w:cs="Amiri"/>
          <w:sz w:val="36"/>
          <w:szCs w:val="36"/>
          <w:rtl/>
        </w:rPr>
      </w:pPr>
      <w:r>
        <w:rPr>
          <w:rFonts w:ascii="Amiri" w:hAnsi="Amiri" w:cs="Amiri" w:hint="cs"/>
          <w:sz w:val="36"/>
          <w:szCs w:val="36"/>
          <w:rtl/>
        </w:rPr>
        <w:t>٢٥٥</w:t>
      </w:r>
      <w:r w:rsidR="00995382">
        <w:rPr>
          <w:rFonts w:ascii="Amiri" w:hAnsi="Amiri" w:cs="Amiri" w:hint="cs"/>
          <w:sz w:val="36"/>
          <w:szCs w:val="36"/>
          <w:rtl/>
        </w:rPr>
        <w:t>۔</w:t>
      </w:r>
      <w:r w:rsidR="00995382">
        <w:rPr>
          <w:rFonts w:ascii="Amiri" w:hAnsi="Amiri" w:cs="Amiri" w:hint="cs"/>
          <w:sz w:val="36"/>
          <w:szCs w:val="36"/>
          <w:rtl/>
        </w:rPr>
        <w:tab/>
      </w:r>
      <w:r w:rsidR="00995382" w:rsidRPr="00C80DE0">
        <w:rPr>
          <w:rFonts w:ascii="Amiri" w:hAnsi="Amiri" w:cs="Amiri"/>
          <w:sz w:val="36"/>
          <w:szCs w:val="36"/>
          <w:rtl/>
        </w:rPr>
        <w:t>القرآن</w:t>
      </w:r>
      <w:r w:rsidR="00995382" w:rsidRPr="00C80DE0">
        <w:rPr>
          <w:rFonts w:ascii="Amiri" w:hAnsi="Amiri" w:cs="Amiri"/>
          <w:sz w:val="36"/>
          <w:szCs w:val="36"/>
        </w:rPr>
        <w:t xml:space="preserve"> </w:t>
      </w:r>
      <w:r w:rsidR="00995382" w:rsidRPr="00C80DE0">
        <w:rPr>
          <w:rFonts w:ascii="Amiri" w:hAnsi="Amiri" w:cs="Amiri"/>
          <w:sz w:val="36"/>
          <w:szCs w:val="36"/>
          <w:rtl/>
        </w:rPr>
        <w:t>الکریم</w:t>
      </w:r>
      <w:r w:rsidR="00995382" w:rsidRPr="00C80DE0">
        <w:rPr>
          <w:rFonts w:ascii="Amiri" w:hAnsi="Amiri" w:cs="Amiri"/>
          <w:sz w:val="36"/>
          <w:szCs w:val="36"/>
        </w:rPr>
        <w:t xml:space="preserve"> </w:t>
      </w:r>
      <w:r w:rsidR="00995382" w:rsidRPr="00C80DE0">
        <w:rPr>
          <w:rFonts w:ascii="Amiri" w:hAnsi="Amiri" w:cs="Amiri"/>
          <w:sz w:val="36"/>
          <w:szCs w:val="36"/>
          <w:rtl/>
        </w:rPr>
        <w:t>سورۃ</w:t>
      </w:r>
      <w:r w:rsidR="00995382" w:rsidRPr="00C80DE0">
        <w:rPr>
          <w:rFonts w:ascii="Amiri" w:hAnsi="Amiri" w:cs="Amiri"/>
          <w:sz w:val="36"/>
          <w:szCs w:val="36"/>
        </w:rPr>
        <w:t xml:space="preserve"> </w:t>
      </w:r>
      <w:r w:rsidR="00995382" w:rsidRPr="00C80DE0">
        <w:rPr>
          <w:rFonts w:ascii="Amiri" w:hAnsi="Amiri" w:cs="Amiri"/>
          <w:sz w:val="36"/>
          <w:szCs w:val="36"/>
          <w:rtl/>
        </w:rPr>
        <w:t>آل</w:t>
      </w:r>
      <w:r w:rsidR="00995382" w:rsidRPr="00C80DE0">
        <w:rPr>
          <w:rFonts w:ascii="Amiri" w:hAnsi="Amiri" w:cs="Amiri"/>
          <w:sz w:val="36"/>
          <w:szCs w:val="36"/>
        </w:rPr>
        <w:t xml:space="preserve"> </w:t>
      </w:r>
      <w:r w:rsidR="00995382" w:rsidRPr="00C80DE0">
        <w:rPr>
          <w:rFonts w:ascii="Amiri" w:hAnsi="Amiri" w:cs="Amiri"/>
          <w:sz w:val="36"/>
          <w:szCs w:val="36"/>
          <w:rtl/>
        </w:rPr>
        <w:t>عمران</w:t>
      </w:r>
      <w:r w:rsidR="00995382" w:rsidRPr="00C80DE0">
        <w:rPr>
          <w:rFonts w:ascii="Amiri" w:hAnsi="Amiri" w:cs="Amiri"/>
          <w:sz w:val="36"/>
          <w:szCs w:val="36"/>
        </w:rPr>
        <w:t xml:space="preserve"> </w:t>
      </w:r>
      <w:r w:rsidR="00995382" w:rsidRPr="00C80DE0">
        <w:rPr>
          <w:rFonts w:ascii="Amiri" w:hAnsi="Amiri" w:cs="Amiri"/>
          <w:sz w:val="36"/>
          <w:szCs w:val="36"/>
          <w:rtl/>
        </w:rPr>
        <w:t>آیۃ</w:t>
      </w:r>
      <w:r w:rsidR="00995382" w:rsidRPr="00C80DE0">
        <w:rPr>
          <w:rFonts w:ascii="Amiri" w:hAnsi="Amiri" w:cs="Amiri"/>
          <w:sz w:val="36"/>
          <w:szCs w:val="36"/>
        </w:rPr>
        <w:t xml:space="preserve"> </w:t>
      </w:r>
      <w:r w:rsidR="00995382" w:rsidRPr="00C80DE0">
        <w:rPr>
          <w:rFonts w:ascii="Amiri" w:hAnsi="Amiri" w:cs="Amiri"/>
          <w:sz w:val="36"/>
          <w:szCs w:val="36"/>
          <w:rtl/>
        </w:rPr>
        <w:t>١٤٨</w:t>
      </w:r>
    </w:p>
    <w:p w:rsidR="003D0132" w:rsidRDefault="00FD1804" w:rsidP="0089417B">
      <w:pPr>
        <w:bidi/>
        <w:jc w:val="both"/>
        <w:rPr>
          <w:rFonts w:ascii="Amiri" w:hAnsi="Amiri" w:cs="Amiri"/>
          <w:sz w:val="36"/>
          <w:szCs w:val="36"/>
          <w:rtl/>
        </w:rPr>
      </w:pPr>
      <w:r>
        <w:rPr>
          <w:rFonts w:ascii="Amiri" w:hAnsi="Amiri" w:cs="Amiri" w:hint="cs"/>
          <w:sz w:val="36"/>
          <w:szCs w:val="36"/>
          <w:rtl/>
        </w:rPr>
        <w:lastRenderedPageBreak/>
        <w:t>٢٥٦</w:t>
      </w:r>
      <w:r w:rsidR="00995382">
        <w:rPr>
          <w:rFonts w:ascii="Amiri" w:hAnsi="Amiri" w:cs="Amiri" w:hint="cs"/>
          <w:sz w:val="36"/>
          <w:szCs w:val="36"/>
          <w:rtl/>
        </w:rPr>
        <w:t>۔</w:t>
      </w:r>
      <w:r w:rsidR="00995382">
        <w:rPr>
          <w:rFonts w:ascii="Amiri" w:hAnsi="Amiri" w:cs="Amiri" w:hint="cs"/>
          <w:sz w:val="36"/>
          <w:szCs w:val="36"/>
          <w:rtl/>
        </w:rPr>
        <w:tab/>
      </w:r>
      <w:r w:rsidR="003D0132">
        <w:rPr>
          <w:rFonts w:ascii="Amiri" w:hAnsi="Amiri" w:cs="Amiri" w:hint="cs"/>
          <w:sz w:val="36"/>
          <w:szCs w:val="36"/>
          <w:rtl/>
        </w:rPr>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3D0132">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3D0132">
        <w:rPr>
          <w:rFonts w:ascii="Amiri" w:hAnsi="Amiri" w:cs="Amiri" w:hint="cs"/>
          <w:sz w:val="36"/>
          <w:szCs w:val="36"/>
          <w:rtl/>
        </w:rPr>
        <w:t xml:space="preserve">ھ </w:t>
      </w:r>
      <w:r w:rsidR="003D0132">
        <w:rPr>
          <w:rFonts w:ascii="Amiri" w:hAnsi="Amiri" w:cs="Amiri"/>
          <w:sz w:val="36"/>
          <w:szCs w:val="36"/>
          <w:rtl/>
        </w:rPr>
        <w:t>–</w:t>
      </w:r>
      <w:r w:rsidR="003D0132">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3D0132">
        <w:rPr>
          <w:rFonts w:ascii="Amiri" w:hAnsi="Amiri" w:cs="Amiri" w:hint="cs"/>
          <w:sz w:val="36"/>
          <w:szCs w:val="36"/>
          <w:rtl/>
        </w:rPr>
        <w:t xml:space="preserve">م)، ص </w:t>
      </w:r>
      <w:r>
        <w:rPr>
          <w:rFonts w:ascii="Amiri" w:hAnsi="Amiri" w:cs="Amiri" w:hint="cs"/>
          <w:sz w:val="36"/>
          <w:szCs w:val="36"/>
          <w:rtl/>
          <w:lang w:bidi="fa-IR"/>
        </w:rPr>
        <w:t>۳</w:t>
      </w:r>
      <w:r>
        <w:rPr>
          <w:rFonts w:ascii="Amiri" w:hAnsi="Amiri" w:cs="Amiri" w:hint="cs"/>
          <w:sz w:val="36"/>
          <w:szCs w:val="36"/>
          <w:rtl/>
        </w:rPr>
        <w:t>٦</w:t>
      </w:r>
      <w:r>
        <w:rPr>
          <w:rFonts w:ascii="Amiri" w:hAnsi="Amiri" w:cs="Amiri" w:hint="cs"/>
          <w:sz w:val="36"/>
          <w:szCs w:val="36"/>
          <w:rtl/>
          <w:lang w:bidi="fa-IR"/>
        </w:rPr>
        <w:t>۳</w:t>
      </w:r>
      <w:r w:rsidR="005A0C0B">
        <w:rPr>
          <w:rFonts w:ascii="Amiri" w:hAnsi="Amiri" w:cs="Amiri" w:hint="cs"/>
          <w:sz w:val="36"/>
          <w:szCs w:val="36"/>
          <w:rtl/>
        </w:rPr>
        <w:t xml:space="preserve"> فی بحث حرف الحاء</w:t>
      </w:r>
      <w:r w:rsidR="003D0132">
        <w:rPr>
          <w:rFonts w:ascii="Amiri" w:hAnsi="Amiri" w:cs="Amiri" w:hint="cs"/>
          <w:sz w:val="36"/>
          <w:szCs w:val="36"/>
          <w:rtl/>
        </w:rPr>
        <w:t>۔</w:t>
      </w:r>
    </w:p>
    <w:p w:rsidR="003D0132" w:rsidRDefault="003D0132"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٤١</w:t>
      </w:r>
      <w:r w:rsidR="00FD1804">
        <w:rPr>
          <w:rFonts w:ascii="Amiri" w:hAnsi="Amiri" w:cs="Amiri" w:hint="cs"/>
          <w:sz w:val="36"/>
          <w:szCs w:val="36"/>
          <w:rtl/>
          <w:lang w:bidi="fa-IR"/>
        </w:rPr>
        <w:t>۸</w:t>
      </w:r>
      <w:r>
        <w:rPr>
          <w:rFonts w:ascii="Amiri" w:hAnsi="Amiri" w:cs="Amiri" w:hint="cs"/>
          <w:sz w:val="36"/>
          <w:szCs w:val="36"/>
          <w:rtl/>
        </w:rPr>
        <w:t xml:space="preserve"> باب النون</w:t>
      </w:r>
    </w:p>
    <w:p w:rsidR="004A507A" w:rsidRDefault="00FD1804" w:rsidP="0089417B">
      <w:pPr>
        <w:bidi/>
        <w:jc w:val="both"/>
        <w:rPr>
          <w:rFonts w:ascii="Amiri" w:hAnsi="Amiri" w:cs="Amiri"/>
          <w:sz w:val="36"/>
          <w:szCs w:val="36"/>
          <w:rtl/>
        </w:rPr>
      </w:pPr>
      <w:r>
        <w:rPr>
          <w:rFonts w:ascii="Amiri" w:hAnsi="Amiri" w:cs="Amiri" w:hint="cs"/>
          <w:sz w:val="36"/>
          <w:szCs w:val="36"/>
          <w:rtl/>
        </w:rPr>
        <w:t>٢٥</w:t>
      </w:r>
      <w:r>
        <w:rPr>
          <w:rFonts w:ascii="Amiri" w:hAnsi="Amiri" w:cs="Amiri" w:hint="cs"/>
          <w:sz w:val="36"/>
          <w:szCs w:val="36"/>
          <w:rtl/>
          <w:lang w:bidi="fa-IR"/>
        </w:rPr>
        <w:t>۷</w:t>
      </w:r>
      <w:r w:rsidR="004A507A">
        <w:rPr>
          <w:rFonts w:ascii="Amiri" w:hAnsi="Amiri" w:cs="Amiri" w:hint="cs"/>
          <w:sz w:val="36"/>
          <w:szCs w:val="36"/>
          <w:rtl/>
        </w:rPr>
        <w:t>۔</w:t>
      </w:r>
      <w:r w:rsidR="004A507A">
        <w:rPr>
          <w:rFonts w:ascii="Amiri" w:hAnsi="Amiri" w:cs="Amiri" w:hint="cs"/>
          <w:sz w:val="36"/>
          <w:szCs w:val="36"/>
          <w:rtl/>
        </w:rPr>
        <w:tab/>
      </w:r>
      <w:r w:rsidR="00372D46" w:rsidRPr="00C80DE0">
        <w:rPr>
          <w:rFonts w:ascii="Amiri" w:hAnsi="Amiri" w:cs="Amiri"/>
          <w:sz w:val="36"/>
          <w:szCs w:val="36"/>
          <w:rtl/>
        </w:rPr>
        <w:t>القرآن</w:t>
      </w:r>
      <w:r w:rsidR="00372D46" w:rsidRPr="00C80DE0">
        <w:rPr>
          <w:rFonts w:ascii="Amiri" w:hAnsi="Amiri" w:cs="Amiri"/>
          <w:sz w:val="36"/>
          <w:szCs w:val="36"/>
        </w:rPr>
        <w:t xml:space="preserve"> </w:t>
      </w:r>
      <w:r w:rsidR="00372D46" w:rsidRPr="00C80DE0">
        <w:rPr>
          <w:rFonts w:ascii="Amiri" w:hAnsi="Amiri" w:cs="Amiri"/>
          <w:sz w:val="36"/>
          <w:szCs w:val="36"/>
          <w:rtl/>
        </w:rPr>
        <w:t>الکریم</w:t>
      </w:r>
      <w:r w:rsidR="00372D46" w:rsidRPr="00C80DE0">
        <w:rPr>
          <w:rFonts w:ascii="Amiri" w:hAnsi="Amiri" w:cs="Amiri"/>
          <w:sz w:val="36"/>
          <w:szCs w:val="36"/>
        </w:rPr>
        <w:t xml:space="preserve"> </w:t>
      </w:r>
      <w:r w:rsidR="00372D46" w:rsidRPr="00C80DE0">
        <w:rPr>
          <w:rFonts w:ascii="Amiri" w:hAnsi="Amiri" w:cs="Amiri"/>
          <w:sz w:val="36"/>
          <w:szCs w:val="36"/>
          <w:rtl/>
        </w:rPr>
        <w:t>سورۃ</w:t>
      </w:r>
      <w:r w:rsidR="00372D46" w:rsidRPr="00C80DE0">
        <w:rPr>
          <w:rFonts w:ascii="Amiri" w:hAnsi="Amiri" w:cs="Amiri"/>
          <w:sz w:val="36"/>
          <w:szCs w:val="36"/>
        </w:rPr>
        <w:t xml:space="preserve"> </w:t>
      </w:r>
      <w:r w:rsidR="00372D46" w:rsidRPr="00C80DE0">
        <w:rPr>
          <w:rFonts w:ascii="Amiri" w:hAnsi="Amiri" w:cs="Amiri"/>
          <w:sz w:val="36"/>
          <w:szCs w:val="36"/>
          <w:rtl/>
        </w:rPr>
        <w:t>آل</w:t>
      </w:r>
      <w:r w:rsidR="00372D46" w:rsidRPr="00C80DE0">
        <w:rPr>
          <w:rFonts w:ascii="Amiri" w:hAnsi="Amiri" w:cs="Amiri"/>
          <w:sz w:val="36"/>
          <w:szCs w:val="36"/>
        </w:rPr>
        <w:t xml:space="preserve"> </w:t>
      </w:r>
      <w:r w:rsidR="00372D46" w:rsidRPr="00C80DE0">
        <w:rPr>
          <w:rFonts w:ascii="Amiri" w:hAnsi="Amiri" w:cs="Amiri"/>
          <w:sz w:val="36"/>
          <w:szCs w:val="36"/>
          <w:rtl/>
        </w:rPr>
        <w:t>عمران</w:t>
      </w:r>
      <w:r w:rsidR="00372D46" w:rsidRPr="00C80DE0">
        <w:rPr>
          <w:rFonts w:ascii="Amiri" w:hAnsi="Amiri" w:cs="Amiri"/>
          <w:sz w:val="36"/>
          <w:szCs w:val="36"/>
        </w:rPr>
        <w:t xml:space="preserve"> </w:t>
      </w:r>
      <w:r w:rsidR="00372D46" w:rsidRPr="00C80DE0">
        <w:rPr>
          <w:rFonts w:ascii="Amiri" w:hAnsi="Amiri" w:cs="Amiri"/>
          <w:sz w:val="36"/>
          <w:szCs w:val="36"/>
          <w:rtl/>
        </w:rPr>
        <w:t>آیۃ</w:t>
      </w:r>
      <w:r w:rsidR="00372D46" w:rsidRPr="00C80DE0">
        <w:rPr>
          <w:rFonts w:ascii="Amiri" w:hAnsi="Amiri" w:cs="Amiri"/>
          <w:sz w:val="36"/>
          <w:szCs w:val="36"/>
        </w:rPr>
        <w:t xml:space="preserve"> </w:t>
      </w:r>
      <w:r w:rsidR="00372D46" w:rsidRPr="00C80DE0">
        <w:rPr>
          <w:rFonts w:ascii="Amiri" w:hAnsi="Amiri" w:cs="Amiri"/>
          <w:sz w:val="36"/>
          <w:szCs w:val="36"/>
          <w:rtl/>
        </w:rPr>
        <w:t>١٥٤</w:t>
      </w:r>
    </w:p>
    <w:p w:rsidR="00372D46" w:rsidRDefault="00FD1804" w:rsidP="0089417B">
      <w:pPr>
        <w:bidi/>
        <w:jc w:val="both"/>
        <w:rPr>
          <w:rFonts w:ascii="Amiri" w:hAnsi="Amiri" w:cs="Amiri"/>
          <w:sz w:val="36"/>
          <w:szCs w:val="36"/>
          <w:rtl/>
        </w:rPr>
      </w:pPr>
      <w:r>
        <w:rPr>
          <w:rFonts w:ascii="Amiri" w:hAnsi="Amiri" w:cs="Amiri" w:hint="cs"/>
          <w:sz w:val="36"/>
          <w:szCs w:val="36"/>
          <w:rtl/>
        </w:rPr>
        <w:t>٢٥</w:t>
      </w:r>
      <w:r>
        <w:rPr>
          <w:rFonts w:ascii="Amiri" w:hAnsi="Amiri" w:cs="Amiri" w:hint="cs"/>
          <w:sz w:val="36"/>
          <w:szCs w:val="36"/>
          <w:rtl/>
          <w:lang w:bidi="fa-IR"/>
        </w:rPr>
        <w:t>۸</w:t>
      </w:r>
      <w:r w:rsidR="00372D46">
        <w:rPr>
          <w:rFonts w:ascii="Amiri" w:hAnsi="Amiri" w:cs="Amiri" w:hint="cs"/>
          <w:sz w:val="36"/>
          <w:szCs w:val="36"/>
          <w:rtl/>
        </w:rPr>
        <w:t>۔</w:t>
      </w:r>
      <w:r w:rsidR="00372D46">
        <w:rPr>
          <w:rFonts w:ascii="Amiri" w:hAnsi="Amiri" w:cs="Amiri" w:hint="cs"/>
          <w:sz w:val="36"/>
          <w:szCs w:val="36"/>
          <w:rtl/>
        </w:rPr>
        <w:tab/>
      </w:r>
      <w:r w:rsidR="00372D46" w:rsidRPr="00C80DE0">
        <w:rPr>
          <w:rFonts w:ascii="Amiri" w:hAnsi="Amiri" w:cs="Amiri"/>
          <w:sz w:val="36"/>
          <w:szCs w:val="36"/>
          <w:rtl/>
        </w:rPr>
        <w:t>القرآن</w:t>
      </w:r>
      <w:r w:rsidR="00372D46" w:rsidRPr="00C80DE0">
        <w:rPr>
          <w:rFonts w:ascii="Amiri" w:hAnsi="Amiri" w:cs="Amiri"/>
          <w:sz w:val="36"/>
          <w:szCs w:val="36"/>
        </w:rPr>
        <w:t xml:space="preserve"> </w:t>
      </w:r>
      <w:r w:rsidR="00372D46" w:rsidRPr="00C80DE0">
        <w:rPr>
          <w:rFonts w:ascii="Amiri" w:hAnsi="Amiri" w:cs="Amiri"/>
          <w:sz w:val="36"/>
          <w:szCs w:val="36"/>
          <w:rtl/>
        </w:rPr>
        <w:t>الکریم</w:t>
      </w:r>
      <w:r w:rsidR="00372D46" w:rsidRPr="00C80DE0">
        <w:rPr>
          <w:rFonts w:ascii="Amiri" w:hAnsi="Amiri" w:cs="Amiri"/>
          <w:sz w:val="36"/>
          <w:szCs w:val="36"/>
        </w:rPr>
        <w:t xml:space="preserve"> </w:t>
      </w:r>
      <w:r w:rsidR="00372D46" w:rsidRPr="00C80DE0">
        <w:rPr>
          <w:rFonts w:ascii="Amiri" w:hAnsi="Amiri" w:cs="Amiri"/>
          <w:sz w:val="36"/>
          <w:szCs w:val="36"/>
          <w:rtl/>
        </w:rPr>
        <w:t>سورۃ</w:t>
      </w:r>
      <w:r w:rsidR="00372D46" w:rsidRPr="00C80DE0">
        <w:rPr>
          <w:rFonts w:ascii="Amiri" w:hAnsi="Amiri" w:cs="Amiri"/>
          <w:sz w:val="36"/>
          <w:szCs w:val="36"/>
        </w:rPr>
        <w:t xml:space="preserve"> </w:t>
      </w:r>
      <w:r w:rsidR="00372D46" w:rsidRPr="00C80DE0">
        <w:rPr>
          <w:rFonts w:ascii="Amiri" w:hAnsi="Amiri" w:cs="Amiri"/>
          <w:sz w:val="36"/>
          <w:szCs w:val="36"/>
          <w:rtl/>
        </w:rPr>
        <w:t>آل</w:t>
      </w:r>
      <w:r w:rsidR="00372D46" w:rsidRPr="00C80DE0">
        <w:rPr>
          <w:rFonts w:ascii="Amiri" w:hAnsi="Amiri" w:cs="Amiri"/>
          <w:sz w:val="36"/>
          <w:szCs w:val="36"/>
        </w:rPr>
        <w:t xml:space="preserve"> </w:t>
      </w:r>
      <w:r w:rsidR="00372D46" w:rsidRPr="00C80DE0">
        <w:rPr>
          <w:rFonts w:ascii="Amiri" w:hAnsi="Amiri" w:cs="Amiri"/>
          <w:sz w:val="36"/>
          <w:szCs w:val="36"/>
          <w:rtl/>
        </w:rPr>
        <w:t>عمران</w:t>
      </w:r>
      <w:r w:rsidR="00372D46" w:rsidRPr="00C80DE0">
        <w:rPr>
          <w:rFonts w:ascii="Amiri" w:hAnsi="Amiri" w:cs="Amiri"/>
          <w:sz w:val="36"/>
          <w:szCs w:val="36"/>
        </w:rPr>
        <w:t xml:space="preserve"> </w:t>
      </w:r>
      <w:r w:rsidR="00372D46" w:rsidRPr="00C80DE0">
        <w:rPr>
          <w:rFonts w:ascii="Amiri" w:hAnsi="Amiri" w:cs="Amiri"/>
          <w:sz w:val="36"/>
          <w:szCs w:val="36"/>
          <w:rtl/>
        </w:rPr>
        <w:t>آیۃ</w:t>
      </w:r>
      <w:r w:rsidR="00372D46" w:rsidRPr="00C80DE0">
        <w:rPr>
          <w:rFonts w:ascii="Amiri" w:hAnsi="Amiri" w:cs="Amiri"/>
          <w:sz w:val="36"/>
          <w:szCs w:val="36"/>
        </w:rPr>
        <w:t xml:space="preserve"> </w:t>
      </w:r>
      <w:r w:rsidR="00372D46" w:rsidRPr="00C80DE0">
        <w:rPr>
          <w:rFonts w:ascii="Amiri" w:hAnsi="Amiri" w:cs="Amiri"/>
          <w:sz w:val="36"/>
          <w:szCs w:val="36"/>
          <w:rtl/>
        </w:rPr>
        <w:t>١٥٩</w:t>
      </w:r>
    </w:p>
    <w:p w:rsidR="00372D46" w:rsidRDefault="00FD1804" w:rsidP="0089417B">
      <w:pPr>
        <w:bidi/>
        <w:jc w:val="both"/>
        <w:rPr>
          <w:rFonts w:ascii="Amiri" w:hAnsi="Amiri" w:cs="Amiri"/>
          <w:sz w:val="32"/>
          <w:szCs w:val="32"/>
          <w:rtl/>
          <w:lang w:bidi="ur-PK"/>
        </w:rPr>
      </w:pPr>
      <w:r>
        <w:rPr>
          <w:rFonts w:ascii="Amiri" w:hAnsi="Amiri" w:cs="Amiri" w:hint="cs"/>
          <w:sz w:val="36"/>
          <w:szCs w:val="36"/>
          <w:rtl/>
        </w:rPr>
        <w:t>٢٥</w:t>
      </w:r>
      <w:r>
        <w:rPr>
          <w:rFonts w:ascii="Amiri" w:hAnsi="Amiri" w:cs="Amiri" w:hint="cs"/>
          <w:sz w:val="36"/>
          <w:szCs w:val="36"/>
          <w:rtl/>
          <w:lang w:bidi="fa-IR"/>
        </w:rPr>
        <w:t>۹</w:t>
      </w:r>
      <w:r w:rsidR="00372D46">
        <w:rPr>
          <w:rFonts w:ascii="Amiri" w:hAnsi="Amiri" w:cs="Amiri" w:hint="cs"/>
          <w:sz w:val="36"/>
          <w:szCs w:val="36"/>
          <w:rtl/>
        </w:rPr>
        <w:t>۔</w:t>
      </w:r>
      <w:r w:rsidR="00372D46">
        <w:rPr>
          <w:rFonts w:ascii="Amiri" w:hAnsi="Amiri" w:cs="Amiri" w:hint="cs"/>
          <w:sz w:val="36"/>
          <w:szCs w:val="36"/>
          <w:rtl/>
        </w:rPr>
        <w:tab/>
      </w:r>
      <w:r w:rsidR="00372D46">
        <w:rPr>
          <w:rFonts w:ascii="Amiri" w:hAnsi="Amiri" w:cs="Amiri" w:hint="cs"/>
          <w:sz w:val="32"/>
          <w:szCs w:val="32"/>
          <w:rtl/>
        </w:rPr>
        <w:t>لسان العرب لمحمد</w:t>
      </w:r>
      <w:r w:rsidR="00372D4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372D4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372D46"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١٠</w:t>
      </w:r>
      <w:r w:rsidR="00372D46">
        <w:rPr>
          <w:rFonts w:ascii="Amiri" w:hAnsi="Amiri" w:cs="Amiri" w:hint="cs"/>
          <w:sz w:val="32"/>
          <w:szCs w:val="32"/>
          <w:rtl/>
        </w:rPr>
        <w:t xml:space="preserve">، </w:t>
      </w:r>
      <w:r w:rsidR="00372D46">
        <w:rPr>
          <w:rFonts w:ascii="Amiri" w:hAnsi="Amiri" w:cs="Amiri"/>
          <w:sz w:val="32"/>
          <w:szCs w:val="32"/>
        </w:rPr>
        <w:t xml:space="preserve">NoorBook.com PDF </w:t>
      </w:r>
      <w:r w:rsidR="00372D46">
        <w:rPr>
          <w:rFonts w:ascii="Amiri" w:hAnsi="Amiri" w:cs="Amiri" w:hint="cs"/>
          <w:sz w:val="32"/>
          <w:szCs w:val="32"/>
          <w:rtl/>
          <w:lang w:bidi="ur-PK"/>
        </w:rPr>
        <w:t xml:space="preserve"> </w:t>
      </w:r>
      <w:r>
        <w:rPr>
          <w:rFonts w:ascii="Amiri" w:hAnsi="Amiri" w:cs="Amiri" w:hint="cs"/>
          <w:sz w:val="32"/>
          <w:szCs w:val="32"/>
          <w:rtl/>
          <w:lang w:bidi="fa-IR"/>
        </w:rPr>
        <w:t>۳</w:t>
      </w:r>
      <w:r w:rsidR="00372D46">
        <w:rPr>
          <w:rFonts w:ascii="Amiri" w:hAnsi="Amiri" w:cs="Amiri" w:hint="cs"/>
          <w:sz w:val="32"/>
          <w:szCs w:val="32"/>
          <w:rtl/>
          <w:lang w:bidi="ur-PK"/>
        </w:rPr>
        <w:t xml:space="preserve"> / </w:t>
      </w:r>
      <w:r>
        <w:rPr>
          <w:rFonts w:ascii="Amiri" w:hAnsi="Amiri" w:cs="Amiri" w:hint="cs"/>
          <w:sz w:val="32"/>
          <w:szCs w:val="32"/>
          <w:rtl/>
          <w:lang w:bidi="fa-IR"/>
        </w:rPr>
        <w:t>۷۹</w:t>
      </w:r>
      <w:r>
        <w:rPr>
          <w:rFonts w:ascii="Amiri" w:hAnsi="Amiri" w:cs="Amiri" w:hint="cs"/>
          <w:sz w:val="32"/>
          <w:szCs w:val="32"/>
          <w:rtl/>
          <w:lang w:bidi="ur-PK"/>
        </w:rPr>
        <w:t>٢</w:t>
      </w:r>
    </w:p>
    <w:p w:rsidR="00372D46" w:rsidRDefault="00372D46"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۷۷۷</w:t>
      </w:r>
      <w:r>
        <w:rPr>
          <w:rFonts w:ascii="Amiri" w:hAnsi="Amiri" w:cs="Amiri" w:hint="cs"/>
          <w:sz w:val="36"/>
          <w:szCs w:val="36"/>
          <w:rtl/>
        </w:rPr>
        <w:t xml:space="preserve"> فی بحث حرف الواو۔</w:t>
      </w:r>
    </w:p>
    <w:p w:rsidR="00796651" w:rsidRDefault="00FD1804" w:rsidP="0089417B">
      <w:pPr>
        <w:bidi/>
        <w:jc w:val="both"/>
        <w:rPr>
          <w:rFonts w:ascii="Amiri" w:hAnsi="Amiri" w:cs="Amiri"/>
          <w:sz w:val="36"/>
          <w:szCs w:val="36"/>
          <w:rtl/>
        </w:rPr>
      </w:pPr>
      <w:r>
        <w:rPr>
          <w:rFonts w:ascii="Amiri" w:hAnsi="Amiri" w:cs="Amiri" w:hint="cs"/>
          <w:sz w:val="36"/>
          <w:szCs w:val="36"/>
          <w:rtl/>
        </w:rPr>
        <w:t>٢٦٠</w:t>
      </w:r>
      <w:r w:rsidR="00796651">
        <w:rPr>
          <w:rFonts w:ascii="Amiri" w:hAnsi="Amiri" w:cs="Amiri" w:hint="cs"/>
          <w:sz w:val="36"/>
          <w:szCs w:val="36"/>
          <w:rtl/>
        </w:rPr>
        <w:t>۔</w:t>
      </w:r>
      <w:r w:rsidR="00796651">
        <w:rPr>
          <w:rFonts w:ascii="Amiri" w:hAnsi="Amiri" w:cs="Amiri" w:hint="cs"/>
          <w:sz w:val="36"/>
          <w:szCs w:val="36"/>
          <w:rtl/>
        </w:rPr>
        <w:tab/>
      </w:r>
      <w:r w:rsidR="00796651" w:rsidRPr="00C80DE0">
        <w:rPr>
          <w:rFonts w:ascii="Amiri" w:hAnsi="Amiri" w:cs="Amiri"/>
          <w:sz w:val="36"/>
          <w:szCs w:val="36"/>
          <w:rtl/>
        </w:rPr>
        <w:t>القرآن</w:t>
      </w:r>
      <w:r w:rsidR="00796651" w:rsidRPr="00C80DE0">
        <w:rPr>
          <w:rFonts w:ascii="Amiri" w:hAnsi="Amiri" w:cs="Amiri"/>
          <w:sz w:val="36"/>
          <w:szCs w:val="36"/>
        </w:rPr>
        <w:t xml:space="preserve"> </w:t>
      </w:r>
      <w:r w:rsidR="00796651" w:rsidRPr="00C80DE0">
        <w:rPr>
          <w:rFonts w:ascii="Amiri" w:hAnsi="Amiri" w:cs="Amiri"/>
          <w:sz w:val="36"/>
          <w:szCs w:val="36"/>
          <w:rtl/>
        </w:rPr>
        <w:t>الکریم</w:t>
      </w:r>
      <w:r w:rsidR="00796651" w:rsidRPr="00C80DE0">
        <w:rPr>
          <w:rFonts w:ascii="Amiri" w:hAnsi="Amiri" w:cs="Amiri"/>
          <w:sz w:val="36"/>
          <w:szCs w:val="36"/>
        </w:rPr>
        <w:t xml:space="preserve"> </w:t>
      </w:r>
      <w:r w:rsidR="00796651" w:rsidRPr="00C80DE0">
        <w:rPr>
          <w:rFonts w:ascii="Amiri" w:hAnsi="Amiri" w:cs="Amiri"/>
          <w:sz w:val="36"/>
          <w:szCs w:val="36"/>
          <w:rtl/>
        </w:rPr>
        <w:t>سورۃ</w:t>
      </w:r>
      <w:r w:rsidR="00796651" w:rsidRPr="00C80DE0">
        <w:rPr>
          <w:rFonts w:ascii="Amiri" w:hAnsi="Amiri" w:cs="Amiri"/>
          <w:sz w:val="36"/>
          <w:szCs w:val="36"/>
        </w:rPr>
        <w:t xml:space="preserve"> </w:t>
      </w:r>
      <w:r w:rsidR="00796651" w:rsidRPr="00C80DE0">
        <w:rPr>
          <w:rFonts w:ascii="Amiri" w:hAnsi="Amiri" w:cs="Amiri"/>
          <w:sz w:val="36"/>
          <w:szCs w:val="36"/>
          <w:rtl/>
        </w:rPr>
        <w:t>آل</w:t>
      </w:r>
      <w:r w:rsidR="00796651" w:rsidRPr="00C80DE0">
        <w:rPr>
          <w:rFonts w:ascii="Amiri" w:hAnsi="Amiri" w:cs="Amiri"/>
          <w:sz w:val="36"/>
          <w:szCs w:val="36"/>
        </w:rPr>
        <w:t xml:space="preserve"> </w:t>
      </w:r>
      <w:r w:rsidR="00796651" w:rsidRPr="00C80DE0">
        <w:rPr>
          <w:rFonts w:ascii="Amiri" w:hAnsi="Amiri" w:cs="Amiri"/>
          <w:sz w:val="36"/>
          <w:szCs w:val="36"/>
          <w:rtl/>
        </w:rPr>
        <w:t>عمران</w:t>
      </w:r>
      <w:r w:rsidR="00796651" w:rsidRPr="00C80DE0">
        <w:rPr>
          <w:rFonts w:ascii="Amiri" w:hAnsi="Amiri" w:cs="Amiri"/>
          <w:sz w:val="36"/>
          <w:szCs w:val="36"/>
        </w:rPr>
        <w:t xml:space="preserve"> </w:t>
      </w:r>
      <w:r w:rsidR="00796651" w:rsidRPr="00C80DE0">
        <w:rPr>
          <w:rFonts w:ascii="Amiri" w:hAnsi="Amiri" w:cs="Amiri"/>
          <w:sz w:val="36"/>
          <w:szCs w:val="36"/>
          <w:rtl/>
        </w:rPr>
        <w:t>آیۃ</w:t>
      </w:r>
      <w:r w:rsidR="00796651" w:rsidRPr="00C80DE0">
        <w:rPr>
          <w:rFonts w:ascii="Amiri" w:hAnsi="Amiri" w:cs="Amiri"/>
          <w:sz w:val="36"/>
          <w:szCs w:val="36"/>
        </w:rPr>
        <w:t xml:space="preserve"> </w:t>
      </w:r>
      <w:r w:rsidR="00796651" w:rsidRPr="00C80DE0">
        <w:rPr>
          <w:rFonts w:ascii="Amiri" w:hAnsi="Amiri" w:cs="Amiri"/>
          <w:sz w:val="36"/>
          <w:szCs w:val="36"/>
          <w:rtl/>
        </w:rPr>
        <w:t>١٨٧</w:t>
      </w:r>
    </w:p>
    <w:p w:rsidR="001741A1" w:rsidRDefault="00FD1804" w:rsidP="0089417B">
      <w:pPr>
        <w:bidi/>
        <w:jc w:val="both"/>
        <w:rPr>
          <w:rFonts w:ascii="Amiri" w:hAnsi="Amiri" w:cs="Amiri"/>
          <w:sz w:val="32"/>
          <w:szCs w:val="32"/>
          <w:rtl/>
          <w:lang w:bidi="ur-PK"/>
        </w:rPr>
      </w:pPr>
      <w:r>
        <w:rPr>
          <w:rFonts w:ascii="Amiri" w:hAnsi="Amiri" w:cs="Amiri" w:hint="cs"/>
          <w:sz w:val="36"/>
          <w:szCs w:val="36"/>
          <w:rtl/>
        </w:rPr>
        <w:lastRenderedPageBreak/>
        <w:t>٢٦١</w:t>
      </w:r>
      <w:r w:rsidR="00796651">
        <w:rPr>
          <w:rFonts w:ascii="Amiri" w:hAnsi="Amiri" w:cs="Amiri" w:hint="cs"/>
          <w:sz w:val="36"/>
          <w:szCs w:val="36"/>
          <w:rtl/>
        </w:rPr>
        <w:t>۔</w:t>
      </w:r>
      <w:r w:rsidR="00796651">
        <w:rPr>
          <w:rFonts w:ascii="Amiri" w:hAnsi="Amiri" w:cs="Amiri" w:hint="cs"/>
          <w:sz w:val="36"/>
          <w:szCs w:val="36"/>
          <w:rtl/>
        </w:rPr>
        <w:tab/>
      </w:r>
      <w:r w:rsidR="001741A1">
        <w:rPr>
          <w:rFonts w:ascii="Amiri" w:hAnsi="Amiri" w:cs="Amiri" w:hint="cs"/>
          <w:sz w:val="32"/>
          <w:szCs w:val="32"/>
          <w:rtl/>
        </w:rPr>
        <w:t>لسان العرب لمحمد</w:t>
      </w:r>
      <w:r w:rsidR="001741A1"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1741A1"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1741A1" w:rsidRPr="00C229A3">
        <w:rPr>
          <w:rFonts w:ascii="Amiri" w:hAnsi="Amiri" w:cs="Amiri" w:hint="cs"/>
          <w:sz w:val="32"/>
          <w:szCs w:val="32"/>
          <w:rtl/>
        </w:rPr>
        <w:t xml:space="preserve"> کورنیش اللیل۔ القاھرۃ) ص </w:t>
      </w:r>
      <w:r>
        <w:rPr>
          <w:rFonts w:ascii="Amiri" w:hAnsi="Amiri" w:cs="Amiri" w:hint="cs"/>
          <w:sz w:val="32"/>
          <w:szCs w:val="32"/>
          <w:rtl/>
        </w:rPr>
        <w:t>٢٢٥</w:t>
      </w:r>
      <w:r>
        <w:rPr>
          <w:rFonts w:ascii="Amiri" w:hAnsi="Amiri" w:cs="Amiri" w:hint="cs"/>
          <w:sz w:val="32"/>
          <w:szCs w:val="32"/>
          <w:rtl/>
          <w:lang w:bidi="fa-IR"/>
        </w:rPr>
        <w:t>۳</w:t>
      </w:r>
      <w:r w:rsidR="001741A1">
        <w:rPr>
          <w:rFonts w:ascii="Amiri" w:hAnsi="Amiri" w:cs="Amiri" w:hint="cs"/>
          <w:sz w:val="32"/>
          <w:szCs w:val="32"/>
          <w:rtl/>
        </w:rPr>
        <w:t xml:space="preserve">، </w:t>
      </w:r>
      <w:r w:rsidR="001741A1">
        <w:rPr>
          <w:rFonts w:ascii="Amiri" w:hAnsi="Amiri" w:cs="Amiri"/>
          <w:sz w:val="32"/>
          <w:szCs w:val="32"/>
        </w:rPr>
        <w:t xml:space="preserve">NoorBook.com PDF </w:t>
      </w:r>
      <w:r w:rsidR="001741A1">
        <w:rPr>
          <w:rFonts w:ascii="Amiri" w:hAnsi="Amiri" w:cs="Amiri" w:hint="cs"/>
          <w:sz w:val="32"/>
          <w:szCs w:val="32"/>
          <w:rtl/>
          <w:lang w:bidi="ur-PK"/>
        </w:rPr>
        <w:t xml:space="preserve"> </w:t>
      </w:r>
      <w:r>
        <w:rPr>
          <w:rFonts w:ascii="Amiri" w:hAnsi="Amiri" w:cs="Amiri" w:hint="cs"/>
          <w:sz w:val="32"/>
          <w:szCs w:val="32"/>
          <w:rtl/>
          <w:lang w:bidi="ur-PK"/>
        </w:rPr>
        <w:t>٥</w:t>
      </w:r>
      <w:r w:rsidR="001741A1">
        <w:rPr>
          <w:rFonts w:ascii="Amiri" w:hAnsi="Amiri" w:cs="Amiri" w:hint="cs"/>
          <w:sz w:val="32"/>
          <w:szCs w:val="32"/>
          <w:rtl/>
          <w:lang w:bidi="ur-PK"/>
        </w:rPr>
        <w:t xml:space="preserve"> / </w:t>
      </w:r>
      <w:r>
        <w:rPr>
          <w:rFonts w:ascii="Amiri" w:hAnsi="Amiri" w:cs="Amiri" w:hint="cs"/>
          <w:sz w:val="32"/>
          <w:szCs w:val="32"/>
          <w:rtl/>
          <w:lang w:bidi="fa-IR"/>
        </w:rPr>
        <w:t>۷۹</w:t>
      </w:r>
    </w:p>
    <w:p w:rsidR="00796651" w:rsidRDefault="001741A1"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۸</w:t>
      </w:r>
      <w:r w:rsidR="00FD1804">
        <w:rPr>
          <w:rFonts w:ascii="Amiri" w:hAnsi="Amiri" w:cs="Amiri" w:hint="cs"/>
          <w:sz w:val="36"/>
          <w:szCs w:val="36"/>
          <w:rtl/>
        </w:rPr>
        <w:t>٥</w:t>
      </w:r>
      <w:r w:rsidR="00FD1804">
        <w:rPr>
          <w:rFonts w:ascii="Amiri" w:hAnsi="Amiri" w:cs="Amiri" w:hint="cs"/>
          <w:sz w:val="36"/>
          <w:szCs w:val="36"/>
          <w:rtl/>
          <w:lang w:bidi="fa-IR"/>
        </w:rPr>
        <w:t>۹</w:t>
      </w:r>
      <w:r>
        <w:rPr>
          <w:rFonts w:ascii="Amiri" w:hAnsi="Amiri" w:cs="Amiri" w:hint="cs"/>
          <w:sz w:val="36"/>
          <w:szCs w:val="36"/>
          <w:rtl/>
        </w:rPr>
        <w:t xml:space="preserve"> فی بحث حرف الشین۔</w:t>
      </w:r>
    </w:p>
    <w:p w:rsidR="001741A1" w:rsidRDefault="00FD1804" w:rsidP="0089417B">
      <w:pPr>
        <w:bidi/>
        <w:jc w:val="both"/>
        <w:rPr>
          <w:rFonts w:ascii="Amiri" w:hAnsi="Amiri" w:cs="Amiri"/>
          <w:sz w:val="36"/>
          <w:szCs w:val="36"/>
          <w:rtl/>
        </w:rPr>
      </w:pPr>
      <w:r>
        <w:rPr>
          <w:rFonts w:ascii="Amiri" w:hAnsi="Amiri" w:cs="Amiri" w:hint="cs"/>
          <w:sz w:val="36"/>
          <w:szCs w:val="36"/>
          <w:rtl/>
        </w:rPr>
        <w:t>٢٦٢</w:t>
      </w:r>
      <w:r w:rsidR="001741A1">
        <w:rPr>
          <w:rFonts w:ascii="Amiri" w:hAnsi="Amiri" w:cs="Amiri" w:hint="cs"/>
          <w:sz w:val="36"/>
          <w:szCs w:val="36"/>
          <w:rtl/>
        </w:rPr>
        <w:t>۔</w:t>
      </w:r>
      <w:r w:rsidR="001741A1">
        <w:rPr>
          <w:rFonts w:ascii="Amiri" w:hAnsi="Amiri" w:cs="Amiri" w:hint="cs"/>
          <w:sz w:val="36"/>
          <w:szCs w:val="36"/>
          <w:rtl/>
        </w:rPr>
        <w:tab/>
      </w:r>
      <w:r w:rsidR="001741A1" w:rsidRPr="00C80DE0">
        <w:rPr>
          <w:rFonts w:ascii="Amiri" w:hAnsi="Amiri" w:cs="Amiri"/>
          <w:sz w:val="36"/>
          <w:szCs w:val="36"/>
          <w:rtl/>
        </w:rPr>
        <w:t>القرآن</w:t>
      </w:r>
      <w:r w:rsidR="001741A1" w:rsidRPr="00C80DE0">
        <w:rPr>
          <w:rFonts w:ascii="Amiri" w:hAnsi="Amiri" w:cs="Amiri"/>
          <w:sz w:val="36"/>
          <w:szCs w:val="36"/>
        </w:rPr>
        <w:t xml:space="preserve"> </w:t>
      </w:r>
      <w:r w:rsidR="001741A1" w:rsidRPr="00C80DE0">
        <w:rPr>
          <w:rFonts w:ascii="Amiri" w:hAnsi="Amiri" w:cs="Amiri"/>
          <w:sz w:val="36"/>
          <w:szCs w:val="36"/>
          <w:rtl/>
        </w:rPr>
        <w:t>الکریم</w:t>
      </w:r>
      <w:r w:rsidR="001741A1" w:rsidRPr="00C80DE0">
        <w:rPr>
          <w:rFonts w:ascii="Amiri" w:hAnsi="Amiri" w:cs="Amiri"/>
          <w:sz w:val="36"/>
          <w:szCs w:val="36"/>
        </w:rPr>
        <w:t xml:space="preserve"> </w:t>
      </w:r>
      <w:r w:rsidR="001741A1" w:rsidRPr="00C80DE0">
        <w:rPr>
          <w:rFonts w:ascii="Amiri" w:hAnsi="Amiri" w:cs="Amiri"/>
          <w:sz w:val="36"/>
          <w:szCs w:val="36"/>
          <w:rtl/>
        </w:rPr>
        <w:t>سورۃ</w:t>
      </w:r>
      <w:r w:rsidR="001741A1" w:rsidRPr="00C80DE0">
        <w:rPr>
          <w:rFonts w:ascii="Amiri" w:hAnsi="Amiri" w:cs="Amiri"/>
          <w:sz w:val="36"/>
          <w:szCs w:val="36"/>
        </w:rPr>
        <w:t xml:space="preserve"> </w:t>
      </w:r>
      <w:r w:rsidR="001741A1" w:rsidRPr="00C80DE0">
        <w:rPr>
          <w:rFonts w:ascii="Amiri" w:hAnsi="Amiri" w:cs="Amiri"/>
          <w:sz w:val="36"/>
          <w:szCs w:val="36"/>
          <w:rtl/>
        </w:rPr>
        <w:t>آل</w:t>
      </w:r>
      <w:r w:rsidR="001741A1" w:rsidRPr="00C80DE0">
        <w:rPr>
          <w:rFonts w:ascii="Amiri" w:hAnsi="Amiri" w:cs="Amiri"/>
          <w:sz w:val="36"/>
          <w:szCs w:val="36"/>
        </w:rPr>
        <w:t xml:space="preserve"> </w:t>
      </w:r>
      <w:r w:rsidR="001741A1" w:rsidRPr="00C80DE0">
        <w:rPr>
          <w:rFonts w:ascii="Amiri" w:hAnsi="Amiri" w:cs="Amiri"/>
          <w:sz w:val="36"/>
          <w:szCs w:val="36"/>
          <w:rtl/>
        </w:rPr>
        <w:t>عمران</w:t>
      </w:r>
      <w:r w:rsidR="001741A1" w:rsidRPr="00C80DE0">
        <w:rPr>
          <w:rFonts w:ascii="Amiri" w:hAnsi="Amiri" w:cs="Amiri"/>
          <w:sz w:val="36"/>
          <w:szCs w:val="36"/>
        </w:rPr>
        <w:t xml:space="preserve"> </w:t>
      </w:r>
      <w:r w:rsidR="001741A1" w:rsidRPr="00C80DE0">
        <w:rPr>
          <w:rFonts w:ascii="Amiri" w:hAnsi="Amiri" w:cs="Amiri"/>
          <w:sz w:val="36"/>
          <w:szCs w:val="36"/>
          <w:rtl/>
        </w:rPr>
        <w:t>آیۃ</w:t>
      </w:r>
      <w:r w:rsidR="001741A1" w:rsidRPr="00C80DE0">
        <w:rPr>
          <w:rFonts w:ascii="Amiri" w:hAnsi="Amiri" w:cs="Amiri"/>
          <w:sz w:val="36"/>
          <w:szCs w:val="36"/>
        </w:rPr>
        <w:t xml:space="preserve"> </w:t>
      </w:r>
      <w:r w:rsidR="001741A1" w:rsidRPr="00C80DE0">
        <w:rPr>
          <w:rFonts w:ascii="Amiri" w:hAnsi="Amiri" w:cs="Amiri"/>
          <w:sz w:val="36"/>
          <w:szCs w:val="36"/>
          <w:rtl/>
        </w:rPr>
        <w:t>١٩٣</w:t>
      </w:r>
    </w:p>
    <w:p w:rsidR="001741A1" w:rsidRDefault="00FD1804" w:rsidP="0089417B">
      <w:pPr>
        <w:bidi/>
        <w:jc w:val="both"/>
        <w:rPr>
          <w:rFonts w:ascii="Amiri" w:hAnsi="Amiri" w:cs="Amiri"/>
          <w:sz w:val="36"/>
          <w:szCs w:val="36"/>
          <w:rtl/>
        </w:rPr>
      </w:pPr>
      <w:r>
        <w:rPr>
          <w:rFonts w:ascii="Amiri" w:hAnsi="Amiri" w:cs="Amiri" w:hint="cs"/>
          <w:sz w:val="36"/>
          <w:szCs w:val="36"/>
          <w:rtl/>
        </w:rPr>
        <w:t>٢٦</w:t>
      </w:r>
      <w:r>
        <w:rPr>
          <w:rFonts w:ascii="Amiri" w:hAnsi="Amiri" w:cs="Amiri" w:hint="cs"/>
          <w:sz w:val="36"/>
          <w:szCs w:val="36"/>
          <w:rtl/>
          <w:lang w:bidi="fa-IR"/>
        </w:rPr>
        <w:t>۳</w:t>
      </w:r>
      <w:r w:rsidR="001741A1">
        <w:rPr>
          <w:rFonts w:ascii="Amiri" w:hAnsi="Amiri" w:cs="Amiri" w:hint="cs"/>
          <w:sz w:val="36"/>
          <w:szCs w:val="36"/>
          <w:rtl/>
        </w:rPr>
        <w:t>۔</w:t>
      </w:r>
      <w:r w:rsidR="001741A1">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1741A1">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1741A1">
        <w:rPr>
          <w:rFonts w:ascii="Amiri" w:hAnsi="Amiri" w:cs="Amiri" w:hint="cs"/>
          <w:sz w:val="36"/>
          <w:szCs w:val="36"/>
          <w:rtl/>
        </w:rPr>
        <w:t xml:space="preserve">ھ </w:t>
      </w:r>
      <w:r w:rsidR="001741A1">
        <w:rPr>
          <w:rFonts w:ascii="Amiri" w:hAnsi="Amiri" w:cs="Amiri"/>
          <w:sz w:val="36"/>
          <w:szCs w:val="36"/>
          <w:rtl/>
        </w:rPr>
        <w:t>–</w:t>
      </w:r>
      <w:r w:rsidR="001741A1">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1741A1">
        <w:rPr>
          <w:rFonts w:ascii="Amiri" w:hAnsi="Amiri" w:cs="Amiri" w:hint="cs"/>
          <w:sz w:val="36"/>
          <w:szCs w:val="36"/>
          <w:rtl/>
        </w:rPr>
        <w:t xml:space="preserve">م)، ص </w:t>
      </w:r>
      <w:r>
        <w:rPr>
          <w:rFonts w:ascii="Amiri" w:hAnsi="Amiri" w:cs="Amiri" w:hint="cs"/>
          <w:sz w:val="36"/>
          <w:szCs w:val="36"/>
          <w:rtl/>
          <w:lang w:bidi="fa-IR"/>
        </w:rPr>
        <w:t>۷</w:t>
      </w:r>
      <w:r>
        <w:rPr>
          <w:rFonts w:ascii="Amiri" w:hAnsi="Amiri" w:cs="Amiri" w:hint="cs"/>
          <w:sz w:val="36"/>
          <w:szCs w:val="36"/>
          <w:rtl/>
        </w:rPr>
        <w:t>٤</w:t>
      </w:r>
      <w:r w:rsidR="001741A1">
        <w:rPr>
          <w:rFonts w:ascii="Amiri" w:hAnsi="Amiri" w:cs="Amiri" w:hint="cs"/>
          <w:sz w:val="36"/>
          <w:szCs w:val="36"/>
          <w:rtl/>
        </w:rPr>
        <w:t xml:space="preserve"> فی بحث حرف الالف۔</w:t>
      </w:r>
    </w:p>
    <w:p w:rsidR="001741A1" w:rsidRDefault="001741A1"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١</w:t>
      </w:r>
      <w:r w:rsidR="00FD1804">
        <w:rPr>
          <w:rFonts w:ascii="Amiri" w:hAnsi="Amiri" w:cs="Amiri" w:hint="cs"/>
          <w:sz w:val="36"/>
          <w:szCs w:val="36"/>
          <w:rtl/>
          <w:lang w:bidi="fa-IR"/>
        </w:rPr>
        <w:t>۸</w:t>
      </w:r>
      <w:r w:rsidR="00FD1804">
        <w:rPr>
          <w:rFonts w:ascii="Amiri" w:hAnsi="Amiri" w:cs="Amiri" w:hint="cs"/>
          <w:sz w:val="36"/>
          <w:szCs w:val="36"/>
          <w:rtl/>
        </w:rPr>
        <w:t>٦</w:t>
      </w:r>
      <w:r>
        <w:rPr>
          <w:rFonts w:ascii="Amiri" w:hAnsi="Amiri" w:cs="Amiri" w:hint="cs"/>
          <w:sz w:val="36"/>
          <w:szCs w:val="36"/>
          <w:rtl/>
        </w:rPr>
        <w:t xml:space="preserve"> باب النون</w:t>
      </w:r>
    </w:p>
    <w:p w:rsidR="00995382" w:rsidRDefault="00FD1804" w:rsidP="0089417B">
      <w:pPr>
        <w:bidi/>
        <w:jc w:val="both"/>
        <w:rPr>
          <w:rFonts w:ascii="Amiri" w:hAnsi="Amiri" w:cs="Amiri"/>
          <w:sz w:val="36"/>
          <w:szCs w:val="36"/>
          <w:rtl/>
        </w:rPr>
      </w:pPr>
      <w:r>
        <w:rPr>
          <w:rFonts w:ascii="Amiri" w:hAnsi="Amiri" w:cs="Amiri" w:hint="cs"/>
          <w:sz w:val="36"/>
          <w:szCs w:val="36"/>
          <w:rtl/>
        </w:rPr>
        <w:t>٢٦٤</w:t>
      </w:r>
      <w:r w:rsidR="006D2348">
        <w:rPr>
          <w:rFonts w:ascii="Amiri" w:hAnsi="Amiri" w:cs="Amiri" w:hint="cs"/>
          <w:sz w:val="36"/>
          <w:szCs w:val="36"/>
          <w:rtl/>
        </w:rPr>
        <w:t>۔</w:t>
      </w:r>
      <w:r w:rsidR="006D2348">
        <w:rPr>
          <w:rFonts w:ascii="Amiri" w:hAnsi="Amiri" w:cs="Amiri" w:hint="cs"/>
          <w:sz w:val="36"/>
          <w:szCs w:val="36"/>
          <w:rtl/>
        </w:rPr>
        <w:tab/>
      </w:r>
      <w:r w:rsidR="006D2348" w:rsidRPr="00C80DE0">
        <w:rPr>
          <w:rFonts w:ascii="Amiri" w:hAnsi="Amiri" w:cs="Amiri"/>
          <w:sz w:val="36"/>
          <w:szCs w:val="36"/>
          <w:rtl/>
        </w:rPr>
        <w:t>القرآن</w:t>
      </w:r>
      <w:r w:rsidR="006D2348" w:rsidRPr="00C80DE0">
        <w:rPr>
          <w:rFonts w:ascii="Amiri" w:hAnsi="Amiri" w:cs="Amiri"/>
          <w:sz w:val="36"/>
          <w:szCs w:val="36"/>
        </w:rPr>
        <w:t xml:space="preserve"> </w:t>
      </w:r>
      <w:r w:rsidR="006D2348" w:rsidRPr="00C80DE0">
        <w:rPr>
          <w:rFonts w:ascii="Amiri" w:hAnsi="Amiri" w:cs="Amiri"/>
          <w:sz w:val="36"/>
          <w:szCs w:val="36"/>
          <w:rtl/>
        </w:rPr>
        <w:t>الکریم</w:t>
      </w:r>
      <w:r w:rsidR="006D2348" w:rsidRPr="00C80DE0">
        <w:rPr>
          <w:rFonts w:ascii="Amiri" w:hAnsi="Amiri" w:cs="Amiri"/>
          <w:sz w:val="36"/>
          <w:szCs w:val="36"/>
        </w:rPr>
        <w:t xml:space="preserve"> </w:t>
      </w:r>
      <w:r w:rsidR="006D2348" w:rsidRPr="00C80DE0">
        <w:rPr>
          <w:rFonts w:ascii="Amiri" w:hAnsi="Amiri" w:cs="Amiri"/>
          <w:sz w:val="36"/>
          <w:szCs w:val="36"/>
          <w:rtl/>
        </w:rPr>
        <w:t>سورۃ</w:t>
      </w:r>
      <w:r w:rsidR="006D2348" w:rsidRPr="00C80DE0">
        <w:rPr>
          <w:rFonts w:ascii="Amiri" w:hAnsi="Amiri" w:cs="Amiri"/>
          <w:sz w:val="36"/>
          <w:szCs w:val="36"/>
        </w:rPr>
        <w:t xml:space="preserve"> </w:t>
      </w:r>
      <w:r w:rsidR="006D2348" w:rsidRPr="00C80DE0">
        <w:rPr>
          <w:rFonts w:ascii="Amiri" w:hAnsi="Amiri" w:cs="Amiri"/>
          <w:sz w:val="36"/>
          <w:szCs w:val="36"/>
          <w:rtl/>
        </w:rPr>
        <w:t>آل</w:t>
      </w:r>
      <w:r w:rsidR="006D2348" w:rsidRPr="00C80DE0">
        <w:rPr>
          <w:rFonts w:ascii="Amiri" w:hAnsi="Amiri" w:cs="Amiri"/>
          <w:sz w:val="36"/>
          <w:szCs w:val="36"/>
        </w:rPr>
        <w:t xml:space="preserve"> </w:t>
      </w:r>
      <w:r w:rsidR="006D2348" w:rsidRPr="00C80DE0">
        <w:rPr>
          <w:rFonts w:ascii="Amiri" w:hAnsi="Amiri" w:cs="Amiri"/>
          <w:sz w:val="36"/>
          <w:szCs w:val="36"/>
          <w:rtl/>
        </w:rPr>
        <w:t>عمران</w:t>
      </w:r>
      <w:r w:rsidR="006D2348" w:rsidRPr="00C80DE0">
        <w:rPr>
          <w:rFonts w:ascii="Amiri" w:hAnsi="Amiri" w:cs="Amiri"/>
          <w:sz w:val="36"/>
          <w:szCs w:val="36"/>
        </w:rPr>
        <w:t xml:space="preserve"> </w:t>
      </w:r>
      <w:r w:rsidR="006D2348" w:rsidRPr="00C80DE0">
        <w:rPr>
          <w:rFonts w:ascii="Amiri" w:hAnsi="Amiri" w:cs="Amiri"/>
          <w:sz w:val="36"/>
          <w:szCs w:val="36"/>
          <w:rtl/>
        </w:rPr>
        <w:t>آیۃ</w:t>
      </w:r>
      <w:r w:rsidR="006D2348" w:rsidRPr="00C80DE0">
        <w:rPr>
          <w:rFonts w:ascii="Amiri" w:hAnsi="Amiri" w:cs="Amiri"/>
          <w:sz w:val="36"/>
          <w:szCs w:val="36"/>
        </w:rPr>
        <w:t xml:space="preserve"> </w:t>
      </w:r>
      <w:r w:rsidR="006D2348" w:rsidRPr="00C80DE0">
        <w:rPr>
          <w:rFonts w:ascii="Amiri" w:hAnsi="Amiri" w:cs="Amiri"/>
          <w:sz w:val="36"/>
          <w:szCs w:val="36"/>
          <w:rtl/>
        </w:rPr>
        <w:t>١٩٥</w:t>
      </w:r>
    </w:p>
    <w:p w:rsidR="006D2348" w:rsidRDefault="00FD1804" w:rsidP="0089417B">
      <w:pPr>
        <w:bidi/>
        <w:jc w:val="both"/>
        <w:rPr>
          <w:rFonts w:ascii="Amiri" w:hAnsi="Amiri" w:cs="Amiri"/>
          <w:sz w:val="36"/>
          <w:szCs w:val="36"/>
          <w:rtl/>
        </w:rPr>
      </w:pPr>
      <w:r>
        <w:rPr>
          <w:rFonts w:ascii="Amiri" w:hAnsi="Amiri" w:cs="Amiri" w:hint="cs"/>
          <w:sz w:val="36"/>
          <w:szCs w:val="36"/>
          <w:rtl/>
        </w:rPr>
        <w:t>٢٦٥</w:t>
      </w:r>
      <w:r w:rsidR="006D2348">
        <w:rPr>
          <w:rFonts w:ascii="Amiri" w:hAnsi="Amiri" w:cs="Amiri" w:hint="cs"/>
          <w:sz w:val="36"/>
          <w:szCs w:val="36"/>
          <w:rtl/>
        </w:rPr>
        <w:t>۔</w:t>
      </w:r>
      <w:r w:rsidR="006D2348">
        <w:rPr>
          <w:rFonts w:ascii="Amiri" w:hAnsi="Amiri" w:cs="Amiri" w:hint="cs"/>
          <w:sz w:val="36"/>
          <w:szCs w:val="36"/>
          <w:rtl/>
        </w:rPr>
        <w:tab/>
      </w:r>
      <w:r w:rsidR="006D2348" w:rsidRPr="00C80DE0">
        <w:rPr>
          <w:rFonts w:ascii="Amiri" w:hAnsi="Amiri" w:cs="Amiri"/>
          <w:sz w:val="36"/>
          <w:szCs w:val="36"/>
          <w:rtl/>
        </w:rPr>
        <w:t>القرآن</w:t>
      </w:r>
      <w:r w:rsidR="006D2348" w:rsidRPr="00C80DE0">
        <w:rPr>
          <w:rFonts w:ascii="Amiri" w:hAnsi="Amiri" w:cs="Amiri"/>
          <w:sz w:val="36"/>
          <w:szCs w:val="36"/>
        </w:rPr>
        <w:t xml:space="preserve"> </w:t>
      </w:r>
      <w:r w:rsidR="006D2348" w:rsidRPr="00C80DE0">
        <w:rPr>
          <w:rFonts w:ascii="Amiri" w:hAnsi="Amiri" w:cs="Amiri"/>
          <w:sz w:val="36"/>
          <w:szCs w:val="36"/>
          <w:rtl/>
        </w:rPr>
        <w:t>الکریم</w:t>
      </w:r>
      <w:r w:rsidR="006D2348" w:rsidRPr="00C80DE0">
        <w:rPr>
          <w:rFonts w:ascii="Amiri" w:hAnsi="Amiri" w:cs="Amiri"/>
          <w:sz w:val="36"/>
          <w:szCs w:val="36"/>
        </w:rPr>
        <w:t xml:space="preserve"> </w:t>
      </w:r>
      <w:r w:rsidR="006D2348" w:rsidRPr="00C80DE0">
        <w:rPr>
          <w:rFonts w:ascii="Amiri" w:hAnsi="Amiri" w:cs="Amiri"/>
          <w:sz w:val="36"/>
          <w:szCs w:val="36"/>
          <w:rtl/>
        </w:rPr>
        <w:t>سورۃ</w:t>
      </w:r>
      <w:r w:rsidR="006D2348" w:rsidRPr="00C80DE0">
        <w:rPr>
          <w:rFonts w:ascii="Amiri" w:hAnsi="Amiri" w:cs="Amiri"/>
          <w:sz w:val="36"/>
          <w:szCs w:val="36"/>
        </w:rPr>
        <w:t xml:space="preserve"> </w:t>
      </w:r>
      <w:r w:rsidR="006D2348" w:rsidRPr="00C80DE0">
        <w:rPr>
          <w:rFonts w:ascii="Amiri" w:hAnsi="Amiri" w:cs="Amiri"/>
          <w:sz w:val="36"/>
          <w:szCs w:val="36"/>
          <w:rtl/>
        </w:rPr>
        <w:t>النساء</w:t>
      </w:r>
      <w:r w:rsidR="006D2348" w:rsidRPr="00C80DE0">
        <w:rPr>
          <w:rFonts w:ascii="Amiri" w:hAnsi="Amiri" w:cs="Amiri"/>
          <w:sz w:val="36"/>
          <w:szCs w:val="36"/>
        </w:rPr>
        <w:t xml:space="preserve"> </w:t>
      </w:r>
      <w:r w:rsidR="006D2348" w:rsidRPr="00C80DE0">
        <w:rPr>
          <w:rFonts w:ascii="Amiri" w:hAnsi="Amiri" w:cs="Amiri"/>
          <w:sz w:val="36"/>
          <w:szCs w:val="36"/>
          <w:rtl/>
        </w:rPr>
        <w:t>آیۃ</w:t>
      </w:r>
      <w:r w:rsidR="006D2348" w:rsidRPr="00C80DE0">
        <w:rPr>
          <w:rFonts w:ascii="Amiri" w:hAnsi="Amiri" w:cs="Amiri"/>
          <w:sz w:val="36"/>
          <w:szCs w:val="36"/>
        </w:rPr>
        <w:t xml:space="preserve"> </w:t>
      </w:r>
      <w:r w:rsidR="006D2348" w:rsidRPr="00C80DE0">
        <w:rPr>
          <w:rFonts w:ascii="Amiri" w:hAnsi="Amiri" w:cs="Amiri"/>
          <w:sz w:val="36"/>
          <w:szCs w:val="36"/>
          <w:rtl/>
        </w:rPr>
        <w:t>١٦</w:t>
      </w:r>
    </w:p>
    <w:p w:rsidR="00AB7496" w:rsidRDefault="00FD1804" w:rsidP="0089417B">
      <w:pPr>
        <w:bidi/>
        <w:jc w:val="both"/>
        <w:rPr>
          <w:rFonts w:ascii="Amiri" w:hAnsi="Amiri" w:cs="Amiri"/>
          <w:sz w:val="36"/>
          <w:szCs w:val="36"/>
          <w:rtl/>
        </w:rPr>
      </w:pPr>
      <w:r>
        <w:rPr>
          <w:rFonts w:ascii="Amiri" w:hAnsi="Amiri" w:cs="Amiri" w:hint="cs"/>
          <w:sz w:val="36"/>
          <w:szCs w:val="36"/>
          <w:rtl/>
        </w:rPr>
        <w:lastRenderedPageBreak/>
        <w:t>٢٦٦</w:t>
      </w:r>
      <w:r w:rsidR="00AB7496">
        <w:rPr>
          <w:rFonts w:ascii="Amiri" w:hAnsi="Amiri" w:cs="Amiri" w:hint="cs"/>
          <w:sz w:val="36"/>
          <w:szCs w:val="36"/>
          <w:rtl/>
        </w:rPr>
        <w:t>۔</w:t>
      </w:r>
      <w:r w:rsidR="00AB7496">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AB7496">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AB7496">
        <w:rPr>
          <w:rFonts w:ascii="Amiri" w:hAnsi="Amiri" w:cs="Amiri" w:hint="cs"/>
          <w:sz w:val="36"/>
          <w:szCs w:val="36"/>
          <w:rtl/>
        </w:rPr>
        <w:t xml:space="preserve">ھ </w:t>
      </w:r>
      <w:r w:rsidR="00AB7496">
        <w:rPr>
          <w:rFonts w:ascii="Amiri" w:hAnsi="Amiri" w:cs="Amiri"/>
          <w:sz w:val="36"/>
          <w:szCs w:val="36"/>
          <w:rtl/>
        </w:rPr>
        <w:t>–</w:t>
      </w:r>
      <w:r w:rsidR="00AB7496">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AB7496">
        <w:rPr>
          <w:rFonts w:ascii="Amiri" w:hAnsi="Amiri" w:cs="Amiri" w:hint="cs"/>
          <w:sz w:val="36"/>
          <w:szCs w:val="36"/>
          <w:rtl/>
        </w:rPr>
        <w:t xml:space="preserve">م)، ص </w:t>
      </w:r>
      <w:r>
        <w:rPr>
          <w:rFonts w:ascii="Amiri" w:hAnsi="Amiri" w:cs="Amiri" w:hint="cs"/>
          <w:sz w:val="36"/>
          <w:szCs w:val="36"/>
          <w:rtl/>
        </w:rPr>
        <w:t>٢٠٠</w:t>
      </w:r>
      <w:r w:rsidR="00AB7496">
        <w:rPr>
          <w:rFonts w:ascii="Amiri" w:hAnsi="Amiri" w:cs="Amiri" w:hint="cs"/>
          <w:sz w:val="36"/>
          <w:szCs w:val="36"/>
          <w:rtl/>
        </w:rPr>
        <w:t xml:space="preserve"> فی بحث حرف التاء۔</w:t>
      </w:r>
    </w:p>
    <w:p w:rsidR="00995382" w:rsidRDefault="00AB7496"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lang w:bidi="fa-IR"/>
        </w:rPr>
        <w:t>۷۷</w:t>
      </w:r>
      <w:r>
        <w:rPr>
          <w:rFonts w:ascii="Amiri" w:hAnsi="Amiri" w:cs="Amiri" w:hint="cs"/>
          <w:sz w:val="36"/>
          <w:szCs w:val="36"/>
          <w:rtl/>
        </w:rPr>
        <w:t xml:space="preserve"> باب الباء</w:t>
      </w:r>
    </w:p>
    <w:p w:rsidR="00995382" w:rsidRDefault="00995382" w:rsidP="0089417B">
      <w:pPr>
        <w:bidi/>
        <w:jc w:val="both"/>
        <w:rPr>
          <w:rFonts w:ascii="Amiri" w:hAnsi="Amiri" w:cs="Amiri"/>
          <w:sz w:val="36"/>
          <w:szCs w:val="36"/>
          <w:rtl/>
        </w:rPr>
      </w:pPr>
    </w:p>
    <w:p w:rsidR="00CC3B89" w:rsidRPr="00C80DE0" w:rsidRDefault="00CC3B89" w:rsidP="0089417B">
      <w:pPr>
        <w:bidi/>
        <w:jc w:val="both"/>
        <w:rPr>
          <w:rFonts w:ascii="Amiri" w:hAnsi="Amiri" w:cs="Amiri"/>
          <w:sz w:val="36"/>
          <w:szCs w:val="36"/>
          <w:rtl/>
        </w:rPr>
      </w:pPr>
    </w:p>
    <w:p w:rsidR="00083642" w:rsidRPr="00C80DE0" w:rsidRDefault="00083642" w:rsidP="0089417B">
      <w:pPr>
        <w:bidi/>
        <w:jc w:val="both"/>
        <w:rPr>
          <w:rFonts w:ascii="Amiri" w:hAnsi="Amiri" w:cs="Amiri"/>
          <w:sz w:val="36"/>
          <w:szCs w:val="36"/>
          <w:rtl/>
        </w:rPr>
      </w:pPr>
    </w:p>
    <w:p w:rsidR="00083642" w:rsidRPr="00C80DE0" w:rsidRDefault="00083642" w:rsidP="0089417B">
      <w:pPr>
        <w:bidi/>
        <w:jc w:val="both"/>
        <w:rPr>
          <w:rFonts w:ascii="Amiri" w:hAnsi="Amiri" w:cs="Amiri"/>
          <w:sz w:val="36"/>
          <w:szCs w:val="36"/>
          <w:rtl/>
        </w:rPr>
      </w:pPr>
    </w:p>
    <w:p w:rsidR="006F4A8D" w:rsidRDefault="006F4A8D" w:rsidP="0089417B">
      <w:pPr>
        <w:bidi/>
        <w:jc w:val="both"/>
        <w:rPr>
          <w:rFonts w:ascii="Amiri" w:hAnsi="Amiri" w:cs="Amiri"/>
          <w:sz w:val="144"/>
          <w:szCs w:val="144"/>
          <w:rtl/>
        </w:rPr>
      </w:pPr>
    </w:p>
    <w:p w:rsidR="0089417B" w:rsidRDefault="0089417B" w:rsidP="0089417B">
      <w:pPr>
        <w:bidi/>
        <w:jc w:val="center"/>
        <w:rPr>
          <w:rFonts w:ascii="Amiri" w:hAnsi="Amiri" w:cs="Amiri"/>
          <w:sz w:val="144"/>
          <w:szCs w:val="144"/>
          <w:rtl/>
        </w:rPr>
      </w:pPr>
    </w:p>
    <w:p w:rsidR="00083642" w:rsidRPr="00C80DE0" w:rsidRDefault="00083642" w:rsidP="0089417B">
      <w:pPr>
        <w:bidi/>
        <w:jc w:val="center"/>
        <w:rPr>
          <w:rFonts w:ascii="Amiri" w:hAnsi="Amiri" w:cs="Amiri"/>
          <w:sz w:val="36"/>
          <w:szCs w:val="36"/>
          <w:rtl/>
        </w:rPr>
      </w:pPr>
      <w:r w:rsidRPr="00732FE9">
        <w:rPr>
          <w:rFonts w:ascii="Amiri" w:hAnsi="Amiri" w:cs="Amiri"/>
          <w:sz w:val="144"/>
          <w:szCs w:val="144"/>
          <w:rtl/>
        </w:rPr>
        <w:t>الفصل الثانی</w:t>
      </w:r>
    </w:p>
    <w:p w:rsidR="00083642" w:rsidRPr="00732FE9" w:rsidRDefault="00083642" w:rsidP="0089417B">
      <w:pPr>
        <w:bidi/>
        <w:jc w:val="center"/>
        <w:rPr>
          <w:rFonts w:ascii="Amiri" w:hAnsi="Amiri" w:cs="Amiri"/>
          <w:sz w:val="72"/>
          <w:szCs w:val="72"/>
          <w:rtl/>
          <w:lang w:bidi="ur-PK"/>
        </w:rPr>
      </w:pPr>
      <w:r w:rsidRPr="00732FE9">
        <w:rPr>
          <w:rFonts w:ascii="Amiri" w:hAnsi="Amiri" w:cs="Amiri"/>
          <w:sz w:val="72"/>
          <w:szCs w:val="72"/>
          <w:rtl/>
          <w:lang w:bidi="ur-PK"/>
        </w:rPr>
        <w:t>دراسۃ تطبیقیۃ فی الجزء الخامس من القرآن الکریم</w:t>
      </w:r>
    </w:p>
    <w:p w:rsidR="00083642" w:rsidRPr="00C80DE0" w:rsidRDefault="00083642" w:rsidP="0089417B">
      <w:pPr>
        <w:bidi/>
        <w:jc w:val="center"/>
        <w:rPr>
          <w:rFonts w:ascii="Amiri" w:hAnsi="Amiri" w:cs="Amiri"/>
          <w:sz w:val="36"/>
          <w:szCs w:val="36"/>
          <w:rtl/>
        </w:rPr>
      </w:pPr>
    </w:p>
    <w:p w:rsidR="00083642" w:rsidRDefault="00083642" w:rsidP="0089417B">
      <w:pPr>
        <w:bidi/>
        <w:jc w:val="both"/>
        <w:rPr>
          <w:rFonts w:ascii="Amiri" w:hAnsi="Amiri" w:cs="Amiri"/>
          <w:sz w:val="36"/>
          <w:szCs w:val="36"/>
          <w:rtl/>
        </w:rPr>
      </w:pPr>
    </w:p>
    <w:p w:rsidR="00732FE9" w:rsidRDefault="00732FE9" w:rsidP="0089417B">
      <w:pPr>
        <w:bidi/>
        <w:jc w:val="both"/>
        <w:rPr>
          <w:rFonts w:ascii="Amiri" w:hAnsi="Amiri" w:cs="Amiri"/>
          <w:sz w:val="36"/>
          <w:szCs w:val="36"/>
          <w:rtl/>
        </w:rPr>
      </w:pPr>
    </w:p>
    <w:p w:rsidR="00732FE9" w:rsidRDefault="00732FE9" w:rsidP="0089417B">
      <w:pPr>
        <w:bidi/>
        <w:jc w:val="both"/>
        <w:rPr>
          <w:rFonts w:ascii="Amiri" w:hAnsi="Amiri" w:cs="Amiri"/>
          <w:sz w:val="36"/>
          <w:szCs w:val="36"/>
          <w:rtl/>
        </w:rPr>
      </w:pPr>
    </w:p>
    <w:p w:rsidR="00732FE9" w:rsidRPr="00C80DE0" w:rsidRDefault="00732FE9" w:rsidP="0089417B">
      <w:pPr>
        <w:bidi/>
        <w:jc w:val="both"/>
        <w:rPr>
          <w:rFonts w:ascii="Amiri" w:hAnsi="Amiri" w:cs="Amiri"/>
          <w:sz w:val="36"/>
          <w:szCs w:val="36"/>
          <w:rtl/>
        </w:rPr>
      </w:pPr>
    </w:p>
    <w:p w:rsidR="001D2221" w:rsidRPr="00C80DE0" w:rsidRDefault="00083642" w:rsidP="0089417B">
      <w:pPr>
        <w:bidi/>
        <w:jc w:val="both"/>
        <w:rPr>
          <w:rFonts w:ascii="Amiri" w:hAnsi="Amiri" w:cs="Amiri"/>
          <w:sz w:val="36"/>
          <w:szCs w:val="36"/>
        </w:rPr>
      </w:pPr>
      <w:r w:rsidRPr="00C80DE0">
        <w:rPr>
          <w:rFonts w:ascii="Amiri" w:hAnsi="Amiri" w:cs="Amiri"/>
          <w:sz w:val="36"/>
          <w:szCs w:val="36"/>
          <w:rtl/>
        </w:rPr>
        <w:lastRenderedPageBreak/>
        <w:t>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يَسْتَطِعْ</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طَوْلًا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يَنْكِحَ</w:t>
      </w:r>
      <w:r w:rsidR="00646F3B" w:rsidRPr="00C80DE0">
        <w:rPr>
          <w:rFonts w:ascii="Amiri" w:hAnsi="Amiri" w:cs="Amiri"/>
          <w:sz w:val="36"/>
          <w:szCs w:val="36"/>
        </w:rPr>
        <w:t xml:space="preserve"> </w:t>
      </w:r>
      <w:r w:rsidR="00646F3B" w:rsidRPr="00C80DE0">
        <w:rPr>
          <w:rFonts w:ascii="Amiri" w:hAnsi="Amiri" w:cs="Amiri"/>
          <w:sz w:val="36"/>
          <w:szCs w:val="36"/>
          <w:rtl/>
        </w:rPr>
        <w:t>الْمُحْصَنَاتِ</w:t>
      </w:r>
      <w:r w:rsidR="00646F3B" w:rsidRPr="00C80DE0">
        <w:rPr>
          <w:rFonts w:ascii="Amiri" w:hAnsi="Amiri" w:cs="Amiri"/>
          <w:sz w:val="36"/>
          <w:szCs w:val="36"/>
        </w:rPr>
        <w:t xml:space="preserve"> </w:t>
      </w:r>
      <w:r w:rsidR="00646F3B" w:rsidRPr="00C80DE0">
        <w:rPr>
          <w:rFonts w:ascii="Amiri" w:hAnsi="Amiri" w:cs="Amiri"/>
          <w:sz w:val="36"/>
          <w:szCs w:val="36"/>
          <w:rtl/>
        </w:rPr>
        <w:t>الْمُؤْمِنَاتِ</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مَلَكَتْ</w:t>
      </w:r>
      <w:r w:rsidR="00646F3B" w:rsidRPr="00C80DE0">
        <w:rPr>
          <w:rFonts w:ascii="Amiri" w:hAnsi="Amiri" w:cs="Amiri"/>
          <w:sz w:val="36"/>
          <w:szCs w:val="36"/>
        </w:rPr>
        <w:t xml:space="preserve"> </w:t>
      </w:r>
      <w:r w:rsidR="00646F3B" w:rsidRPr="00C80DE0">
        <w:rPr>
          <w:rFonts w:ascii="Amiri" w:hAnsi="Amiri" w:cs="Amiri"/>
          <w:sz w:val="36"/>
          <w:szCs w:val="36"/>
          <w:rtl/>
        </w:rPr>
        <w:t>أَيْمَانُكُمْ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فَتَيَاتِكُمُ</w:t>
      </w:r>
      <w:r w:rsidR="00646F3B" w:rsidRPr="00C80DE0">
        <w:rPr>
          <w:rFonts w:ascii="Amiri" w:hAnsi="Amiri" w:cs="Amiri"/>
          <w:sz w:val="36"/>
          <w:szCs w:val="36"/>
        </w:rPr>
        <w:t xml:space="preserve"> </w:t>
      </w:r>
      <w:r w:rsidR="00646F3B" w:rsidRPr="00C80DE0">
        <w:rPr>
          <w:rFonts w:ascii="Amiri" w:hAnsi="Amiri" w:cs="Amiri"/>
          <w:sz w:val="36"/>
          <w:szCs w:val="36"/>
          <w:rtl/>
        </w:rPr>
        <w:t>الْمُؤْمِنَاتِ</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أَعْلَمُ</w:t>
      </w:r>
      <w:r w:rsidR="00646F3B" w:rsidRPr="00C80DE0">
        <w:rPr>
          <w:rFonts w:ascii="Amiri" w:hAnsi="Amiri" w:cs="Amiri"/>
          <w:sz w:val="36"/>
          <w:szCs w:val="36"/>
        </w:rPr>
        <w:t xml:space="preserve"> </w:t>
      </w:r>
      <w:r w:rsidR="00646F3B" w:rsidRPr="00C80DE0">
        <w:rPr>
          <w:rFonts w:ascii="Amiri" w:hAnsi="Amiri" w:cs="Amiri"/>
          <w:sz w:val="36"/>
          <w:szCs w:val="36"/>
          <w:rtl/>
        </w:rPr>
        <w:t>بِإِيمَانِكُمْ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بَعْضُكُمْ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بَعْضٍ</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فَانْكِحُوهُنَّ</w:t>
      </w:r>
      <w:r w:rsidR="00646F3B" w:rsidRPr="00C80DE0">
        <w:rPr>
          <w:rFonts w:ascii="Amiri" w:hAnsi="Amiri" w:cs="Amiri"/>
          <w:sz w:val="36"/>
          <w:szCs w:val="36"/>
        </w:rPr>
        <w:t xml:space="preserve"> </w:t>
      </w:r>
      <w:r w:rsidR="00646F3B" w:rsidRPr="00C80DE0">
        <w:rPr>
          <w:rFonts w:ascii="Amiri" w:hAnsi="Amiri" w:cs="Amiri"/>
          <w:sz w:val="36"/>
          <w:szCs w:val="36"/>
          <w:rtl/>
        </w:rPr>
        <w:t>بِإِذْنِ</w:t>
      </w:r>
      <w:r w:rsidR="00646F3B" w:rsidRPr="00C80DE0">
        <w:rPr>
          <w:rFonts w:ascii="Amiri" w:hAnsi="Amiri" w:cs="Amiri"/>
          <w:sz w:val="36"/>
          <w:szCs w:val="36"/>
        </w:rPr>
        <w:t xml:space="preserve"> </w:t>
      </w:r>
      <w:r w:rsidR="00646F3B" w:rsidRPr="00C80DE0">
        <w:rPr>
          <w:rFonts w:ascii="Amiri" w:hAnsi="Amiri" w:cs="Amiri"/>
          <w:sz w:val="36"/>
          <w:szCs w:val="36"/>
          <w:rtl/>
        </w:rPr>
        <w:t>أَهْلِهِنَّ</w:t>
      </w:r>
      <w:r w:rsidR="00646F3B" w:rsidRPr="00C80DE0">
        <w:rPr>
          <w:rFonts w:ascii="Amiri" w:hAnsi="Amiri" w:cs="Amiri"/>
          <w:sz w:val="36"/>
          <w:szCs w:val="36"/>
        </w:rPr>
        <w:t xml:space="preserve"> </w:t>
      </w:r>
      <w:r w:rsidR="00646F3B" w:rsidRPr="00C80DE0">
        <w:rPr>
          <w:rFonts w:ascii="Amiri" w:hAnsi="Amiri" w:cs="Amiri"/>
          <w:sz w:val="36"/>
          <w:szCs w:val="36"/>
          <w:rtl/>
        </w:rPr>
        <w:t>وَآتُوهُنَّ</w:t>
      </w:r>
      <w:r w:rsidR="00646F3B" w:rsidRPr="00C80DE0">
        <w:rPr>
          <w:rFonts w:ascii="Amiri" w:hAnsi="Amiri" w:cs="Amiri"/>
          <w:sz w:val="36"/>
          <w:szCs w:val="36"/>
        </w:rPr>
        <w:t xml:space="preserve"> </w:t>
      </w:r>
      <w:r w:rsidR="00646F3B" w:rsidRPr="00C80DE0">
        <w:rPr>
          <w:rFonts w:ascii="Amiri" w:hAnsi="Amiri" w:cs="Amiri"/>
          <w:sz w:val="36"/>
          <w:szCs w:val="36"/>
          <w:rtl/>
        </w:rPr>
        <w:t>أُجُورَهُنَّ</w:t>
      </w:r>
      <w:r w:rsidR="00646F3B" w:rsidRPr="00C80DE0">
        <w:rPr>
          <w:rFonts w:ascii="Amiri" w:hAnsi="Amiri" w:cs="Amiri"/>
          <w:sz w:val="36"/>
          <w:szCs w:val="36"/>
        </w:rPr>
        <w:t xml:space="preserve"> </w:t>
      </w:r>
      <w:r w:rsidR="00646F3B" w:rsidRPr="00C80DE0">
        <w:rPr>
          <w:rFonts w:ascii="Amiri" w:hAnsi="Amiri" w:cs="Amiri"/>
          <w:sz w:val="36"/>
          <w:szCs w:val="36"/>
          <w:rtl/>
        </w:rPr>
        <w:t>بِالْمَعْرُوفِ</w:t>
      </w:r>
      <w:r w:rsidR="00646F3B" w:rsidRPr="00C80DE0">
        <w:rPr>
          <w:rFonts w:ascii="Amiri" w:hAnsi="Amiri" w:cs="Amiri"/>
          <w:sz w:val="36"/>
          <w:szCs w:val="36"/>
        </w:rPr>
        <w:t xml:space="preserve"> </w:t>
      </w:r>
      <w:r w:rsidR="00646F3B" w:rsidRPr="00C80DE0">
        <w:rPr>
          <w:rFonts w:ascii="Amiri" w:hAnsi="Amiri" w:cs="Amiri"/>
          <w:sz w:val="36"/>
          <w:szCs w:val="36"/>
          <w:rtl/>
        </w:rPr>
        <w:t>مُحْصَنَاتٍ</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مُسَافِحَاتٍ</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مُتَّخِذَاتِ</w:t>
      </w:r>
      <w:r w:rsidR="00646F3B" w:rsidRPr="00C80DE0">
        <w:rPr>
          <w:rFonts w:ascii="Amiri" w:hAnsi="Amiri" w:cs="Amiri"/>
          <w:sz w:val="36"/>
          <w:szCs w:val="36"/>
        </w:rPr>
        <w:t xml:space="preserve"> </w:t>
      </w:r>
      <w:r w:rsidR="00646F3B" w:rsidRPr="00C80DE0">
        <w:rPr>
          <w:rFonts w:ascii="Amiri" w:hAnsi="Amiri" w:cs="Amiri"/>
          <w:sz w:val="36"/>
          <w:szCs w:val="36"/>
          <w:rtl/>
        </w:rPr>
        <w:t>أَخْدَانٍ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أُحْصِنَّ</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أَتَيْنَ</w:t>
      </w:r>
      <w:r w:rsidR="00646F3B" w:rsidRPr="00C80DE0">
        <w:rPr>
          <w:rFonts w:ascii="Amiri" w:hAnsi="Amiri" w:cs="Amiri"/>
          <w:sz w:val="36"/>
          <w:szCs w:val="36"/>
        </w:rPr>
        <w:t xml:space="preserve"> </w:t>
      </w:r>
      <w:r w:rsidR="00646F3B" w:rsidRPr="00C80DE0">
        <w:rPr>
          <w:rFonts w:ascii="Amiri" w:hAnsi="Amiri" w:cs="Amiri"/>
          <w:sz w:val="36"/>
          <w:szCs w:val="36"/>
          <w:rtl/>
        </w:rPr>
        <w:t>بِفَاحِشَةٍ</w:t>
      </w:r>
      <w:r w:rsidR="00646F3B" w:rsidRPr="00C80DE0">
        <w:rPr>
          <w:rFonts w:ascii="Amiri" w:hAnsi="Amiri" w:cs="Amiri"/>
          <w:sz w:val="36"/>
          <w:szCs w:val="36"/>
        </w:rPr>
        <w:t xml:space="preserve"> </w:t>
      </w:r>
      <w:r w:rsidR="00646F3B" w:rsidRPr="00C80DE0">
        <w:rPr>
          <w:rFonts w:ascii="Amiri" w:hAnsi="Amiri" w:cs="Amiri"/>
          <w:sz w:val="36"/>
          <w:szCs w:val="36"/>
          <w:rtl/>
        </w:rPr>
        <w:t>فَعَلَيْهِنَّ</w:t>
      </w:r>
      <w:r w:rsidR="00646F3B" w:rsidRPr="00C80DE0">
        <w:rPr>
          <w:rFonts w:ascii="Amiri" w:hAnsi="Amiri" w:cs="Amiri"/>
          <w:sz w:val="36"/>
          <w:szCs w:val="36"/>
        </w:rPr>
        <w:t xml:space="preserve"> </w:t>
      </w:r>
      <w:r w:rsidR="00646F3B" w:rsidRPr="00C80DE0">
        <w:rPr>
          <w:rFonts w:ascii="Amiri" w:hAnsi="Amiri" w:cs="Amiri"/>
          <w:sz w:val="36"/>
          <w:szCs w:val="36"/>
          <w:rtl/>
        </w:rPr>
        <w:t>نِصْفُ</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الْمُحْصَنَاتِ</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الْعَذَابِ</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ذَٰلِكَ</w:t>
      </w:r>
      <w:r w:rsidR="00646F3B" w:rsidRPr="00C80DE0">
        <w:rPr>
          <w:rFonts w:ascii="Amiri" w:hAnsi="Amiri" w:cs="Amiri"/>
          <w:sz w:val="36"/>
          <w:szCs w:val="36"/>
        </w:rPr>
        <w:t xml:space="preserve"> </w:t>
      </w:r>
      <w:r w:rsidR="00646F3B" w:rsidRPr="00C80DE0">
        <w:rPr>
          <w:rFonts w:ascii="Amiri" w:hAnsi="Amiri" w:cs="Amiri"/>
          <w:sz w:val="36"/>
          <w:szCs w:val="36"/>
          <w:rtl/>
        </w:rPr>
        <w:t>لِمَنْ</w:t>
      </w:r>
      <w:r w:rsidR="00646F3B" w:rsidRPr="00C80DE0">
        <w:rPr>
          <w:rFonts w:ascii="Amiri" w:hAnsi="Amiri" w:cs="Amiri"/>
          <w:sz w:val="36"/>
          <w:szCs w:val="36"/>
        </w:rPr>
        <w:t xml:space="preserve"> </w:t>
      </w:r>
      <w:r w:rsidR="00646F3B" w:rsidRPr="00C80DE0">
        <w:rPr>
          <w:rFonts w:ascii="Amiri" w:hAnsi="Amiri" w:cs="Amiri"/>
          <w:sz w:val="36"/>
          <w:szCs w:val="36"/>
          <w:rtl/>
        </w:rPr>
        <w:t>خَشِيَ</w:t>
      </w:r>
      <w:r w:rsidR="00646F3B" w:rsidRPr="00C80DE0">
        <w:rPr>
          <w:rFonts w:ascii="Amiri" w:hAnsi="Amiri" w:cs="Amiri"/>
          <w:sz w:val="36"/>
          <w:szCs w:val="36"/>
        </w:rPr>
        <w:t xml:space="preserve"> </w:t>
      </w:r>
      <w:r w:rsidR="00646F3B" w:rsidRPr="00C80DE0">
        <w:rPr>
          <w:rFonts w:ascii="Amiri" w:hAnsi="Amiri" w:cs="Amiri"/>
          <w:sz w:val="36"/>
          <w:szCs w:val="36"/>
          <w:rtl/>
        </w:rPr>
        <w:t>الْعَنَتَ</w:t>
      </w:r>
      <w:r w:rsidR="00646F3B" w:rsidRPr="00C80DE0">
        <w:rPr>
          <w:rFonts w:ascii="Amiri" w:hAnsi="Amiri" w:cs="Amiri"/>
          <w:sz w:val="36"/>
          <w:szCs w:val="36"/>
        </w:rPr>
        <w:t xml:space="preserve"> </w:t>
      </w:r>
      <w:r w:rsidR="00646F3B" w:rsidRPr="00C80DE0">
        <w:rPr>
          <w:rFonts w:ascii="Amiri" w:hAnsi="Amiri" w:cs="Amiri"/>
          <w:sz w:val="36"/>
          <w:szCs w:val="36"/>
          <w:rtl/>
        </w:rPr>
        <w:t>مِنْكُمْ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w:t>
      </w:r>
      <w:r w:rsidR="00646F3B" w:rsidRPr="00C80DE0">
        <w:rPr>
          <w:rFonts w:ascii="Amiri" w:hAnsi="Amiri" w:cs="Amiri"/>
          <w:sz w:val="36"/>
          <w:szCs w:val="36"/>
        </w:rPr>
        <w:t xml:space="preserve"> </w:t>
      </w:r>
      <w:r w:rsidR="00646F3B" w:rsidRPr="00C80DE0">
        <w:rPr>
          <w:rFonts w:ascii="Amiri" w:hAnsi="Amiri" w:cs="Amiri"/>
          <w:sz w:val="36"/>
          <w:szCs w:val="36"/>
          <w:rtl/>
        </w:rPr>
        <w:t>تَصْبِرُوا</w:t>
      </w:r>
      <w:r w:rsidR="00646F3B" w:rsidRPr="00C80DE0">
        <w:rPr>
          <w:rFonts w:ascii="Amiri" w:hAnsi="Amiri" w:cs="Amiri"/>
          <w:sz w:val="36"/>
          <w:szCs w:val="36"/>
        </w:rPr>
        <w:t xml:space="preserve"> </w:t>
      </w:r>
      <w:r w:rsidR="00646F3B" w:rsidRPr="00C80DE0">
        <w:rPr>
          <w:rFonts w:ascii="Amiri" w:hAnsi="Amiri" w:cs="Amiri"/>
          <w:sz w:val="36"/>
          <w:szCs w:val="36"/>
          <w:rtl/>
        </w:rPr>
        <w:t>خَيْرٌ</w:t>
      </w:r>
      <w:r w:rsidR="00646F3B" w:rsidRPr="00C80DE0">
        <w:rPr>
          <w:rFonts w:ascii="Amiri" w:hAnsi="Amiri" w:cs="Amiri"/>
          <w:sz w:val="36"/>
          <w:szCs w:val="36"/>
        </w:rPr>
        <w:t xml:space="preserve"> </w:t>
      </w:r>
      <w:r w:rsidR="00646F3B" w:rsidRPr="00C80DE0">
        <w:rPr>
          <w:rFonts w:ascii="Amiri" w:hAnsi="Amiri" w:cs="Amiri"/>
          <w:sz w:val="36"/>
          <w:szCs w:val="36"/>
          <w:rtl/>
        </w:rPr>
        <w:t>لَكُمْ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غَفُورٌ</w:t>
      </w:r>
      <w:r w:rsidR="00646F3B" w:rsidRPr="00C80DE0">
        <w:rPr>
          <w:rFonts w:ascii="Amiri" w:hAnsi="Amiri" w:cs="Amiri"/>
          <w:sz w:val="36"/>
          <w:szCs w:val="36"/>
        </w:rPr>
        <w:t xml:space="preserve"> </w:t>
      </w:r>
      <w:r w:rsidR="00646F3B" w:rsidRPr="00C80DE0">
        <w:rPr>
          <w:rFonts w:ascii="Amiri" w:hAnsi="Amiri" w:cs="Amiri"/>
          <w:sz w:val="36"/>
          <w:szCs w:val="36"/>
          <w:rtl/>
        </w:rPr>
        <w:t>رَحِيمٌ۔</w:t>
      </w:r>
      <w:r w:rsidR="00D62A4A">
        <w:rPr>
          <w:rFonts w:ascii="Amiri" w:hAnsi="Amiri" w:cs="Amiri" w:hint="cs"/>
          <w:sz w:val="36"/>
          <w:szCs w:val="36"/>
          <w:rtl/>
        </w:rPr>
        <w:t>(</w:t>
      </w:r>
      <w:r w:rsidR="00FD1804">
        <w:rPr>
          <w:rFonts w:ascii="Amiri" w:hAnsi="Amiri" w:cs="Amiri" w:hint="cs"/>
          <w:sz w:val="36"/>
          <w:szCs w:val="36"/>
          <w:rtl/>
        </w:rPr>
        <w:t>٢٦</w:t>
      </w:r>
      <w:r w:rsidR="00FD1804">
        <w:rPr>
          <w:rFonts w:ascii="Amiri" w:hAnsi="Amiri" w:cs="Amiri" w:hint="cs"/>
          <w:sz w:val="36"/>
          <w:szCs w:val="36"/>
          <w:rtl/>
          <w:lang w:bidi="fa-IR"/>
        </w:rPr>
        <w:t>۷</w:t>
      </w:r>
      <w:r w:rsidR="00D62A4A">
        <w:rPr>
          <w:rFonts w:ascii="Amiri" w:hAnsi="Amiri" w:cs="Amiri" w:hint="cs"/>
          <w:sz w:val="36"/>
          <w:szCs w:val="36"/>
          <w:rtl/>
        </w:rPr>
        <w:t>)</w:t>
      </w:r>
      <w:r w:rsidR="00646F3B" w:rsidRPr="00C80DE0">
        <w:rPr>
          <w:rFonts w:ascii="Amiri" w:hAnsi="Amiri" w:cs="Amiri"/>
          <w:sz w:val="36"/>
          <w:szCs w:val="36"/>
        </w:rPr>
        <w:tab/>
      </w:r>
    </w:p>
    <w:p w:rsidR="001D2221" w:rsidRPr="00C80DE0" w:rsidRDefault="00512750"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المؤمنات</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المؤمنات</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المؤمنات</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sidRPr="00512750">
        <w:rPr>
          <w:rFonts w:ascii="Amiri" w:hAnsi="Amiri" w:cs="Amiri" w:hint="cs"/>
          <w:sz w:val="36"/>
          <w:szCs w:val="36"/>
          <w:rtl/>
        </w:rPr>
        <w:t xml:space="preserve"> </w:t>
      </w:r>
      <w:r>
        <w:rPr>
          <w:rFonts w:ascii="Amiri" w:hAnsi="Amiri" w:cs="Amiri" w:hint="cs"/>
          <w:sz w:val="36"/>
          <w:szCs w:val="36"/>
          <w:rtl/>
        </w:rPr>
        <w:t>المؤمنات</w:t>
      </w:r>
      <w:r w:rsidRPr="00C80DE0">
        <w:rPr>
          <w:rFonts w:ascii="Amiri" w:hAnsi="Amiri" w:cs="Amiri"/>
          <w:sz w:val="36"/>
          <w:szCs w:val="36"/>
          <w:rtl/>
        </w:rPr>
        <w:t xml:space="preserve"> ﴾</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r w:rsidR="00E83EB0">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sidR="00E83EB0">
        <w:rPr>
          <w:rFonts w:ascii="Amiri" w:hAnsi="Amiri" w:cs="Amiri" w:hint="cs"/>
          <w:sz w:val="36"/>
          <w:szCs w:val="36"/>
          <w:rtl/>
        </w:rPr>
        <w:t>بعض</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sidR="00E83EB0">
        <w:rPr>
          <w:rFonts w:ascii="Amiri" w:hAnsi="Amiri" w:cs="Amiri" w:hint="cs"/>
          <w:sz w:val="36"/>
          <w:szCs w:val="36"/>
          <w:rtl/>
        </w:rPr>
        <w:t>بعض</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sidR="00E83EB0">
        <w:rPr>
          <w:rFonts w:ascii="Amiri" w:hAnsi="Amiri" w:cs="Amiri" w:hint="cs"/>
          <w:sz w:val="36"/>
          <w:szCs w:val="36"/>
          <w:rtl/>
        </w:rPr>
        <w:t>بعض</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sidR="00E83EB0">
        <w:rPr>
          <w:rFonts w:ascii="Amiri" w:hAnsi="Amiri" w:cs="Amiri" w:hint="cs"/>
          <w:sz w:val="36"/>
          <w:szCs w:val="36"/>
          <w:rtl/>
        </w:rPr>
        <w:t>بعض</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083642" w:rsidP="0089417B">
      <w:pPr>
        <w:bidi/>
        <w:jc w:val="both"/>
        <w:rPr>
          <w:rFonts w:ascii="Amiri" w:hAnsi="Amiri" w:cs="Amiri"/>
          <w:sz w:val="36"/>
          <w:szCs w:val="36"/>
        </w:rPr>
      </w:pPr>
      <w:r w:rsidRPr="00C80DE0">
        <w:rPr>
          <w:rFonts w:ascii="Amiri" w:hAnsi="Amiri" w:cs="Amiri"/>
          <w:sz w:val="36"/>
          <w:szCs w:val="36"/>
          <w:rtl/>
        </w:rPr>
        <w:lastRenderedPageBreak/>
        <w:t>۲</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يَبْخَلُونَ</w:t>
      </w:r>
      <w:r w:rsidR="00646F3B" w:rsidRPr="00C80DE0">
        <w:rPr>
          <w:rFonts w:ascii="Amiri" w:hAnsi="Amiri" w:cs="Amiri"/>
          <w:sz w:val="36"/>
          <w:szCs w:val="36"/>
        </w:rPr>
        <w:t xml:space="preserve"> </w:t>
      </w:r>
      <w:r w:rsidR="00646F3B" w:rsidRPr="00C80DE0">
        <w:rPr>
          <w:rFonts w:ascii="Amiri" w:hAnsi="Amiri" w:cs="Amiri"/>
          <w:sz w:val="36"/>
          <w:szCs w:val="36"/>
          <w:rtl/>
        </w:rPr>
        <w:t>وَيَأْمُرُونَ</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بِالْبُخْلِ</w:t>
      </w:r>
      <w:r w:rsidR="00646F3B" w:rsidRPr="00C80DE0">
        <w:rPr>
          <w:rFonts w:ascii="Amiri" w:hAnsi="Amiri" w:cs="Amiri"/>
          <w:sz w:val="36"/>
          <w:szCs w:val="36"/>
        </w:rPr>
        <w:t xml:space="preserve"> </w:t>
      </w:r>
      <w:r w:rsidR="00646F3B" w:rsidRPr="00C80DE0">
        <w:rPr>
          <w:rFonts w:ascii="Amiri" w:hAnsi="Amiri" w:cs="Amiri"/>
          <w:sz w:val="36"/>
          <w:szCs w:val="36"/>
          <w:rtl/>
        </w:rPr>
        <w:t>وَيَكْتُمُونَ</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آتَاهُمُ</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فَضْلِهِ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وَأَعْتَدْنَا</w:t>
      </w:r>
      <w:r w:rsidR="00646F3B" w:rsidRPr="00C80DE0">
        <w:rPr>
          <w:rFonts w:ascii="Amiri" w:hAnsi="Amiri" w:cs="Amiri"/>
          <w:sz w:val="36"/>
          <w:szCs w:val="36"/>
        </w:rPr>
        <w:t xml:space="preserve"> </w:t>
      </w:r>
      <w:r w:rsidR="00646F3B" w:rsidRPr="00C80DE0">
        <w:rPr>
          <w:rFonts w:ascii="Amiri" w:hAnsi="Amiri" w:cs="Amiri"/>
          <w:sz w:val="36"/>
          <w:szCs w:val="36"/>
          <w:rtl/>
        </w:rPr>
        <w:t>لِلْكَافِرِينَ</w:t>
      </w:r>
      <w:r w:rsidR="00646F3B" w:rsidRPr="00C80DE0">
        <w:rPr>
          <w:rFonts w:ascii="Amiri" w:hAnsi="Amiri" w:cs="Amiri"/>
          <w:sz w:val="36"/>
          <w:szCs w:val="36"/>
        </w:rPr>
        <w:t xml:space="preserve"> </w:t>
      </w:r>
      <w:r w:rsidR="00646F3B" w:rsidRPr="00C80DE0">
        <w:rPr>
          <w:rFonts w:ascii="Amiri" w:hAnsi="Amiri" w:cs="Amiri"/>
          <w:sz w:val="36"/>
          <w:szCs w:val="36"/>
          <w:rtl/>
        </w:rPr>
        <w:t>عَذَابًا</w:t>
      </w:r>
      <w:r w:rsidR="00646F3B" w:rsidRPr="00C80DE0">
        <w:rPr>
          <w:rFonts w:ascii="Amiri" w:hAnsi="Amiri" w:cs="Amiri"/>
          <w:sz w:val="36"/>
          <w:szCs w:val="36"/>
        </w:rPr>
        <w:t xml:space="preserve"> </w:t>
      </w:r>
      <w:r w:rsidR="00646F3B" w:rsidRPr="00C80DE0">
        <w:rPr>
          <w:rFonts w:ascii="Amiri" w:hAnsi="Amiri" w:cs="Amiri"/>
          <w:sz w:val="36"/>
          <w:szCs w:val="36"/>
          <w:rtl/>
        </w:rPr>
        <w:t>مُهِينًا۔</w:t>
      </w:r>
      <w:r w:rsidR="006B749F">
        <w:rPr>
          <w:rFonts w:ascii="Amiri" w:hAnsi="Amiri" w:cs="Amiri" w:hint="cs"/>
          <w:sz w:val="36"/>
          <w:szCs w:val="36"/>
          <w:rtl/>
        </w:rPr>
        <w:t>(</w:t>
      </w:r>
      <w:r w:rsidR="00FD1804">
        <w:rPr>
          <w:rFonts w:ascii="Amiri" w:hAnsi="Amiri" w:cs="Amiri" w:hint="cs"/>
          <w:sz w:val="36"/>
          <w:szCs w:val="36"/>
          <w:rtl/>
        </w:rPr>
        <w:t>٢٦</w:t>
      </w:r>
      <w:r w:rsidR="00FD1804">
        <w:rPr>
          <w:rFonts w:ascii="Amiri" w:hAnsi="Amiri" w:cs="Amiri" w:hint="cs"/>
          <w:sz w:val="36"/>
          <w:szCs w:val="36"/>
          <w:rtl/>
          <w:lang w:bidi="fa-IR"/>
        </w:rPr>
        <w:t>۸</w:t>
      </w:r>
      <w:r w:rsidR="006B749F">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﴿البخل﴾</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﴿یبخلون﴾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﴿یبخلون﴾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﴿البخل﴾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﴿یبخلون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البخل﴾</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﴿بخل﴾</w:t>
      </w:r>
      <w:r w:rsidR="00D62A4A">
        <w:rPr>
          <w:rFonts w:ascii="Amiri" w:hAnsi="Amiri" w:cs="Amiri" w:hint="cs"/>
          <w:sz w:val="36"/>
          <w:szCs w:val="36"/>
          <w:rtl/>
        </w:rPr>
        <w:t>(</w:t>
      </w:r>
      <w:r w:rsidR="00FD1804">
        <w:rPr>
          <w:rFonts w:ascii="Amiri" w:hAnsi="Amiri" w:cs="Amiri" w:hint="cs"/>
          <w:sz w:val="36"/>
          <w:szCs w:val="36"/>
          <w:rtl/>
        </w:rPr>
        <w:t>٢٦</w:t>
      </w:r>
      <w:r w:rsidR="00FD1804">
        <w:rPr>
          <w:rFonts w:ascii="Amiri" w:hAnsi="Amiri" w:cs="Amiri" w:hint="cs"/>
          <w:sz w:val="36"/>
          <w:szCs w:val="36"/>
          <w:rtl/>
          <w:lang w:bidi="fa-IR"/>
        </w:rPr>
        <w:t>۹</w:t>
      </w:r>
      <w:r w:rsidR="00D62A4A">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083642" w:rsidP="0089417B">
      <w:pPr>
        <w:bidi/>
        <w:jc w:val="both"/>
        <w:rPr>
          <w:rFonts w:ascii="Amiri" w:hAnsi="Amiri" w:cs="Amiri"/>
          <w:sz w:val="36"/>
          <w:szCs w:val="36"/>
        </w:rPr>
      </w:pPr>
      <w:r w:rsidRPr="00C80DE0">
        <w:rPr>
          <w:rFonts w:ascii="Amiri" w:hAnsi="Amiri" w:cs="Amiri"/>
          <w:sz w:val="36"/>
          <w:szCs w:val="36"/>
          <w:rtl/>
        </w:rPr>
        <w:t>۳</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وَالَّذِينَ</w:t>
      </w:r>
      <w:r w:rsidR="00646F3B" w:rsidRPr="00C80DE0">
        <w:rPr>
          <w:rFonts w:ascii="Amiri" w:hAnsi="Amiri" w:cs="Amiri"/>
          <w:sz w:val="36"/>
          <w:szCs w:val="36"/>
        </w:rPr>
        <w:t xml:space="preserve"> </w:t>
      </w:r>
      <w:r w:rsidR="00646F3B" w:rsidRPr="00C80DE0">
        <w:rPr>
          <w:rFonts w:ascii="Amiri" w:hAnsi="Amiri" w:cs="Amiri"/>
          <w:sz w:val="36"/>
          <w:szCs w:val="36"/>
          <w:rtl/>
        </w:rPr>
        <w:t>يُنْفِقُونَ</w:t>
      </w:r>
      <w:r w:rsidR="00646F3B" w:rsidRPr="00C80DE0">
        <w:rPr>
          <w:rFonts w:ascii="Amiri" w:hAnsi="Amiri" w:cs="Amiri"/>
          <w:sz w:val="36"/>
          <w:szCs w:val="36"/>
        </w:rPr>
        <w:t xml:space="preserve"> </w:t>
      </w:r>
      <w:r w:rsidR="00646F3B" w:rsidRPr="00C80DE0">
        <w:rPr>
          <w:rFonts w:ascii="Amiri" w:hAnsi="Amiri" w:cs="Amiri"/>
          <w:sz w:val="36"/>
          <w:szCs w:val="36"/>
          <w:rtl/>
        </w:rPr>
        <w:t>أَمْوَالَهُمْ</w:t>
      </w:r>
      <w:r w:rsidR="00646F3B" w:rsidRPr="00C80DE0">
        <w:rPr>
          <w:rFonts w:ascii="Amiri" w:hAnsi="Amiri" w:cs="Amiri"/>
          <w:sz w:val="36"/>
          <w:szCs w:val="36"/>
        </w:rPr>
        <w:t xml:space="preserve"> </w:t>
      </w:r>
      <w:r w:rsidR="00646F3B" w:rsidRPr="00C80DE0">
        <w:rPr>
          <w:rFonts w:ascii="Amiri" w:hAnsi="Amiri" w:cs="Amiri"/>
          <w:sz w:val="36"/>
          <w:szCs w:val="36"/>
          <w:rtl/>
        </w:rPr>
        <w:t>رِئَاءَ</w:t>
      </w:r>
      <w:r w:rsidR="00646F3B" w:rsidRPr="00C80DE0">
        <w:rPr>
          <w:rFonts w:ascii="Amiri" w:hAnsi="Amiri" w:cs="Amiri"/>
          <w:sz w:val="36"/>
          <w:szCs w:val="36"/>
        </w:rPr>
        <w:t xml:space="preserve"> </w:t>
      </w:r>
      <w:r w:rsidR="00646F3B" w:rsidRPr="00C80DE0">
        <w:rPr>
          <w:rFonts w:ascii="Amiri" w:hAnsi="Amiri" w:cs="Amiri"/>
          <w:sz w:val="36"/>
          <w:szCs w:val="36"/>
          <w:rtl/>
        </w:rPr>
        <w:t>النَّاسِ</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يُؤْمِنُونَ</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بِالْيَوْمِ</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يَكُنِ</w:t>
      </w:r>
      <w:r w:rsidR="00646F3B" w:rsidRPr="00C80DE0">
        <w:rPr>
          <w:rFonts w:ascii="Amiri" w:hAnsi="Amiri" w:cs="Amiri"/>
          <w:sz w:val="36"/>
          <w:szCs w:val="36"/>
        </w:rPr>
        <w:t xml:space="preserve"> </w:t>
      </w:r>
      <w:r w:rsidR="00646F3B" w:rsidRPr="00C80DE0">
        <w:rPr>
          <w:rFonts w:ascii="Amiri" w:hAnsi="Amiri" w:cs="Amiri"/>
          <w:sz w:val="36"/>
          <w:szCs w:val="36"/>
          <w:rtl/>
        </w:rPr>
        <w:t>الشَّيْطَانُ</w:t>
      </w:r>
      <w:r w:rsidR="00646F3B" w:rsidRPr="00C80DE0">
        <w:rPr>
          <w:rFonts w:ascii="Amiri" w:hAnsi="Amiri" w:cs="Amiri"/>
          <w:sz w:val="36"/>
          <w:szCs w:val="36"/>
        </w:rPr>
        <w:t xml:space="preserve"> </w:t>
      </w:r>
      <w:r w:rsidR="00646F3B" w:rsidRPr="00C80DE0">
        <w:rPr>
          <w:rFonts w:ascii="Amiri" w:hAnsi="Amiri" w:cs="Amiri"/>
          <w:sz w:val="36"/>
          <w:szCs w:val="36"/>
          <w:rtl/>
        </w:rPr>
        <w:t>لَهُ</w:t>
      </w:r>
      <w:r w:rsidR="00646F3B" w:rsidRPr="00C80DE0">
        <w:rPr>
          <w:rFonts w:ascii="Amiri" w:hAnsi="Amiri" w:cs="Amiri"/>
          <w:sz w:val="36"/>
          <w:szCs w:val="36"/>
        </w:rPr>
        <w:t xml:space="preserve"> </w:t>
      </w:r>
      <w:r w:rsidR="00646F3B" w:rsidRPr="00C80DE0">
        <w:rPr>
          <w:rFonts w:ascii="Amiri" w:hAnsi="Amiri" w:cs="Amiri"/>
          <w:sz w:val="36"/>
          <w:szCs w:val="36"/>
          <w:rtl/>
        </w:rPr>
        <w:t>قَرِينًا</w:t>
      </w:r>
      <w:r w:rsidR="00646F3B" w:rsidRPr="00C80DE0">
        <w:rPr>
          <w:rFonts w:ascii="Amiri" w:hAnsi="Amiri" w:cs="Amiri"/>
          <w:sz w:val="36"/>
          <w:szCs w:val="36"/>
        </w:rPr>
        <w:t xml:space="preserve"> </w:t>
      </w:r>
      <w:r w:rsidR="00646F3B" w:rsidRPr="00C80DE0">
        <w:rPr>
          <w:rFonts w:ascii="Amiri" w:hAnsi="Amiri" w:cs="Amiri"/>
          <w:sz w:val="36"/>
          <w:szCs w:val="36"/>
          <w:rtl/>
        </w:rPr>
        <w:t>فَسَاءَ</w:t>
      </w:r>
      <w:r w:rsidR="00646F3B" w:rsidRPr="00C80DE0">
        <w:rPr>
          <w:rFonts w:ascii="Amiri" w:hAnsi="Amiri" w:cs="Amiri"/>
          <w:sz w:val="36"/>
          <w:szCs w:val="36"/>
        </w:rPr>
        <w:t xml:space="preserve"> </w:t>
      </w:r>
      <w:r w:rsidR="00646F3B" w:rsidRPr="00C80DE0">
        <w:rPr>
          <w:rFonts w:ascii="Amiri" w:hAnsi="Amiri" w:cs="Amiri"/>
          <w:sz w:val="36"/>
          <w:szCs w:val="36"/>
          <w:rtl/>
        </w:rPr>
        <w:t>قَرِينًا۔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٠</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﴿قرینا﴾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﴿قرینا﴾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﴿قرینا﴾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﴿قرینا﴾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lastRenderedPageBreak/>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فَكَيْفَ</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جِئْنَا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أُمَّةٍ</w:t>
      </w:r>
      <w:r w:rsidR="00646F3B" w:rsidRPr="00C80DE0">
        <w:rPr>
          <w:rFonts w:ascii="Amiri" w:hAnsi="Amiri" w:cs="Amiri"/>
          <w:sz w:val="36"/>
          <w:szCs w:val="36"/>
        </w:rPr>
        <w:t xml:space="preserve"> </w:t>
      </w:r>
      <w:r w:rsidR="00646F3B" w:rsidRPr="00C80DE0">
        <w:rPr>
          <w:rFonts w:ascii="Amiri" w:hAnsi="Amiri" w:cs="Amiri"/>
          <w:sz w:val="36"/>
          <w:szCs w:val="36"/>
          <w:rtl/>
        </w:rPr>
        <w:t>بِشَهِيدٍ</w:t>
      </w:r>
      <w:r w:rsidR="00646F3B" w:rsidRPr="00C80DE0">
        <w:rPr>
          <w:rFonts w:ascii="Amiri" w:hAnsi="Amiri" w:cs="Amiri"/>
          <w:sz w:val="36"/>
          <w:szCs w:val="36"/>
        </w:rPr>
        <w:t xml:space="preserve"> </w:t>
      </w:r>
      <w:r w:rsidR="00646F3B" w:rsidRPr="00C80DE0">
        <w:rPr>
          <w:rFonts w:ascii="Amiri" w:hAnsi="Amiri" w:cs="Amiri"/>
          <w:sz w:val="36"/>
          <w:szCs w:val="36"/>
          <w:rtl/>
        </w:rPr>
        <w:t>وَجِئْنَا</w:t>
      </w:r>
      <w:r w:rsidR="00646F3B" w:rsidRPr="00C80DE0">
        <w:rPr>
          <w:rFonts w:ascii="Amiri" w:hAnsi="Amiri" w:cs="Amiri"/>
          <w:sz w:val="36"/>
          <w:szCs w:val="36"/>
        </w:rPr>
        <w:t xml:space="preserve"> </w:t>
      </w:r>
      <w:r w:rsidR="00646F3B" w:rsidRPr="00C80DE0">
        <w:rPr>
          <w:rFonts w:ascii="Amiri" w:hAnsi="Amiri" w:cs="Amiri"/>
          <w:sz w:val="36"/>
          <w:szCs w:val="36"/>
          <w:rtl/>
        </w:rPr>
        <w:t>بِكَ</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شَهِيدًا۔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١</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﴿شھیدا﴾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﴿شھید﴾</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﴿شھید﴾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﴿شھیدا﴾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وَإِذَا</w:t>
      </w:r>
      <w:r w:rsidR="00646F3B" w:rsidRPr="00C80DE0">
        <w:rPr>
          <w:rFonts w:ascii="Amiri" w:hAnsi="Amiri" w:cs="Amiri"/>
          <w:sz w:val="36"/>
          <w:szCs w:val="36"/>
        </w:rPr>
        <w:t xml:space="preserve"> </w:t>
      </w:r>
      <w:r w:rsidR="00646F3B" w:rsidRPr="00C80DE0">
        <w:rPr>
          <w:rFonts w:ascii="Amiri" w:hAnsi="Amiri" w:cs="Amiri"/>
          <w:sz w:val="36"/>
          <w:szCs w:val="36"/>
          <w:rtl/>
        </w:rPr>
        <w:t>قِيلَ</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تَعَالَوْا</w:t>
      </w:r>
      <w:r w:rsidR="00646F3B" w:rsidRPr="00C80DE0">
        <w:rPr>
          <w:rFonts w:ascii="Amiri" w:hAnsi="Amiri" w:cs="Amiri"/>
          <w:sz w:val="36"/>
          <w:szCs w:val="36"/>
        </w:rPr>
        <w:t xml:space="preserve"> </w:t>
      </w:r>
      <w:r w:rsidR="00646F3B" w:rsidRPr="00C80DE0">
        <w:rPr>
          <w:rFonts w:ascii="Amiri" w:hAnsi="Amiri" w:cs="Amiri"/>
          <w:sz w:val="36"/>
          <w:szCs w:val="36"/>
          <w:rtl/>
        </w:rPr>
        <w:t>إِلَىٰ</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أَنْزَلَ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وَإِلَى</w:t>
      </w:r>
      <w:r w:rsidR="00646F3B" w:rsidRPr="00C80DE0">
        <w:rPr>
          <w:rFonts w:ascii="Amiri" w:hAnsi="Amiri" w:cs="Amiri"/>
          <w:sz w:val="36"/>
          <w:szCs w:val="36"/>
        </w:rPr>
        <w:t xml:space="preserve"> </w:t>
      </w:r>
      <w:r w:rsidR="00646F3B" w:rsidRPr="00C80DE0">
        <w:rPr>
          <w:rFonts w:ascii="Amiri" w:hAnsi="Amiri" w:cs="Amiri"/>
          <w:sz w:val="36"/>
          <w:szCs w:val="36"/>
          <w:rtl/>
        </w:rPr>
        <w:t>الرَّسُولِ</w:t>
      </w:r>
      <w:r w:rsidR="00646F3B" w:rsidRPr="00C80DE0">
        <w:rPr>
          <w:rFonts w:ascii="Amiri" w:hAnsi="Amiri" w:cs="Amiri"/>
          <w:sz w:val="36"/>
          <w:szCs w:val="36"/>
        </w:rPr>
        <w:t xml:space="preserve"> </w:t>
      </w:r>
      <w:r w:rsidR="00646F3B" w:rsidRPr="00C80DE0">
        <w:rPr>
          <w:rFonts w:ascii="Amiri" w:hAnsi="Amiri" w:cs="Amiri"/>
          <w:sz w:val="36"/>
          <w:szCs w:val="36"/>
          <w:rtl/>
        </w:rPr>
        <w:t>رَأَيْتَ</w:t>
      </w:r>
      <w:r w:rsidR="00646F3B" w:rsidRPr="00C80DE0">
        <w:rPr>
          <w:rFonts w:ascii="Amiri" w:hAnsi="Amiri" w:cs="Amiri"/>
          <w:sz w:val="36"/>
          <w:szCs w:val="36"/>
        </w:rPr>
        <w:t xml:space="preserve"> </w:t>
      </w:r>
      <w:r w:rsidR="00646F3B" w:rsidRPr="00C80DE0">
        <w:rPr>
          <w:rFonts w:ascii="Amiri" w:hAnsi="Amiri" w:cs="Amiri"/>
          <w:sz w:val="36"/>
          <w:szCs w:val="36"/>
          <w:rtl/>
        </w:rPr>
        <w:t>الْمُنَافِقِينَ</w:t>
      </w:r>
      <w:r w:rsidR="00646F3B" w:rsidRPr="00C80DE0">
        <w:rPr>
          <w:rFonts w:ascii="Amiri" w:hAnsi="Amiri" w:cs="Amiri"/>
          <w:sz w:val="36"/>
          <w:szCs w:val="36"/>
        </w:rPr>
        <w:t xml:space="preserve"> </w:t>
      </w:r>
      <w:r w:rsidR="00646F3B" w:rsidRPr="00C80DE0">
        <w:rPr>
          <w:rFonts w:ascii="Amiri" w:hAnsi="Amiri" w:cs="Amiri"/>
          <w:sz w:val="36"/>
          <w:szCs w:val="36"/>
          <w:rtl/>
        </w:rPr>
        <w:t>يَصُدُّونَ</w:t>
      </w:r>
      <w:r w:rsidR="00646F3B" w:rsidRPr="00C80DE0">
        <w:rPr>
          <w:rFonts w:ascii="Amiri" w:hAnsi="Amiri" w:cs="Amiri"/>
          <w:sz w:val="36"/>
          <w:szCs w:val="36"/>
        </w:rPr>
        <w:t xml:space="preserve"> </w:t>
      </w:r>
      <w:r w:rsidR="00646F3B" w:rsidRPr="00C80DE0">
        <w:rPr>
          <w:rFonts w:ascii="Amiri" w:hAnsi="Amiri" w:cs="Amiri"/>
          <w:sz w:val="36"/>
          <w:szCs w:val="36"/>
          <w:rtl/>
        </w:rPr>
        <w:t>عَنْكَ</w:t>
      </w:r>
      <w:r w:rsidR="00646F3B" w:rsidRPr="00C80DE0">
        <w:rPr>
          <w:rFonts w:ascii="Amiri" w:hAnsi="Amiri" w:cs="Amiri"/>
          <w:sz w:val="36"/>
          <w:szCs w:val="36"/>
        </w:rPr>
        <w:t xml:space="preserve"> </w:t>
      </w:r>
      <w:r w:rsidR="00646F3B" w:rsidRPr="00C80DE0">
        <w:rPr>
          <w:rFonts w:ascii="Amiri" w:hAnsi="Amiri" w:cs="Amiri"/>
          <w:sz w:val="36"/>
          <w:szCs w:val="36"/>
          <w:rtl/>
        </w:rPr>
        <w:t>صُدُودًا۔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٢</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﴿صدودا﴾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﴿یصدون﴾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﴿یصدون﴾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﴿صدودا﴾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﴿یصدون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صدودا﴾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7E52CD">
        <w:rPr>
          <w:rFonts w:ascii="Amiri" w:hAnsi="Amiri" w:cs="Amiri" w:hint="cs"/>
          <w:sz w:val="36"/>
          <w:szCs w:val="36"/>
          <w:rtl/>
        </w:rPr>
        <w:t>صدود</w:t>
      </w:r>
      <w:r w:rsidRPr="00C80DE0">
        <w:rPr>
          <w:rFonts w:ascii="Amiri" w:hAnsi="Amiri" w:cs="Amiri"/>
          <w:sz w:val="36"/>
          <w:szCs w:val="36"/>
          <w:rtl/>
        </w:rPr>
        <w:t>﴾</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۷۳</w:t>
      </w:r>
      <w:r w:rsidR="00D62A4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وَرَبِّكَ</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يُؤْمِنُونَ</w:t>
      </w:r>
      <w:r w:rsidR="00646F3B" w:rsidRPr="00C80DE0">
        <w:rPr>
          <w:rFonts w:ascii="Amiri" w:hAnsi="Amiri" w:cs="Amiri"/>
          <w:sz w:val="36"/>
          <w:szCs w:val="36"/>
        </w:rPr>
        <w:t xml:space="preserve"> </w:t>
      </w:r>
      <w:r w:rsidR="00646F3B" w:rsidRPr="00C80DE0">
        <w:rPr>
          <w:rFonts w:ascii="Amiri" w:hAnsi="Amiri" w:cs="Amiri"/>
          <w:sz w:val="36"/>
          <w:szCs w:val="36"/>
          <w:rtl/>
        </w:rPr>
        <w:t>حَتَّىٰ</w:t>
      </w:r>
      <w:r w:rsidR="00646F3B" w:rsidRPr="00C80DE0">
        <w:rPr>
          <w:rFonts w:ascii="Amiri" w:hAnsi="Amiri" w:cs="Amiri"/>
          <w:sz w:val="36"/>
          <w:szCs w:val="36"/>
        </w:rPr>
        <w:t xml:space="preserve"> </w:t>
      </w:r>
      <w:r w:rsidR="00646F3B" w:rsidRPr="00C80DE0">
        <w:rPr>
          <w:rFonts w:ascii="Amiri" w:hAnsi="Amiri" w:cs="Amiri"/>
          <w:sz w:val="36"/>
          <w:szCs w:val="36"/>
          <w:rtl/>
        </w:rPr>
        <w:t>يُحَكِّمُوكَ</w:t>
      </w:r>
      <w:r w:rsidR="00646F3B" w:rsidRPr="00C80DE0">
        <w:rPr>
          <w:rFonts w:ascii="Amiri" w:hAnsi="Amiri" w:cs="Amiri"/>
          <w:sz w:val="36"/>
          <w:szCs w:val="36"/>
        </w:rPr>
        <w:t xml:space="preserve"> </w:t>
      </w:r>
      <w:r w:rsidR="00646F3B" w:rsidRPr="00C80DE0">
        <w:rPr>
          <w:rFonts w:ascii="Amiri" w:hAnsi="Amiri" w:cs="Amiri"/>
          <w:sz w:val="36"/>
          <w:szCs w:val="36"/>
          <w:rtl/>
        </w:rPr>
        <w:t>فِيمَا</w:t>
      </w:r>
      <w:r w:rsidR="00646F3B" w:rsidRPr="00C80DE0">
        <w:rPr>
          <w:rFonts w:ascii="Amiri" w:hAnsi="Amiri" w:cs="Amiri"/>
          <w:sz w:val="36"/>
          <w:szCs w:val="36"/>
        </w:rPr>
        <w:t xml:space="preserve"> </w:t>
      </w:r>
      <w:r w:rsidR="00646F3B" w:rsidRPr="00C80DE0">
        <w:rPr>
          <w:rFonts w:ascii="Amiri" w:hAnsi="Amiri" w:cs="Amiri"/>
          <w:sz w:val="36"/>
          <w:szCs w:val="36"/>
          <w:rtl/>
        </w:rPr>
        <w:t>شَجَرَ</w:t>
      </w:r>
      <w:r w:rsidR="00646F3B" w:rsidRPr="00C80DE0">
        <w:rPr>
          <w:rFonts w:ascii="Amiri" w:hAnsi="Amiri" w:cs="Amiri"/>
          <w:sz w:val="36"/>
          <w:szCs w:val="36"/>
        </w:rPr>
        <w:t xml:space="preserve"> </w:t>
      </w:r>
      <w:r w:rsidR="00646F3B" w:rsidRPr="00C80DE0">
        <w:rPr>
          <w:rFonts w:ascii="Amiri" w:hAnsi="Amiri" w:cs="Amiri"/>
          <w:sz w:val="36"/>
          <w:szCs w:val="36"/>
          <w:rtl/>
        </w:rPr>
        <w:t>بَيْنَهُمْ</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يَجِدُوا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حَرَجًا</w:t>
      </w:r>
      <w:r w:rsidR="00646F3B" w:rsidRPr="00C80DE0">
        <w:rPr>
          <w:rFonts w:ascii="Amiri" w:hAnsi="Amiri" w:cs="Amiri"/>
          <w:sz w:val="36"/>
          <w:szCs w:val="36"/>
        </w:rPr>
        <w:t xml:space="preserve"> </w:t>
      </w:r>
      <w:r w:rsidR="00646F3B" w:rsidRPr="00C80DE0">
        <w:rPr>
          <w:rFonts w:ascii="Amiri" w:hAnsi="Amiri" w:cs="Amiri"/>
          <w:sz w:val="36"/>
          <w:szCs w:val="36"/>
          <w:rtl/>
        </w:rPr>
        <w:t>مِمَّا</w:t>
      </w:r>
      <w:r w:rsidR="00646F3B" w:rsidRPr="00C80DE0">
        <w:rPr>
          <w:rFonts w:ascii="Amiri" w:hAnsi="Amiri" w:cs="Amiri"/>
          <w:sz w:val="36"/>
          <w:szCs w:val="36"/>
        </w:rPr>
        <w:t xml:space="preserve"> </w:t>
      </w:r>
      <w:r w:rsidR="00646F3B" w:rsidRPr="00C80DE0">
        <w:rPr>
          <w:rFonts w:ascii="Amiri" w:hAnsi="Amiri" w:cs="Amiri"/>
          <w:sz w:val="36"/>
          <w:szCs w:val="36"/>
          <w:rtl/>
        </w:rPr>
        <w:t>قَضَيْتَ</w:t>
      </w:r>
      <w:r w:rsidR="00646F3B" w:rsidRPr="00C80DE0">
        <w:rPr>
          <w:rFonts w:ascii="Amiri" w:hAnsi="Amiri" w:cs="Amiri"/>
          <w:sz w:val="36"/>
          <w:szCs w:val="36"/>
        </w:rPr>
        <w:t xml:space="preserve"> </w:t>
      </w:r>
      <w:r w:rsidR="00646F3B" w:rsidRPr="00C80DE0">
        <w:rPr>
          <w:rFonts w:ascii="Amiri" w:hAnsi="Amiri" w:cs="Amiri"/>
          <w:sz w:val="36"/>
          <w:szCs w:val="36"/>
          <w:rtl/>
        </w:rPr>
        <w:t>وَيُسَلِّمُوا</w:t>
      </w:r>
      <w:r w:rsidR="00646F3B" w:rsidRPr="00C80DE0">
        <w:rPr>
          <w:rFonts w:ascii="Amiri" w:hAnsi="Amiri" w:cs="Amiri"/>
          <w:sz w:val="36"/>
          <w:szCs w:val="36"/>
        </w:rPr>
        <w:t xml:space="preserve"> </w:t>
      </w:r>
      <w:r w:rsidR="00646F3B" w:rsidRPr="00C80DE0">
        <w:rPr>
          <w:rFonts w:ascii="Amiri" w:hAnsi="Amiri" w:cs="Amiri"/>
          <w:sz w:val="36"/>
          <w:szCs w:val="36"/>
          <w:rtl/>
        </w:rPr>
        <w:t>تَسْلِيمًا۔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٤</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﴿تسلیما﴾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﴿یسلموا﴾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﴿یسلموا﴾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﴿تسلیما﴾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﴿یسلموا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تسلیما﴾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7E52CD">
        <w:rPr>
          <w:rFonts w:ascii="Amiri" w:hAnsi="Amiri" w:cs="Amiri" w:hint="cs"/>
          <w:sz w:val="36"/>
          <w:szCs w:val="36"/>
          <w:rtl/>
        </w:rPr>
        <w:t>اسلام</w:t>
      </w:r>
      <w:r w:rsidRPr="00C80DE0">
        <w:rPr>
          <w:rFonts w:ascii="Amiri" w:hAnsi="Amiri" w:cs="Amiri"/>
          <w:sz w:val="36"/>
          <w:szCs w:val="36"/>
          <w:rtl/>
        </w:rPr>
        <w:t>﴾</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٥</w:t>
      </w:r>
      <w:r w:rsidR="00D62A4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D62A4A" w:rsidRDefault="005A28F8" w:rsidP="0089417B">
      <w:pPr>
        <w:bidi/>
        <w:jc w:val="both"/>
        <w:rPr>
          <w:rFonts w:ascii="Amiri" w:hAnsi="Amiri" w:cs="Amiri"/>
          <w:sz w:val="36"/>
          <w:szCs w:val="36"/>
          <w:rtl/>
        </w:rPr>
      </w:pPr>
      <w:r>
        <w:rPr>
          <w:rFonts w:ascii="Amiri" w:hAnsi="Amiri" w:cs="Amiri" w:hint="cs"/>
          <w:sz w:val="36"/>
          <w:szCs w:val="36"/>
          <w:rtl/>
        </w:rPr>
        <w:t>٧</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أَيْنَمَا</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يُدْرِكْكُمُ</w:t>
      </w:r>
      <w:r w:rsidR="00646F3B" w:rsidRPr="00C80DE0">
        <w:rPr>
          <w:rFonts w:ascii="Amiri" w:hAnsi="Amiri" w:cs="Amiri"/>
          <w:sz w:val="36"/>
          <w:szCs w:val="36"/>
        </w:rPr>
        <w:t xml:space="preserve"> </w:t>
      </w:r>
      <w:r w:rsidR="00646F3B" w:rsidRPr="00C80DE0">
        <w:rPr>
          <w:rFonts w:ascii="Amiri" w:hAnsi="Amiri" w:cs="Amiri"/>
          <w:sz w:val="36"/>
          <w:szCs w:val="36"/>
          <w:rtl/>
        </w:rPr>
        <w:t>الْمَوْتُ</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بُرُوجٍ</w:t>
      </w:r>
      <w:r w:rsidR="00646F3B" w:rsidRPr="00C80DE0">
        <w:rPr>
          <w:rFonts w:ascii="Amiri" w:hAnsi="Amiri" w:cs="Amiri"/>
          <w:sz w:val="36"/>
          <w:szCs w:val="36"/>
        </w:rPr>
        <w:t xml:space="preserve"> </w:t>
      </w:r>
      <w:r w:rsidR="00646F3B" w:rsidRPr="00C80DE0">
        <w:rPr>
          <w:rFonts w:ascii="Amiri" w:hAnsi="Amiri" w:cs="Amiri"/>
          <w:sz w:val="36"/>
          <w:szCs w:val="36"/>
          <w:rtl/>
        </w:rPr>
        <w:t>مُشَيَّدَةٍ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تُصِبْهُمْ</w:t>
      </w:r>
      <w:r w:rsidR="00646F3B" w:rsidRPr="00C80DE0">
        <w:rPr>
          <w:rFonts w:ascii="Amiri" w:hAnsi="Amiri" w:cs="Amiri"/>
          <w:sz w:val="36"/>
          <w:szCs w:val="36"/>
        </w:rPr>
        <w:t xml:space="preserve"> </w:t>
      </w:r>
      <w:r w:rsidR="00646F3B" w:rsidRPr="00C80DE0">
        <w:rPr>
          <w:rFonts w:ascii="Amiri" w:hAnsi="Amiri" w:cs="Amiri"/>
          <w:sz w:val="36"/>
          <w:szCs w:val="36"/>
          <w:rtl/>
        </w:rPr>
        <w:t>حَسَنَةٌ</w:t>
      </w:r>
      <w:r w:rsidR="00646F3B" w:rsidRPr="00C80DE0">
        <w:rPr>
          <w:rFonts w:ascii="Amiri" w:hAnsi="Amiri" w:cs="Amiri"/>
          <w:sz w:val="36"/>
          <w:szCs w:val="36"/>
        </w:rPr>
        <w:t xml:space="preserve"> </w:t>
      </w:r>
      <w:r w:rsidR="00646F3B" w:rsidRPr="00C80DE0">
        <w:rPr>
          <w:rFonts w:ascii="Amiri" w:hAnsi="Amiri" w:cs="Amiri"/>
          <w:sz w:val="36"/>
          <w:szCs w:val="36"/>
          <w:rtl/>
        </w:rPr>
        <w:t>يَقُولُوا</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تُصِبْهُمْ</w:t>
      </w:r>
      <w:r w:rsidR="00646F3B" w:rsidRPr="00C80DE0">
        <w:rPr>
          <w:rFonts w:ascii="Amiri" w:hAnsi="Amiri" w:cs="Amiri"/>
          <w:sz w:val="36"/>
          <w:szCs w:val="36"/>
        </w:rPr>
        <w:t xml:space="preserve"> </w:t>
      </w:r>
      <w:r w:rsidR="00646F3B" w:rsidRPr="00C80DE0">
        <w:rPr>
          <w:rFonts w:ascii="Amiri" w:hAnsi="Amiri" w:cs="Amiri"/>
          <w:sz w:val="36"/>
          <w:szCs w:val="36"/>
          <w:rtl/>
        </w:rPr>
        <w:t>سَيِّئَةٌ</w:t>
      </w:r>
      <w:r w:rsidR="00646F3B" w:rsidRPr="00C80DE0">
        <w:rPr>
          <w:rFonts w:ascii="Amiri" w:hAnsi="Amiri" w:cs="Amiri"/>
          <w:sz w:val="36"/>
          <w:szCs w:val="36"/>
        </w:rPr>
        <w:t xml:space="preserve"> </w:t>
      </w:r>
      <w:r w:rsidR="00646F3B" w:rsidRPr="00C80DE0">
        <w:rPr>
          <w:rFonts w:ascii="Amiri" w:hAnsi="Amiri" w:cs="Amiri"/>
          <w:sz w:val="36"/>
          <w:szCs w:val="36"/>
          <w:rtl/>
        </w:rPr>
        <w:t>يَقُولُوا</w:t>
      </w:r>
      <w:r w:rsidR="00646F3B" w:rsidRPr="00C80DE0">
        <w:rPr>
          <w:rFonts w:ascii="Amiri" w:hAnsi="Amiri" w:cs="Amiri"/>
          <w:sz w:val="36"/>
          <w:szCs w:val="36"/>
        </w:rPr>
        <w:t xml:space="preserve"> </w:t>
      </w:r>
      <w:r w:rsidR="00646F3B" w:rsidRPr="00C80DE0">
        <w:rPr>
          <w:rFonts w:ascii="Amiri" w:hAnsi="Amiri" w:cs="Amiri"/>
          <w:sz w:val="36"/>
          <w:szCs w:val="36"/>
          <w:rtl/>
        </w:rPr>
        <w:t>هَٰذِهِ</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قُلْ</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فَمَالِ</w:t>
      </w:r>
      <w:r w:rsidR="00646F3B" w:rsidRPr="00C80DE0">
        <w:rPr>
          <w:rFonts w:ascii="Amiri" w:hAnsi="Amiri" w:cs="Amiri"/>
          <w:sz w:val="36"/>
          <w:szCs w:val="36"/>
        </w:rPr>
        <w:t xml:space="preserve"> </w:t>
      </w:r>
      <w:r w:rsidR="00646F3B" w:rsidRPr="00C80DE0">
        <w:rPr>
          <w:rFonts w:ascii="Amiri" w:hAnsi="Amiri" w:cs="Amiri"/>
          <w:sz w:val="36"/>
          <w:szCs w:val="36"/>
          <w:rtl/>
        </w:rPr>
        <w:t>هَٰؤُلَاءِ</w:t>
      </w:r>
      <w:r w:rsidR="00646F3B" w:rsidRPr="00C80DE0">
        <w:rPr>
          <w:rFonts w:ascii="Amiri" w:hAnsi="Amiri" w:cs="Amiri"/>
          <w:sz w:val="36"/>
          <w:szCs w:val="36"/>
        </w:rPr>
        <w:t xml:space="preserve"> </w:t>
      </w:r>
      <w:r w:rsidR="00646F3B" w:rsidRPr="00C80DE0">
        <w:rPr>
          <w:rFonts w:ascii="Amiri" w:hAnsi="Amiri" w:cs="Amiri"/>
          <w:sz w:val="36"/>
          <w:szCs w:val="36"/>
          <w:rtl/>
        </w:rPr>
        <w:t>الْقَوْمِ</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يَكَادُونَ</w:t>
      </w:r>
      <w:r w:rsidR="00646F3B" w:rsidRPr="00C80DE0">
        <w:rPr>
          <w:rFonts w:ascii="Amiri" w:hAnsi="Amiri" w:cs="Amiri"/>
          <w:sz w:val="36"/>
          <w:szCs w:val="36"/>
        </w:rPr>
        <w:t xml:space="preserve"> </w:t>
      </w:r>
      <w:r w:rsidR="00646F3B" w:rsidRPr="00C80DE0">
        <w:rPr>
          <w:rFonts w:ascii="Amiri" w:hAnsi="Amiri" w:cs="Amiri"/>
          <w:sz w:val="36"/>
          <w:szCs w:val="36"/>
          <w:rtl/>
        </w:rPr>
        <w:t>يَفْقَهُونَ</w:t>
      </w:r>
      <w:r w:rsidR="00646F3B" w:rsidRPr="00C80DE0">
        <w:rPr>
          <w:rFonts w:ascii="Amiri" w:hAnsi="Amiri" w:cs="Amiri"/>
          <w:sz w:val="36"/>
          <w:szCs w:val="36"/>
        </w:rPr>
        <w:t xml:space="preserve"> </w:t>
      </w:r>
      <w:r w:rsidR="00646F3B" w:rsidRPr="00C80DE0">
        <w:rPr>
          <w:rFonts w:ascii="Amiri" w:hAnsi="Amiri" w:cs="Amiri"/>
          <w:sz w:val="36"/>
          <w:szCs w:val="36"/>
          <w:rtl/>
        </w:rPr>
        <w:t>حَدِيثًا۔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w:t>
      </w:r>
      <w:r w:rsidR="00FD1804">
        <w:rPr>
          <w:rFonts w:ascii="Amiri" w:hAnsi="Amiri" w:cs="Amiri" w:hint="cs"/>
          <w:sz w:val="36"/>
          <w:szCs w:val="36"/>
          <w:rtl/>
        </w:rPr>
        <w:t>٦</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عند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62391F" w:rsidRDefault="005A28F8" w:rsidP="0089417B">
      <w:pPr>
        <w:bidi/>
        <w:jc w:val="both"/>
        <w:rPr>
          <w:rFonts w:ascii="Amiri" w:hAnsi="Amiri" w:cs="Amiri"/>
          <w:sz w:val="36"/>
          <w:szCs w:val="36"/>
        </w:rPr>
      </w:pPr>
      <w:r>
        <w:rPr>
          <w:rFonts w:ascii="Amiri" w:hAnsi="Amiri" w:cs="Amiri" w:hint="cs"/>
          <w:sz w:val="36"/>
          <w:szCs w:val="36"/>
          <w:rtl/>
        </w:rPr>
        <w:t>٨</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أَصَابَكَ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حَسَنَةٍ</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أَصَابَكَ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سَيِّئَةٍ</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نَفْسِكَ</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وَأَرْسَلْنَاكَ</w:t>
      </w:r>
      <w:r w:rsidR="00646F3B" w:rsidRPr="00C80DE0">
        <w:rPr>
          <w:rFonts w:ascii="Amiri" w:hAnsi="Amiri" w:cs="Amiri"/>
          <w:sz w:val="36"/>
          <w:szCs w:val="36"/>
        </w:rPr>
        <w:t xml:space="preserve"> </w:t>
      </w:r>
      <w:r w:rsidR="00646F3B" w:rsidRPr="00C80DE0">
        <w:rPr>
          <w:rFonts w:ascii="Amiri" w:hAnsi="Amiri" w:cs="Amiri"/>
          <w:sz w:val="36"/>
          <w:szCs w:val="36"/>
          <w:rtl/>
        </w:rPr>
        <w:t>لِلنَّاسِ</w:t>
      </w:r>
      <w:r w:rsidR="00646F3B" w:rsidRPr="00C80DE0">
        <w:rPr>
          <w:rFonts w:ascii="Amiri" w:hAnsi="Amiri" w:cs="Amiri"/>
          <w:sz w:val="36"/>
          <w:szCs w:val="36"/>
        </w:rPr>
        <w:t xml:space="preserve"> </w:t>
      </w:r>
      <w:r w:rsidR="00646F3B" w:rsidRPr="00C80DE0">
        <w:rPr>
          <w:rFonts w:ascii="Amiri" w:hAnsi="Amiri" w:cs="Amiri"/>
          <w:sz w:val="36"/>
          <w:szCs w:val="36"/>
          <w:rtl/>
        </w:rPr>
        <w:t>رَسُولًا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وَكَفَىٰ</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شَهِيدًا۔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۷۷</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﴿رسولا﴾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﴿ارسلنا﴾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﴿ارسلنا﴾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﴿رسولا﴾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﴿ارسلنا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رسولا﴾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﴿رس</w:t>
      </w:r>
      <w:r w:rsidR="006B749F">
        <w:rPr>
          <w:rFonts w:ascii="Amiri" w:hAnsi="Amiri" w:cs="Amiri" w:hint="cs"/>
          <w:sz w:val="36"/>
          <w:szCs w:val="36"/>
          <w:rtl/>
        </w:rPr>
        <w:t>ا</w:t>
      </w:r>
      <w:r w:rsidRPr="00C80DE0">
        <w:rPr>
          <w:rFonts w:ascii="Amiri" w:hAnsi="Amiri" w:cs="Amiri"/>
          <w:sz w:val="36"/>
          <w:szCs w:val="36"/>
          <w:rtl/>
        </w:rPr>
        <w:t>ل</w:t>
      </w:r>
      <w:r w:rsidR="006B749F">
        <w:rPr>
          <w:rFonts w:ascii="Amiri" w:hAnsi="Amiri" w:cs="Amiri" w:hint="cs"/>
          <w:sz w:val="36"/>
          <w:szCs w:val="36"/>
          <w:rtl/>
        </w:rPr>
        <w:t>ۃ</w:t>
      </w:r>
      <w:r w:rsidRPr="00C80DE0">
        <w:rPr>
          <w:rFonts w:ascii="Amiri" w:hAnsi="Amiri" w:cs="Amiri"/>
          <w:sz w:val="36"/>
          <w:szCs w:val="36"/>
          <w:rtl/>
        </w:rPr>
        <w:t>﴾</w:t>
      </w:r>
      <w:r w:rsidR="006B749F">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۷۸</w:t>
      </w:r>
      <w:r w:rsidR="006B749F">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62391F" w:rsidRDefault="005A28F8" w:rsidP="0089417B">
      <w:pPr>
        <w:bidi/>
        <w:jc w:val="both"/>
        <w:rPr>
          <w:rFonts w:ascii="Amiri" w:hAnsi="Amiri" w:cs="Amiri"/>
          <w:sz w:val="36"/>
          <w:szCs w:val="36"/>
        </w:rPr>
      </w:pPr>
      <w:r>
        <w:rPr>
          <w:rFonts w:ascii="Amiri" w:hAnsi="Amiri" w:cs="Amiri" w:hint="cs"/>
          <w:sz w:val="36"/>
          <w:szCs w:val="36"/>
          <w:rtl/>
        </w:rPr>
        <w:lastRenderedPageBreak/>
        <w:t>٩</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وَيَقُولُونَ</w:t>
      </w:r>
      <w:r w:rsidR="00646F3B" w:rsidRPr="00C80DE0">
        <w:rPr>
          <w:rFonts w:ascii="Amiri" w:hAnsi="Amiri" w:cs="Amiri"/>
          <w:sz w:val="36"/>
          <w:szCs w:val="36"/>
        </w:rPr>
        <w:t xml:space="preserve"> </w:t>
      </w:r>
      <w:r w:rsidR="00646F3B" w:rsidRPr="00C80DE0">
        <w:rPr>
          <w:rFonts w:ascii="Amiri" w:hAnsi="Amiri" w:cs="Amiri"/>
          <w:sz w:val="36"/>
          <w:szCs w:val="36"/>
          <w:rtl/>
        </w:rPr>
        <w:t>طَاعَةٌ</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بَرَزُوا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عِنْدِكَ</w:t>
      </w:r>
      <w:r w:rsidR="00646F3B" w:rsidRPr="00C80DE0">
        <w:rPr>
          <w:rFonts w:ascii="Amiri" w:hAnsi="Amiri" w:cs="Amiri"/>
          <w:sz w:val="36"/>
          <w:szCs w:val="36"/>
        </w:rPr>
        <w:t xml:space="preserve"> </w:t>
      </w:r>
      <w:r w:rsidR="00646F3B" w:rsidRPr="00C80DE0">
        <w:rPr>
          <w:rFonts w:ascii="Amiri" w:hAnsi="Amiri" w:cs="Amiri"/>
          <w:sz w:val="36"/>
          <w:szCs w:val="36"/>
          <w:rtl/>
        </w:rPr>
        <w:t>بَيَّتَ</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غَيْرَ</w:t>
      </w:r>
      <w:r w:rsidR="00646F3B" w:rsidRPr="00C80DE0">
        <w:rPr>
          <w:rFonts w:ascii="Amiri" w:hAnsi="Amiri" w:cs="Amiri"/>
          <w:sz w:val="36"/>
          <w:szCs w:val="36"/>
        </w:rPr>
        <w:t xml:space="preserve"> </w:t>
      </w:r>
      <w:r w:rsidR="00646F3B" w:rsidRPr="00C80DE0">
        <w:rPr>
          <w:rFonts w:ascii="Amiri" w:hAnsi="Amiri" w:cs="Amiri"/>
          <w:sz w:val="36"/>
          <w:szCs w:val="36"/>
          <w:rtl/>
        </w:rPr>
        <w:t>الَّذِي</w:t>
      </w:r>
      <w:r w:rsidR="00646F3B" w:rsidRPr="00C80DE0">
        <w:rPr>
          <w:rFonts w:ascii="Amiri" w:hAnsi="Amiri" w:cs="Amiri"/>
          <w:sz w:val="36"/>
          <w:szCs w:val="36"/>
        </w:rPr>
        <w:t xml:space="preserve"> </w:t>
      </w:r>
      <w:r w:rsidR="00646F3B" w:rsidRPr="00C80DE0">
        <w:rPr>
          <w:rFonts w:ascii="Amiri" w:hAnsi="Amiri" w:cs="Amiri"/>
          <w:sz w:val="36"/>
          <w:szCs w:val="36"/>
          <w:rtl/>
        </w:rPr>
        <w:t>تَقُولُ</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وَاللَّهُ</w:t>
      </w:r>
      <w:r w:rsidR="00646F3B" w:rsidRPr="00C80DE0">
        <w:rPr>
          <w:rFonts w:ascii="Amiri" w:hAnsi="Amiri" w:cs="Amiri"/>
          <w:sz w:val="36"/>
          <w:szCs w:val="36"/>
        </w:rPr>
        <w:t xml:space="preserve"> </w:t>
      </w:r>
      <w:r w:rsidR="00646F3B" w:rsidRPr="00C80DE0">
        <w:rPr>
          <w:rFonts w:ascii="Amiri" w:hAnsi="Amiri" w:cs="Amiri"/>
          <w:sz w:val="36"/>
          <w:szCs w:val="36"/>
          <w:rtl/>
        </w:rPr>
        <w:t>يَكْتُبُ</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يُبَيِّتُونَ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فَأَعْرِضْ</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وَتَوَكَّلْ</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وَكَفَىٰ</w:t>
      </w:r>
      <w:r w:rsidR="00646F3B" w:rsidRPr="00C80DE0">
        <w:rPr>
          <w:rFonts w:ascii="Amiri" w:hAnsi="Amiri" w:cs="Amiri"/>
          <w:sz w:val="36"/>
          <w:szCs w:val="36"/>
        </w:rPr>
        <w:t xml:space="preserve"> </w:t>
      </w:r>
      <w:r w:rsidR="00646F3B" w:rsidRPr="00C80DE0">
        <w:rPr>
          <w:rFonts w:ascii="Amiri" w:hAnsi="Amiri" w:cs="Amiri"/>
          <w:sz w:val="36"/>
          <w:szCs w:val="36"/>
          <w:rtl/>
        </w:rPr>
        <w:t>بِاللَّهِ</w:t>
      </w:r>
      <w:r w:rsidR="00646F3B" w:rsidRPr="00C80DE0">
        <w:rPr>
          <w:rFonts w:ascii="Amiri" w:hAnsi="Amiri" w:cs="Amiri"/>
          <w:sz w:val="36"/>
          <w:szCs w:val="36"/>
        </w:rPr>
        <w:t xml:space="preserve"> </w:t>
      </w:r>
      <w:r w:rsidR="00646F3B" w:rsidRPr="00C80DE0">
        <w:rPr>
          <w:rFonts w:ascii="Amiri" w:hAnsi="Amiri" w:cs="Amiri"/>
          <w:sz w:val="36"/>
          <w:szCs w:val="36"/>
          <w:rtl/>
        </w:rPr>
        <w:t>وَكِيلًا۔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۷۹</w:t>
      </w:r>
      <w:r w:rsidR="00D62A4A">
        <w:rPr>
          <w:rFonts w:ascii="Amiri" w:hAnsi="Amiri" w:cs="Amiri" w:hint="cs"/>
          <w:sz w:val="36"/>
          <w:szCs w:val="36"/>
          <w:rtl/>
        </w:rPr>
        <w:t>)</w:t>
      </w:r>
    </w:p>
    <w:p w:rsidR="00DA2B72" w:rsidRDefault="00646F3B" w:rsidP="0089417B">
      <w:pPr>
        <w:bidi/>
        <w:jc w:val="both"/>
        <w:rPr>
          <w:rFonts w:ascii="Amiri" w:hAnsi="Amiri" w:cs="Amiri"/>
          <w:sz w:val="36"/>
          <w:szCs w:val="36"/>
          <w:rtl/>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﴿یبیتون﴾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﴿بیت﴾</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﴿بیت﴾</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﴿یبیتون﴾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﴿بیت</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یبیتون﴾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﴿بیت﴾</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٠</w:t>
      </w:r>
      <w:r w:rsidR="00D62A4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p>
    <w:p w:rsidR="001D2221" w:rsidRPr="00C80DE0" w:rsidRDefault="00DA2B72" w:rsidP="0089417B">
      <w:pPr>
        <w:bidi/>
        <w:jc w:val="both"/>
        <w:rPr>
          <w:rFonts w:ascii="Amiri" w:hAnsi="Amiri" w:cs="Amiri"/>
          <w:sz w:val="36"/>
          <w:szCs w:val="36"/>
        </w:rPr>
      </w:pPr>
      <w:r>
        <w:rPr>
          <w:rFonts w:ascii="Amiri" w:hAnsi="Amiri" w:cs="Amiri" w:hint="cs"/>
          <w:sz w:val="36"/>
          <w:szCs w:val="36"/>
          <w:rtl/>
        </w:rPr>
        <w:t xml:space="preserve">و ایضا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وکیلا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w:t>
      </w:r>
      <w:r w:rsidRPr="00DA2B72">
        <w:rPr>
          <w:rFonts w:ascii="Amiri" w:hAnsi="Amiri" w:cs="Amiri" w:hint="cs"/>
          <w:sz w:val="36"/>
          <w:szCs w:val="36"/>
          <w:rtl/>
        </w:rPr>
        <w:t xml:space="preserve"> </w:t>
      </w:r>
      <w:r>
        <w:rPr>
          <w:rFonts w:ascii="Amiri" w:hAnsi="Amiri" w:cs="Amiri" w:hint="cs"/>
          <w:sz w:val="36"/>
          <w:szCs w:val="36"/>
          <w:rtl/>
        </w:rPr>
        <w:t>توکل</w:t>
      </w:r>
      <w:r w:rsidRPr="00C80DE0">
        <w:rPr>
          <w:rFonts w:ascii="Amiri" w:hAnsi="Amiri" w:cs="Amiri"/>
          <w:sz w:val="36"/>
          <w:szCs w:val="36"/>
          <w:rtl/>
        </w:rPr>
        <w:t xml:space="preserve"> ﴾</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توکل</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w:t>
      </w:r>
      <w:r>
        <w:rPr>
          <w:rFonts w:ascii="Amiri" w:hAnsi="Amiri" w:cs="Amiri" w:hint="cs"/>
          <w:sz w:val="36"/>
          <w:szCs w:val="36"/>
          <w:rtl/>
        </w:rPr>
        <w:t>وکیلا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w:t>
      </w:r>
      <w:r w:rsidRPr="00DA2B72">
        <w:rPr>
          <w:rFonts w:ascii="Amiri" w:hAnsi="Amiri" w:cs="Amiri" w:hint="cs"/>
          <w:sz w:val="36"/>
          <w:szCs w:val="36"/>
          <w:rtl/>
        </w:rPr>
        <w:t xml:space="preserve"> </w:t>
      </w:r>
      <w:r>
        <w:rPr>
          <w:rFonts w:ascii="Amiri" w:hAnsi="Amiri" w:cs="Amiri" w:hint="cs"/>
          <w:sz w:val="36"/>
          <w:szCs w:val="36"/>
          <w:rtl/>
        </w:rPr>
        <w:t>توکل</w:t>
      </w:r>
      <w:r w:rsidRPr="00C80DE0">
        <w:rPr>
          <w:rFonts w:ascii="Amiri" w:hAnsi="Amiri" w:cs="Amiri"/>
          <w:sz w:val="36"/>
          <w:szCs w:val="36"/>
          <w:rtl/>
        </w:rPr>
        <w:t xml:space="preserve"> و</w:t>
      </w:r>
      <w:r w:rsidRPr="00C80DE0">
        <w:rPr>
          <w:rFonts w:ascii="Amiri" w:hAnsi="Amiri" w:cs="Amiri"/>
          <w:sz w:val="36"/>
          <w:szCs w:val="36"/>
        </w:rPr>
        <w:t xml:space="preserve"> </w:t>
      </w:r>
      <w:r>
        <w:rPr>
          <w:rFonts w:ascii="Amiri" w:hAnsi="Amiri" w:cs="Amiri" w:hint="cs"/>
          <w:sz w:val="36"/>
          <w:szCs w:val="36"/>
          <w:rtl/>
        </w:rPr>
        <w:t>وکیلا</w:t>
      </w:r>
      <w:r w:rsidRPr="00C80DE0">
        <w:rPr>
          <w:rFonts w:ascii="Amiri" w:hAnsi="Amiri" w:cs="Amiri"/>
          <w:sz w:val="36"/>
          <w:szCs w:val="36"/>
          <w:rtl/>
        </w:rPr>
        <w:t>﴾</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lastRenderedPageBreak/>
        <w:t>﴿</w:t>
      </w:r>
      <w:r>
        <w:rPr>
          <w:rFonts w:ascii="Amiri" w:hAnsi="Amiri" w:cs="Amiri" w:hint="cs"/>
          <w:sz w:val="36"/>
          <w:szCs w:val="36"/>
          <w:rtl/>
        </w:rPr>
        <w:t>توکل</w:t>
      </w:r>
      <w:r w:rsidRPr="00C80DE0">
        <w:rPr>
          <w:rFonts w:ascii="Amiri" w:hAnsi="Amiri" w:cs="Amiri"/>
          <w:sz w:val="36"/>
          <w:szCs w:val="36"/>
          <w:rtl/>
        </w:rPr>
        <w:t>﴾</w:t>
      </w:r>
      <w:r w:rsidR="00DB49C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١</w:t>
      </w:r>
      <w:r w:rsidR="00DB49C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00646F3B" w:rsidRPr="00C80DE0">
        <w:rPr>
          <w:rFonts w:ascii="Amiri" w:hAnsi="Amiri" w:cs="Amiri"/>
          <w:sz w:val="36"/>
          <w:szCs w:val="36"/>
        </w:rPr>
        <w:br/>
      </w:r>
    </w:p>
    <w:p w:rsidR="0062391F" w:rsidRDefault="005A28F8" w:rsidP="0089417B">
      <w:pPr>
        <w:bidi/>
        <w:jc w:val="both"/>
        <w:rPr>
          <w:rFonts w:ascii="Amiri" w:hAnsi="Amiri" w:cs="Amiri"/>
          <w:sz w:val="36"/>
          <w:szCs w:val="36"/>
        </w:rPr>
      </w:pPr>
      <w:r>
        <w:rPr>
          <w:rFonts w:ascii="Amiri" w:hAnsi="Amiri" w:cs="Amiri" w:hint="cs"/>
          <w:sz w:val="36"/>
          <w:szCs w:val="36"/>
          <w:rtl/>
          <w:lang w:bidi="fa-IR"/>
        </w:rPr>
        <w:t>۱۰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يَا</w:t>
      </w:r>
      <w:r w:rsidR="00646F3B" w:rsidRPr="00C80DE0">
        <w:rPr>
          <w:rFonts w:ascii="Amiri" w:hAnsi="Amiri" w:cs="Amiri"/>
          <w:sz w:val="36"/>
          <w:szCs w:val="36"/>
        </w:rPr>
        <w:t xml:space="preserve"> </w:t>
      </w:r>
      <w:r w:rsidR="00646F3B" w:rsidRPr="00C80DE0">
        <w:rPr>
          <w:rFonts w:ascii="Amiri" w:hAnsi="Amiri" w:cs="Amiri"/>
          <w:sz w:val="36"/>
          <w:szCs w:val="36"/>
          <w:rtl/>
        </w:rPr>
        <w:t>أَيُّهَا</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إِذَا</w:t>
      </w:r>
      <w:r w:rsidR="00646F3B" w:rsidRPr="00C80DE0">
        <w:rPr>
          <w:rFonts w:ascii="Amiri" w:hAnsi="Amiri" w:cs="Amiri"/>
          <w:sz w:val="36"/>
          <w:szCs w:val="36"/>
        </w:rPr>
        <w:t xml:space="preserve"> </w:t>
      </w:r>
      <w:r w:rsidR="00646F3B" w:rsidRPr="00C80DE0">
        <w:rPr>
          <w:rFonts w:ascii="Amiri" w:hAnsi="Amiri" w:cs="Amiri"/>
          <w:sz w:val="36"/>
          <w:szCs w:val="36"/>
          <w:rtl/>
        </w:rPr>
        <w:t>ضَرَبْتُمْ</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سَبِيلِ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فَتَبَيَّنُوا</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تَقُولُوا</w:t>
      </w:r>
      <w:r w:rsidR="00646F3B" w:rsidRPr="00C80DE0">
        <w:rPr>
          <w:rFonts w:ascii="Amiri" w:hAnsi="Amiri" w:cs="Amiri"/>
          <w:sz w:val="36"/>
          <w:szCs w:val="36"/>
        </w:rPr>
        <w:t xml:space="preserve"> </w:t>
      </w:r>
      <w:r w:rsidR="00646F3B" w:rsidRPr="00C80DE0">
        <w:rPr>
          <w:rFonts w:ascii="Amiri" w:hAnsi="Amiri" w:cs="Amiri"/>
          <w:sz w:val="36"/>
          <w:szCs w:val="36"/>
          <w:rtl/>
        </w:rPr>
        <w:t>لِمَنْ</w:t>
      </w:r>
      <w:r w:rsidR="00646F3B" w:rsidRPr="00C80DE0">
        <w:rPr>
          <w:rFonts w:ascii="Amiri" w:hAnsi="Amiri" w:cs="Amiri"/>
          <w:sz w:val="36"/>
          <w:szCs w:val="36"/>
        </w:rPr>
        <w:t xml:space="preserve"> </w:t>
      </w:r>
      <w:r w:rsidR="00646F3B" w:rsidRPr="00C80DE0">
        <w:rPr>
          <w:rFonts w:ascii="Amiri" w:hAnsi="Amiri" w:cs="Amiri"/>
          <w:sz w:val="36"/>
          <w:szCs w:val="36"/>
          <w:rtl/>
        </w:rPr>
        <w:t>أَلْقَىٰ</w:t>
      </w:r>
      <w:r w:rsidR="00646F3B" w:rsidRPr="00C80DE0">
        <w:rPr>
          <w:rFonts w:ascii="Amiri" w:hAnsi="Amiri" w:cs="Amiri"/>
          <w:sz w:val="36"/>
          <w:szCs w:val="36"/>
        </w:rPr>
        <w:t xml:space="preserve"> </w:t>
      </w:r>
      <w:r w:rsidR="00646F3B" w:rsidRPr="00C80DE0">
        <w:rPr>
          <w:rFonts w:ascii="Amiri" w:hAnsi="Amiri" w:cs="Amiri"/>
          <w:sz w:val="36"/>
          <w:szCs w:val="36"/>
          <w:rtl/>
        </w:rPr>
        <w:t>إِلَيْكُمُ</w:t>
      </w:r>
      <w:r w:rsidR="00646F3B" w:rsidRPr="00C80DE0">
        <w:rPr>
          <w:rFonts w:ascii="Amiri" w:hAnsi="Amiri" w:cs="Amiri"/>
          <w:sz w:val="36"/>
          <w:szCs w:val="36"/>
        </w:rPr>
        <w:t xml:space="preserve"> </w:t>
      </w:r>
      <w:r w:rsidR="00646F3B" w:rsidRPr="00C80DE0">
        <w:rPr>
          <w:rFonts w:ascii="Amiri" w:hAnsi="Amiri" w:cs="Amiri"/>
          <w:sz w:val="36"/>
          <w:szCs w:val="36"/>
          <w:rtl/>
        </w:rPr>
        <w:t>السَّلَامَ</w:t>
      </w:r>
      <w:r w:rsidR="00646F3B" w:rsidRPr="00C80DE0">
        <w:rPr>
          <w:rFonts w:ascii="Amiri" w:hAnsi="Amiri" w:cs="Amiri"/>
          <w:sz w:val="36"/>
          <w:szCs w:val="36"/>
        </w:rPr>
        <w:t xml:space="preserve"> </w:t>
      </w:r>
      <w:r w:rsidR="00646F3B" w:rsidRPr="00C80DE0">
        <w:rPr>
          <w:rFonts w:ascii="Amiri" w:hAnsi="Amiri" w:cs="Amiri"/>
          <w:sz w:val="36"/>
          <w:szCs w:val="36"/>
          <w:rtl/>
        </w:rPr>
        <w:t>لَسْتَ</w:t>
      </w:r>
      <w:r w:rsidR="00646F3B" w:rsidRPr="00C80DE0">
        <w:rPr>
          <w:rFonts w:ascii="Amiri" w:hAnsi="Amiri" w:cs="Amiri"/>
          <w:sz w:val="36"/>
          <w:szCs w:val="36"/>
        </w:rPr>
        <w:t xml:space="preserve"> </w:t>
      </w:r>
      <w:r w:rsidR="00646F3B" w:rsidRPr="00C80DE0">
        <w:rPr>
          <w:rFonts w:ascii="Amiri" w:hAnsi="Amiri" w:cs="Amiri"/>
          <w:sz w:val="36"/>
          <w:szCs w:val="36"/>
          <w:rtl/>
        </w:rPr>
        <w:t>مُؤْمِنًا</w:t>
      </w:r>
      <w:r w:rsidR="00646F3B" w:rsidRPr="00C80DE0">
        <w:rPr>
          <w:rFonts w:ascii="Amiri" w:hAnsi="Amiri" w:cs="Amiri"/>
          <w:sz w:val="36"/>
          <w:szCs w:val="36"/>
        </w:rPr>
        <w:t xml:space="preserve"> </w:t>
      </w:r>
      <w:r w:rsidR="00646F3B" w:rsidRPr="00C80DE0">
        <w:rPr>
          <w:rFonts w:ascii="Amiri" w:hAnsi="Amiri" w:cs="Amiri"/>
          <w:sz w:val="36"/>
          <w:szCs w:val="36"/>
          <w:rtl/>
        </w:rPr>
        <w:t>تَبْتَغُونَ</w:t>
      </w:r>
      <w:r w:rsidR="00646F3B" w:rsidRPr="00C80DE0">
        <w:rPr>
          <w:rFonts w:ascii="Amiri" w:hAnsi="Amiri" w:cs="Amiri"/>
          <w:sz w:val="36"/>
          <w:szCs w:val="36"/>
        </w:rPr>
        <w:t xml:space="preserve"> </w:t>
      </w:r>
      <w:r w:rsidR="00646F3B" w:rsidRPr="00C80DE0">
        <w:rPr>
          <w:rFonts w:ascii="Amiri" w:hAnsi="Amiri" w:cs="Amiri"/>
          <w:sz w:val="36"/>
          <w:szCs w:val="36"/>
          <w:rtl/>
        </w:rPr>
        <w:t>عَرَضَ</w:t>
      </w:r>
      <w:r w:rsidR="00646F3B" w:rsidRPr="00C80DE0">
        <w:rPr>
          <w:rFonts w:ascii="Amiri" w:hAnsi="Amiri" w:cs="Amiri"/>
          <w:sz w:val="36"/>
          <w:szCs w:val="36"/>
        </w:rPr>
        <w:t xml:space="preserve"> </w:t>
      </w:r>
      <w:r w:rsidR="00646F3B" w:rsidRPr="00C80DE0">
        <w:rPr>
          <w:rFonts w:ascii="Amiri" w:hAnsi="Amiri" w:cs="Amiri"/>
          <w:sz w:val="36"/>
          <w:szCs w:val="36"/>
          <w:rtl/>
        </w:rPr>
        <w:t>الْحَيَاةِ</w:t>
      </w:r>
      <w:r w:rsidR="00646F3B" w:rsidRPr="00C80DE0">
        <w:rPr>
          <w:rFonts w:ascii="Amiri" w:hAnsi="Amiri" w:cs="Amiri"/>
          <w:sz w:val="36"/>
          <w:szCs w:val="36"/>
        </w:rPr>
        <w:t xml:space="preserve"> </w:t>
      </w:r>
      <w:r w:rsidR="00646F3B" w:rsidRPr="00C80DE0">
        <w:rPr>
          <w:rFonts w:ascii="Amiri" w:hAnsi="Amiri" w:cs="Amiri"/>
          <w:sz w:val="36"/>
          <w:szCs w:val="36"/>
          <w:rtl/>
        </w:rPr>
        <w:t>الدُّنْيَا</w:t>
      </w:r>
      <w:r w:rsidR="00646F3B" w:rsidRPr="00C80DE0">
        <w:rPr>
          <w:rFonts w:ascii="Amiri" w:hAnsi="Amiri" w:cs="Amiri"/>
          <w:sz w:val="36"/>
          <w:szCs w:val="36"/>
        </w:rPr>
        <w:t xml:space="preserve"> </w:t>
      </w:r>
      <w:r w:rsidR="00646F3B" w:rsidRPr="00C80DE0">
        <w:rPr>
          <w:rFonts w:ascii="Amiri" w:hAnsi="Amiri" w:cs="Amiri"/>
          <w:sz w:val="36"/>
          <w:szCs w:val="36"/>
          <w:rtl/>
        </w:rPr>
        <w:t>فَعِنْدَ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مَغَانِمُ</w:t>
      </w:r>
      <w:r w:rsidR="00646F3B" w:rsidRPr="00C80DE0">
        <w:rPr>
          <w:rFonts w:ascii="Amiri" w:hAnsi="Amiri" w:cs="Amiri"/>
          <w:sz w:val="36"/>
          <w:szCs w:val="36"/>
        </w:rPr>
        <w:t xml:space="preserve"> </w:t>
      </w:r>
      <w:r w:rsidR="00646F3B" w:rsidRPr="00C80DE0">
        <w:rPr>
          <w:rFonts w:ascii="Amiri" w:hAnsi="Amiri" w:cs="Amiri"/>
          <w:sz w:val="36"/>
          <w:szCs w:val="36"/>
          <w:rtl/>
        </w:rPr>
        <w:t>كَثِيرَةٌ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كَذَٰلِكَ</w:t>
      </w:r>
      <w:r w:rsidR="00646F3B" w:rsidRPr="00C80DE0">
        <w:rPr>
          <w:rFonts w:ascii="Amiri" w:hAnsi="Amiri" w:cs="Amiri"/>
          <w:sz w:val="36"/>
          <w:szCs w:val="36"/>
        </w:rPr>
        <w:t xml:space="preserve"> </w:t>
      </w:r>
      <w:r w:rsidR="00646F3B" w:rsidRPr="00C80DE0">
        <w:rPr>
          <w:rFonts w:ascii="Amiri" w:hAnsi="Amiri" w:cs="Amiri"/>
          <w:sz w:val="36"/>
          <w:szCs w:val="36"/>
          <w:rtl/>
        </w:rPr>
        <w:t>كُنْتُمْ</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قَبْلُ</w:t>
      </w:r>
      <w:r w:rsidR="00646F3B" w:rsidRPr="00C80DE0">
        <w:rPr>
          <w:rFonts w:ascii="Amiri" w:hAnsi="Amiri" w:cs="Amiri"/>
          <w:sz w:val="36"/>
          <w:szCs w:val="36"/>
        </w:rPr>
        <w:t xml:space="preserve"> </w:t>
      </w:r>
      <w:r w:rsidR="00646F3B" w:rsidRPr="00C80DE0">
        <w:rPr>
          <w:rFonts w:ascii="Amiri" w:hAnsi="Amiri" w:cs="Amiri"/>
          <w:sz w:val="36"/>
          <w:szCs w:val="36"/>
          <w:rtl/>
        </w:rPr>
        <w:t>فَمَنَّ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عَلَيْكُمْ</w:t>
      </w:r>
      <w:r w:rsidR="00646F3B" w:rsidRPr="00C80DE0">
        <w:rPr>
          <w:rFonts w:ascii="Amiri" w:hAnsi="Amiri" w:cs="Amiri"/>
          <w:sz w:val="36"/>
          <w:szCs w:val="36"/>
        </w:rPr>
        <w:t xml:space="preserve"> </w:t>
      </w:r>
      <w:r w:rsidR="00646F3B" w:rsidRPr="00C80DE0">
        <w:rPr>
          <w:rFonts w:ascii="Amiri" w:hAnsi="Amiri" w:cs="Amiri"/>
          <w:sz w:val="36"/>
          <w:szCs w:val="36"/>
          <w:rtl/>
        </w:rPr>
        <w:t>فَتَبَيَّنُوا</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بِمَا</w:t>
      </w:r>
      <w:r w:rsidR="00646F3B" w:rsidRPr="00C80DE0">
        <w:rPr>
          <w:rFonts w:ascii="Amiri" w:hAnsi="Amiri" w:cs="Amiri"/>
          <w:sz w:val="36"/>
          <w:szCs w:val="36"/>
        </w:rPr>
        <w:t xml:space="preserve"> </w:t>
      </w:r>
      <w:r w:rsidR="00646F3B" w:rsidRPr="00C80DE0">
        <w:rPr>
          <w:rFonts w:ascii="Amiri" w:hAnsi="Amiri" w:cs="Amiri"/>
          <w:sz w:val="36"/>
          <w:szCs w:val="36"/>
          <w:rtl/>
        </w:rPr>
        <w:t>تَعْمَلُونَ</w:t>
      </w:r>
      <w:r w:rsidR="00646F3B" w:rsidRPr="00C80DE0">
        <w:rPr>
          <w:rFonts w:ascii="Amiri" w:hAnsi="Amiri" w:cs="Amiri"/>
          <w:sz w:val="36"/>
          <w:szCs w:val="36"/>
        </w:rPr>
        <w:t xml:space="preserve"> </w:t>
      </w:r>
      <w:r w:rsidR="00646F3B" w:rsidRPr="00C80DE0">
        <w:rPr>
          <w:rFonts w:ascii="Amiri" w:hAnsi="Amiri" w:cs="Amiri"/>
          <w:sz w:val="36"/>
          <w:szCs w:val="36"/>
          <w:rtl/>
        </w:rPr>
        <w:t>خَبِيرًا۔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٢</w:t>
      </w:r>
      <w:r w:rsidR="00D62A4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﴿تبینوا﴾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﴿تبینوا﴾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﴿تبینوا﴾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﴿تبینوا﴾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دَرَجَاتٍ</w:t>
      </w:r>
      <w:r w:rsidR="00646F3B" w:rsidRPr="00C80DE0">
        <w:rPr>
          <w:rFonts w:ascii="Amiri" w:hAnsi="Amiri" w:cs="Amiri"/>
          <w:sz w:val="36"/>
          <w:szCs w:val="36"/>
        </w:rPr>
        <w:t xml:space="preserve"> </w:t>
      </w:r>
      <w:r w:rsidR="00646F3B" w:rsidRPr="00C80DE0">
        <w:rPr>
          <w:rFonts w:ascii="Amiri" w:hAnsi="Amiri" w:cs="Amiri"/>
          <w:sz w:val="36"/>
          <w:szCs w:val="36"/>
          <w:rtl/>
        </w:rPr>
        <w:t>مِنْهُ</w:t>
      </w:r>
      <w:r w:rsidR="00646F3B" w:rsidRPr="00C80DE0">
        <w:rPr>
          <w:rFonts w:ascii="Amiri" w:hAnsi="Amiri" w:cs="Amiri"/>
          <w:sz w:val="36"/>
          <w:szCs w:val="36"/>
        </w:rPr>
        <w:t xml:space="preserve"> </w:t>
      </w:r>
      <w:r w:rsidR="00646F3B" w:rsidRPr="00C80DE0">
        <w:rPr>
          <w:rFonts w:ascii="Amiri" w:hAnsi="Amiri" w:cs="Amiri"/>
          <w:sz w:val="36"/>
          <w:szCs w:val="36"/>
          <w:rtl/>
        </w:rPr>
        <w:t>وَمَغْفِرَةً</w:t>
      </w:r>
      <w:r w:rsidR="00646F3B" w:rsidRPr="00C80DE0">
        <w:rPr>
          <w:rFonts w:ascii="Amiri" w:hAnsi="Amiri" w:cs="Amiri"/>
          <w:sz w:val="36"/>
          <w:szCs w:val="36"/>
        </w:rPr>
        <w:t xml:space="preserve"> </w:t>
      </w:r>
      <w:r w:rsidR="00646F3B" w:rsidRPr="00C80DE0">
        <w:rPr>
          <w:rFonts w:ascii="Amiri" w:hAnsi="Amiri" w:cs="Amiri"/>
          <w:sz w:val="36"/>
          <w:szCs w:val="36"/>
          <w:rtl/>
        </w:rPr>
        <w:t>وَرَحْمَةً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۸۳</w:t>
      </w:r>
      <w:r w:rsidR="00D62A4A">
        <w:rPr>
          <w:rFonts w:ascii="Amiri" w:hAnsi="Amiri" w:cs="Amiri" w:hint="cs"/>
          <w:sz w:val="36"/>
          <w:szCs w:val="36"/>
          <w:rtl/>
        </w:rPr>
        <w:t>)</w:t>
      </w:r>
    </w:p>
    <w:p w:rsidR="00E07741" w:rsidRDefault="00646F3B" w:rsidP="0089417B">
      <w:pPr>
        <w:bidi/>
        <w:jc w:val="both"/>
        <w:rPr>
          <w:rFonts w:ascii="Amiri" w:hAnsi="Amiri" w:cs="Amiri"/>
          <w:sz w:val="36"/>
          <w:szCs w:val="36"/>
          <w:rtl/>
          <w:lang w:bidi="fa-IR"/>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﴿رحیما﴾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﴿رحمۃ﴾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﴿رحمۃ﴾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﴿رحیما﴾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﴿رحمۃ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رحیما﴾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﴿رحم﴾</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٤</w:t>
      </w:r>
      <w:r w:rsidR="00D62A4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r w:rsidR="00541B15">
        <w:rPr>
          <w:rFonts w:ascii="Amiri" w:hAnsi="Amiri" w:cs="Amiri" w:hint="cs"/>
          <w:sz w:val="36"/>
          <w:szCs w:val="36"/>
          <w:rtl/>
        </w:rPr>
        <w:t xml:space="preserve">و ایضا </w:t>
      </w:r>
      <w:r w:rsidR="00541B15" w:rsidRPr="00C80DE0">
        <w:rPr>
          <w:rFonts w:ascii="Amiri" w:hAnsi="Amiri" w:cs="Amiri"/>
          <w:sz w:val="36"/>
          <w:szCs w:val="36"/>
          <w:rtl/>
        </w:rPr>
        <w:t>فی</w:t>
      </w:r>
      <w:r w:rsidR="00541B15" w:rsidRPr="00C80DE0">
        <w:rPr>
          <w:rFonts w:ascii="Amiri" w:hAnsi="Amiri" w:cs="Amiri"/>
          <w:sz w:val="36"/>
          <w:szCs w:val="36"/>
        </w:rPr>
        <w:t xml:space="preserve"> </w:t>
      </w:r>
      <w:r w:rsidR="00541B15" w:rsidRPr="00C80DE0">
        <w:rPr>
          <w:rFonts w:ascii="Amiri" w:hAnsi="Amiri" w:cs="Amiri"/>
          <w:sz w:val="36"/>
          <w:szCs w:val="36"/>
          <w:rtl/>
        </w:rPr>
        <w:t>ھذہ</w:t>
      </w:r>
      <w:r w:rsidR="00541B15" w:rsidRPr="00C80DE0">
        <w:rPr>
          <w:rFonts w:ascii="Amiri" w:hAnsi="Amiri" w:cs="Amiri"/>
          <w:sz w:val="36"/>
          <w:szCs w:val="36"/>
        </w:rPr>
        <w:t xml:space="preserve"> </w:t>
      </w:r>
      <w:r w:rsidR="00541B15" w:rsidRPr="00C80DE0">
        <w:rPr>
          <w:rFonts w:ascii="Amiri" w:hAnsi="Amiri" w:cs="Amiri"/>
          <w:sz w:val="36"/>
          <w:szCs w:val="36"/>
          <w:rtl/>
        </w:rPr>
        <w:t>الآیۃ</w:t>
      </w:r>
      <w:r w:rsidR="00541B15" w:rsidRPr="00C80DE0">
        <w:rPr>
          <w:rFonts w:ascii="Amiri" w:hAnsi="Amiri" w:cs="Amiri"/>
          <w:sz w:val="36"/>
          <w:szCs w:val="36"/>
        </w:rPr>
        <w:t xml:space="preserve"> </w:t>
      </w:r>
      <w:r w:rsidR="00541B15" w:rsidRPr="00C80DE0">
        <w:rPr>
          <w:rFonts w:ascii="Amiri" w:hAnsi="Amiri" w:cs="Amiri"/>
          <w:sz w:val="36"/>
          <w:szCs w:val="36"/>
          <w:rtl/>
        </w:rPr>
        <w:t>الکریمۃ</w:t>
      </w:r>
      <w:r w:rsidR="00541B15" w:rsidRPr="00C80DE0">
        <w:rPr>
          <w:rFonts w:ascii="Amiri" w:hAnsi="Amiri" w:cs="Amiri"/>
          <w:sz w:val="36"/>
          <w:szCs w:val="36"/>
        </w:rPr>
        <w:t xml:space="preserve"> </w:t>
      </w:r>
      <w:r w:rsidR="00541B15" w:rsidRPr="00C80DE0">
        <w:rPr>
          <w:rFonts w:ascii="Amiri" w:hAnsi="Amiri" w:cs="Amiri"/>
          <w:sz w:val="36"/>
          <w:szCs w:val="36"/>
          <w:rtl/>
        </w:rPr>
        <w:t>قد</w:t>
      </w:r>
      <w:r w:rsidR="00541B15" w:rsidRPr="00C80DE0">
        <w:rPr>
          <w:rFonts w:ascii="Amiri" w:hAnsi="Amiri" w:cs="Amiri"/>
          <w:sz w:val="36"/>
          <w:szCs w:val="36"/>
        </w:rPr>
        <w:t xml:space="preserve"> </w:t>
      </w:r>
      <w:r w:rsidR="00541B15" w:rsidRPr="00C80DE0">
        <w:rPr>
          <w:rFonts w:ascii="Amiri" w:hAnsi="Amiri" w:cs="Amiri"/>
          <w:sz w:val="36"/>
          <w:szCs w:val="36"/>
          <w:rtl/>
        </w:rPr>
        <w:t>رد</w:t>
      </w:r>
      <w:r w:rsidR="00541B15" w:rsidRPr="00C80DE0">
        <w:rPr>
          <w:rFonts w:ascii="Amiri" w:hAnsi="Amiri" w:cs="Amiri"/>
          <w:sz w:val="36"/>
          <w:szCs w:val="36"/>
        </w:rPr>
        <w:t xml:space="preserve"> </w:t>
      </w:r>
      <w:r w:rsidR="00541B15" w:rsidRPr="00C80DE0">
        <w:rPr>
          <w:rFonts w:ascii="Amiri" w:hAnsi="Amiri" w:cs="Amiri"/>
          <w:sz w:val="36"/>
          <w:szCs w:val="36"/>
          <w:rtl/>
        </w:rPr>
        <w:t>اللہ</w:t>
      </w:r>
      <w:r w:rsidR="00541B15" w:rsidRPr="00C80DE0">
        <w:rPr>
          <w:rFonts w:ascii="Amiri" w:hAnsi="Amiri" w:cs="Amiri"/>
          <w:sz w:val="36"/>
          <w:szCs w:val="36"/>
        </w:rPr>
        <w:t xml:space="preserve"> </w:t>
      </w:r>
      <w:r w:rsidR="00541B15" w:rsidRPr="00C80DE0">
        <w:rPr>
          <w:rFonts w:ascii="Amiri" w:hAnsi="Amiri" w:cs="Amiri"/>
          <w:sz w:val="36"/>
          <w:szCs w:val="36"/>
          <w:rtl/>
        </w:rPr>
        <w:t>تعالی</w:t>
      </w:r>
      <w:r w:rsidR="00541B15" w:rsidRPr="00C80DE0">
        <w:rPr>
          <w:rFonts w:ascii="Amiri" w:hAnsi="Amiri" w:cs="Amiri"/>
          <w:sz w:val="36"/>
          <w:szCs w:val="36"/>
        </w:rPr>
        <w:t xml:space="preserve"> </w:t>
      </w:r>
      <w:r w:rsidR="00541B15" w:rsidRPr="00C80DE0">
        <w:rPr>
          <w:rFonts w:ascii="Amiri" w:hAnsi="Amiri" w:cs="Amiri"/>
          <w:sz w:val="36"/>
          <w:szCs w:val="36"/>
          <w:rtl/>
        </w:rPr>
        <w:t>عجز</w:t>
      </w:r>
      <w:r w:rsidR="00541B15" w:rsidRPr="00C80DE0">
        <w:rPr>
          <w:rFonts w:ascii="Amiri" w:hAnsi="Amiri" w:cs="Amiri"/>
          <w:sz w:val="36"/>
          <w:szCs w:val="36"/>
        </w:rPr>
        <w:t xml:space="preserve"> </w:t>
      </w:r>
      <w:r w:rsidR="00541B15" w:rsidRPr="00C80DE0">
        <w:rPr>
          <w:rFonts w:ascii="Amiri" w:hAnsi="Amiri" w:cs="Amiri"/>
          <w:sz w:val="36"/>
          <w:szCs w:val="36"/>
          <w:rtl/>
        </w:rPr>
        <w:t>الآیۃ</w:t>
      </w:r>
      <w:r w:rsidR="00541B15" w:rsidRPr="00C80DE0">
        <w:rPr>
          <w:rFonts w:ascii="Amiri" w:hAnsi="Amiri" w:cs="Amiri"/>
          <w:sz w:val="36"/>
          <w:szCs w:val="36"/>
        </w:rPr>
        <w:t xml:space="preserve"> </w:t>
      </w:r>
      <w:r w:rsidR="00541B15" w:rsidRPr="00C80DE0">
        <w:rPr>
          <w:rFonts w:ascii="Amiri" w:hAnsi="Amiri" w:cs="Amiri"/>
          <w:sz w:val="36"/>
          <w:szCs w:val="36"/>
          <w:rtl/>
        </w:rPr>
        <w:t>الکریمۃ</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غفور</w:t>
      </w:r>
      <w:r w:rsidR="00541B15" w:rsidRPr="00C80DE0">
        <w:rPr>
          <w:rFonts w:ascii="Amiri" w:hAnsi="Amiri" w:cs="Amiri"/>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tl/>
        </w:rPr>
        <w:t>علی</w:t>
      </w:r>
      <w:r w:rsidR="00541B15" w:rsidRPr="00C80DE0">
        <w:rPr>
          <w:rFonts w:ascii="Amiri" w:hAnsi="Amiri" w:cs="Amiri"/>
          <w:sz w:val="36"/>
          <w:szCs w:val="36"/>
        </w:rPr>
        <w:t xml:space="preserve"> </w:t>
      </w:r>
      <w:r w:rsidR="00541B15" w:rsidRPr="00C80DE0">
        <w:rPr>
          <w:rFonts w:ascii="Amiri" w:hAnsi="Amiri" w:cs="Amiri"/>
          <w:sz w:val="36"/>
          <w:szCs w:val="36"/>
          <w:rtl/>
        </w:rPr>
        <w:t>ما</w:t>
      </w:r>
      <w:r w:rsidR="00541B15" w:rsidRPr="00C80DE0">
        <w:rPr>
          <w:rFonts w:ascii="Amiri" w:hAnsi="Amiri" w:cs="Amiri"/>
          <w:sz w:val="36"/>
          <w:szCs w:val="36"/>
        </w:rPr>
        <w:t xml:space="preserve"> </w:t>
      </w:r>
      <w:r w:rsidR="00541B15" w:rsidRPr="00C80DE0">
        <w:rPr>
          <w:rFonts w:ascii="Amiri" w:hAnsi="Amiri" w:cs="Amiri"/>
          <w:sz w:val="36"/>
          <w:szCs w:val="36"/>
          <w:rtl/>
        </w:rPr>
        <w:t>جاء</w:t>
      </w:r>
      <w:r w:rsidR="00541B15" w:rsidRPr="00C80DE0">
        <w:rPr>
          <w:rFonts w:ascii="Amiri" w:hAnsi="Amiri" w:cs="Amiri"/>
          <w:sz w:val="36"/>
          <w:szCs w:val="36"/>
        </w:rPr>
        <w:t xml:space="preserve"> </w:t>
      </w:r>
      <w:r w:rsidR="00541B15" w:rsidRPr="00C80DE0">
        <w:rPr>
          <w:rFonts w:ascii="Amiri" w:hAnsi="Amiri" w:cs="Amiri"/>
          <w:sz w:val="36"/>
          <w:szCs w:val="36"/>
          <w:rtl/>
        </w:rPr>
        <w:t>فی</w:t>
      </w:r>
      <w:r w:rsidR="00541B15" w:rsidRPr="00C80DE0">
        <w:rPr>
          <w:rFonts w:ascii="Amiri" w:hAnsi="Amiri" w:cs="Amiri"/>
          <w:sz w:val="36"/>
          <w:szCs w:val="36"/>
        </w:rPr>
        <w:t xml:space="preserve"> </w:t>
      </w:r>
      <w:r w:rsidR="00541B15" w:rsidRPr="00C80DE0">
        <w:rPr>
          <w:rFonts w:ascii="Amiri" w:hAnsi="Amiri" w:cs="Amiri"/>
          <w:sz w:val="36"/>
          <w:szCs w:val="36"/>
          <w:rtl/>
        </w:rPr>
        <w:t>صدرھا</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مغفرۃ</w:t>
      </w:r>
      <w:r w:rsidR="00541B15" w:rsidRPr="00C80DE0">
        <w:rPr>
          <w:rFonts w:ascii="Amiri" w:hAnsi="Amiri" w:cs="Amiri"/>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Pr>
        <w:br/>
      </w:r>
      <w:r w:rsidR="00541B15" w:rsidRPr="00C80DE0">
        <w:rPr>
          <w:rFonts w:ascii="Amiri" w:hAnsi="Amiri" w:cs="Amiri"/>
          <w:sz w:val="36"/>
          <w:szCs w:val="36"/>
        </w:rPr>
        <w:tab/>
        <w:t xml:space="preserve"> </w:t>
      </w:r>
      <w:r w:rsidR="00541B15" w:rsidRPr="00C80DE0">
        <w:rPr>
          <w:rFonts w:ascii="Amiri" w:hAnsi="Amiri" w:cs="Amiri"/>
          <w:sz w:val="36"/>
          <w:szCs w:val="36"/>
          <w:rtl/>
        </w:rPr>
        <w:t>و</w:t>
      </w:r>
      <w:r w:rsidR="00541B15" w:rsidRPr="00C80DE0">
        <w:rPr>
          <w:rFonts w:ascii="Amiri" w:hAnsi="Amiri" w:cs="Amiri"/>
          <w:sz w:val="36"/>
          <w:szCs w:val="36"/>
        </w:rPr>
        <w:t xml:space="preserve"> </w:t>
      </w:r>
      <w:r w:rsidR="00541B15" w:rsidRPr="00C80DE0">
        <w:rPr>
          <w:rFonts w:ascii="Amiri" w:hAnsi="Amiri" w:cs="Amiri"/>
          <w:sz w:val="36"/>
          <w:szCs w:val="36"/>
          <w:rtl/>
        </w:rPr>
        <w:t>یوجد</w:t>
      </w:r>
      <w:r w:rsidR="00541B15" w:rsidRPr="00C80DE0">
        <w:rPr>
          <w:rFonts w:ascii="Amiri" w:hAnsi="Amiri" w:cs="Amiri"/>
          <w:sz w:val="36"/>
          <w:szCs w:val="36"/>
        </w:rPr>
        <w:t xml:space="preserve"> </w:t>
      </w:r>
      <w:r w:rsidR="00541B15" w:rsidRPr="00C80DE0">
        <w:rPr>
          <w:rFonts w:ascii="Amiri" w:hAnsi="Amiri" w:cs="Amiri"/>
          <w:sz w:val="36"/>
          <w:szCs w:val="36"/>
          <w:rtl/>
        </w:rPr>
        <w:t>فی</w:t>
      </w:r>
      <w:r w:rsidR="00541B15" w:rsidRPr="00C80DE0">
        <w:rPr>
          <w:rFonts w:ascii="Amiri" w:hAnsi="Amiri" w:cs="Amiri"/>
          <w:sz w:val="36"/>
          <w:szCs w:val="36"/>
        </w:rPr>
        <w:t xml:space="preserve"> </w:t>
      </w:r>
      <w:r w:rsidR="00541B15" w:rsidRPr="00C80DE0">
        <w:rPr>
          <w:rFonts w:ascii="Amiri" w:hAnsi="Amiri" w:cs="Amiri"/>
          <w:sz w:val="36"/>
          <w:szCs w:val="36"/>
          <w:rtl/>
        </w:rPr>
        <w:t>ھذہ</w:t>
      </w:r>
      <w:r w:rsidR="00541B15" w:rsidRPr="00C80DE0">
        <w:rPr>
          <w:rFonts w:ascii="Amiri" w:hAnsi="Amiri" w:cs="Amiri"/>
          <w:sz w:val="36"/>
          <w:szCs w:val="36"/>
        </w:rPr>
        <w:t xml:space="preserve"> </w:t>
      </w:r>
      <w:r w:rsidR="00541B15" w:rsidRPr="00C80DE0">
        <w:rPr>
          <w:rFonts w:ascii="Amiri" w:hAnsi="Amiri" w:cs="Amiri"/>
          <w:sz w:val="36"/>
          <w:szCs w:val="36"/>
          <w:rtl/>
        </w:rPr>
        <w:t>الآیۃ</w:t>
      </w:r>
      <w:r w:rsidR="00541B15" w:rsidRPr="00C80DE0">
        <w:rPr>
          <w:rFonts w:ascii="Amiri" w:hAnsi="Amiri" w:cs="Amiri"/>
          <w:sz w:val="36"/>
          <w:szCs w:val="36"/>
        </w:rPr>
        <w:t xml:space="preserve"> </w:t>
      </w:r>
      <w:r w:rsidR="00541B15" w:rsidRPr="00C80DE0">
        <w:rPr>
          <w:rFonts w:ascii="Amiri" w:hAnsi="Amiri" w:cs="Amiri"/>
          <w:sz w:val="36"/>
          <w:szCs w:val="36"/>
          <w:rtl/>
        </w:rPr>
        <w:t>الکریمۃ</w:t>
      </w:r>
      <w:r w:rsidR="00541B15" w:rsidRPr="00C80DE0">
        <w:rPr>
          <w:rFonts w:ascii="Amiri" w:hAnsi="Amiri" w:cs="Amiri"/>
          <w:sz w:val="36"/>
          <w:szCs w:val="36"/>
        </w:rPr>
        <w:t xml:space="preserve"> </w:t>
      </w:r>
      <w:r w:rsidR="00541B15" w:rsidRPr="00C80DE0">
        <w:rPr>
          <w:rFonts w:ascii="Amiri" w:hAnsi="Amiri" w:cs="Amiri"/>
          <w:sz w:val="36"/>
          <w:szCs w:val="36"/>
          <w:rtl/>
        </w:rPr>
        <w:t>ان</w:t>
      </w:r>
      <w:r w:rsidR="00541B15" w:rsidRPr="00C80DE0">
        <w:rPr>
          <w:rFonts w:ascii="Amiri" w:hAnsi="Amiri" w:cs="Amiri"/>
          <w:sz w:val="36"/>
          <w:szCs w:val="36"/>
        </w:rPr>
        <w:t xml:space="preserve"> </w:t>
      </w:r>
      <w:r w:rsidR="00541B15" w:rsidRPr="00C80DE0">
        <w:rPr>
          <w:rFonts w:ascii="Amiri" w:hAnsi="Amiri" w:cs="Amiri"/>
          <w:sz w:val="36"/>
          <w:szCs w:val="36"/>
          <w:rtl/>
        </w:rPr>
        <w:t>اللفظین</w:t>
      </w:r>
      <w:r w:rsidR="00541B15" w:rsidRPr="00C80DE0">
        <w:rPr>
          <w:rFonts w:ascii="Amiri" w:hAnsi="Amiri" w:cs="Amiri"/>
          <w:sz w:val="36"/>
          <w:szCs w:val="36"/>
        </w:rPr>
        <w:t xml:space="preserve"> </w:t>
      </w:r>
      <w:r w:rsidR="00541B15" w:rsidRPr="00C80DE0">
        <w:rPr>
          <w:rFonts w:ascii="Amiri" w:hAnsi="Amiri" w:cs="Amiri"/>
          <w:sz w:val="36"/>
          <w:szCs w:val="36"/>
          <w:rtl/>
        </w:rPr>
        <w:t>الموجود</w:t>
      </w:r>
      <w:r w:rsidR="00541B15" w:rsidRPr="00C80DE0">
        <w:rPr>
          <w:rFonts w:ascii="Amiri" w:hAnsi="Amiri" w:cs="Amiri"/>
          <w:sz w:val="36"/>
          <w:szCs w:val="36"/>
        </w:rPr>
        <w:t xml:space="preserve"> </w:t>
      </w:r>
      <w:r w:rsidR="00541B15" w:rsidRPr="00C80DE0">
        <w:rPr>
          <w:rFonts w:ascii="Amiri" w:hAnsi="Amiri" w:cs="Amiri"/>
          <w:sz w:val="36"/>
          <w:szCs w:val="36"/>
          <w:rtl/>
        </w:rPr>
        <w:t>احدھما</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مغفرۃ</w:t>
      </w:r>
      <w:r w:rsidR="00541B15" w:rsidRPr="00C80DE0">
        <w:rPr>
          <w:rFonts w:ascii="Amiri" w:hAnsi="Amiri" w:cs="Amiri"/>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tl/>
        </w:rPr>
        <w:t>فی</w:t>
      </w:r>
      <w:r w:rsidR="00541B15" w:rsidRPr="00C80DE0">
        <w:rPr>
          <w:rFonts w:ascii="Amiri" w:hAnsi="Amiri" w:cs="Amiri"/>
          <w:sz w:val="36"/>
          <w:szCs w:val="36"/>
        </w:rPr>
        <w:t xml:space="preserve"> </w:t>
      </w:r>
      <w:r w:rsidR="00541B15" w:rsidRPr="00C80DE0">
        <w:rPr>
          <w:rFonts w:ascii="Amiri" w:hAnsi="Amiri" w:cs="Amiri"/>
          <w:sz w:val="36"/>
          <w:szCs w:val="36"/>
          <w:rtl/>
        </w:rPr>
        <w:t>اول</w:t>
      </w:r>
      <w:r w:rsidR="00541B15" w:rsidRPr="00C80DE0">
        <w:rPr>
          <w:rFonts w:ascii="Amiri" w:hAnsi="Amiri" w:cs="Amiri"/>
          <w:sz w:val="36"/>
          <w:szCs w:val="36"/>
        </w:rPr>
        <w:t xml:space="preserve"> </w:t>
      </w:r>
      <w:r w:rsidR="00541B15" w:rsidRPr="00C80DE0">
        <w:rPr>
          <w:rFonts w:ascii="Amiri" w:hAnsi="Amiri" w:cs="Amiri"/>
          <w:sz w:val="36"/>
          <w:szCs w:val="36"/>
          <w:rtl/>
        </w:rPr>
        <w:t>الفقرۃ</w:t>
      </w:r>
      <w:r w:rsidR="00541B15" w:rsidRPr="00C80DE0">
        <w:rPr>
          <w:rFonts w:ascii="Amiri" w:hAnsi="Amiri" w:cs="Amiri"/>
          <w:sz w:val="36"/>
          <w:szCs w:val="36"/>
        </w:rPr>
        <w:t xml:space="preserve"> </w:t>
      </w:r>
      <w:r w:rsidR="00541B15" w:rsidRPr="00C80DE0">
        <w:rPr>
          <w:rFonts w:ascii="Amiri" w:hAnsi="Amiri" w:cs="Amiri"/>
          <w:sz w:val="36"/>
          <w:szCs w:val="36"/>
          <w:rtl/>
        </w:rPr>
        <w:t>و</w:t>
      </w:r>
      <w:r w:rsidR="00541B15" w:rsidRPr="00C80DE0">
        <w:rPr>
          <w:rFonts w:ascii="Amiri" w:hAnsi="Amiri" w:cs="Amiri"/>
          <w:sz w:val="36"/>
          <w:szCs w:val="36"/>
        </w:rPr>
        <w:t xml:space="preserve"> </w:t>
      </w:r>
      <w:r w:rsidR="00541B15" w:rsidRPr="00C80DE0">
        <w:rPr>
          <w:rFonts w:ascii="Amiri" w:hAnsi="Amiri" w:cs="Amiri"/>
          <w:sz w:val="36"/>
          <w:szCs w:val="36"/>
          <w:rtl/>
        </w:rPr>
        <w:t>یوجد</w:t>
      </w:r>
      <w:r w:rsidR="00541B15" w:rsidRPr="00C80DE0">
        <w:rPr>
          <w:rFonts w:ascii="Amiri" w:hAnsi="Amiri" w:cs="Amiri"/>
          <w:sz w:val="36"/>
          <w:szCs w:val="36"/>
        </w:rPr>
        <w:t xml:space="preserve"> </w:t>
      </w:r>
      <w:r w:rsidR="00541B15" w:rsidRPr="00C80DE0">
        <w:rPr>
          <w:rFonts w:ascii="Amiri" w:hAnsi="Amiri" w:cs="Amiri"/>
          <w:sz w:val="36"/>
          <w:szCs w:val="36"/>
          <w:rtl/>
        </w:rPr>
        <w:t>اللفظ</w:t>
      </w:r>
      <w:r w:rsidR="00541B15" w:rsidRPr="00C80DE0">
        <w:rPr>
          <w:rFonts w:ascii="Amiri" w:hAnsi="Amiri" w:cs="Amiri"/>
          <w:sz w:val="36"/>
          <w:szCs w:val="36"/>
        </w:rPr>
        <w:t xml:space="preserve"> </w:t>
      </w:r>
      <w:r w:rsidR="00541B15" w:rsidRPr="00C80DE0">
        <w:rPr>
          <w:rFonts w:ascii="Amiri" w:hAnsi="Amiri" w:cs="Amiri"/>
          <w:sz w:val="36"/>
          <w:szCs w:val="36"/>
          <w:rtl/>
        </w:rPr>
        <w:t>الآخر</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غفور</w:t>
      </w:r>
      <w:r w:rsidR="00541B15" w:rsidRPr="00C80DE0">
        <w:rPr>
          <w:rFonts w:ascii="Amiri" w:hAnsi="Amiri" w:cs="Amiri"/>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tl/>
        </w:rPr>
        <w:t>فی</w:t>
      </w:r>
      <w:r w:rsidR="00541B15" w:rsidRPr="00C80DE0">
        <w:rPr>
          <w:rFonts w:ascii="Amiri" w:hAnsi="Amiri" w:cs="Amiri"/>
          <w:sz w:val="36"/>
          <w:szCs w:val="36"/>
        </w:rPr>
        <w:t xml:space="preserve"> </w:t>
      </w:r>
      <w:r w:rsidR="00541B15" w:rsidRPr="00C80DE0">
        <w:rPr>
          <w:rFonts w:ascii="Amiri" w:hAnsi="Amiri" w:cs="Amiri"/>
          <w:sz w:val="36"/>
          <w:szCs w:val="36"/>
          <w:rtl/>
        </w:rPr>
        <w:t>آخرھا۔</w:t>
      </w:r>
      <w:r w:rsidR="00541B15" w:rsidRPr="00C80DE0">
        <w:rPr>
          <w:rFonts w:ascii="Amiri" w:hAnsi="Amiri" w:cs="Amiri"/>
          <w:sz w:val="36"/>
          <w:szCs w:val="36"/>
        </w:rPr>
        <w:br/>
      </w:r>
      <w:r w:rsidR="00541B15" w:rsidRPr="00C80DE0">
        <w:rPr>
          <w:rFonts w:ascii="Amiri" w:hAnsi="Amiri" w:cs="Amiri"/>
          <w:sz w:val="36"/>
          <w:szCs w:val="36"/>
        </w:rPr>
        <w:tab/>
        <w:t xml:space="preserve"> </w:t>
      </w:r>
      <w:r w:rsidR="00541B15" w:rsidRPr="00C80DE0">
        <w:rPr>
          <w:rFonts w:ascii="Amiri" w:hAnsi="Amiri" w:cs="Amiri"/>
          <w:sz w:val="36"/>
          <w:szCs w:val="36"/>
          <w:rtl/>
        </w:rPr>
        <w:t>بان</w:t>
      </w:r>
      <w:r w:rsidR="00541B15" w:rsidRPr="00C80DE0">
        <w:rPr>
          <w:rFonts w:ascii="Amiri" w:hAnsi="Amiri" w:cs="Amiri"/>
          <w:sz w:val="36"/>
          <w:szCs w:val="36"/>
        </w:rPr>
        <w:t xml:space="preserve"> </w:t>
      </w:r>
      <w:r w:rsidR="00541B15" w:rsidRPr="00C80DE0">
        <w:rPr>
          <w:rFonts w:ascii="Amiri" w:hAnsi="Amiri" w:cs="Amiri"/>
          <w:sz w:val="36"/>
          <w:szCs w:val="36"/>
          <w:rtl/>
        </w:rPr>
        <w:t>یکونا</w:t>
      </w:r>
      <w:r w:rsidR="00541B15" w:rsidRPr="00C80DE0">
        <w:rPr>
          <w:rFonts w:ascii="Amiri" w:hAnsi="Amiri" w:cs="Amiri"/>
          <w:sz w:val="36"/>
          <w:szCs w:val="36"/>
        </w:rPr>
        <w:t xml:space="preserve"> </w:t>
      </w:r>
      <w:r w:rsidR="00541B15" w:rsidRPr="00C80DE0">
        <w:rPr>
          <w:rFonts w:ascii="Amiri" w:hAnsi="Amiri" w:cs="Amiri"/>
          <w:sz w:val="36"/>
          <w:szCs w:val="36"/>
          <w:rtl/>
        </w:rPr>
        <w:t>احد</w:t>
      </w:r>
      <w:r w:rsidR="00541B15" w:rsidRPr="00C80DE0">
        <w:rPr>
          <w:rFonts w:ascii="Amiri" w:hAnsi="Amiri" w:cs="Amiri"/>
          <w:sz w:val="36"/>
          <w:szCs w:val="36"/>
        </w:rPr>
        <w:t xml:space="preserve"> </w:t>
      </w:r>
      <w:r w:rsidR="00541B15" w:rsidRPr="00C80DE0">
        <w:rPr>
          <w:rFonts w:ascii="Amiri" w:hAnsi="Amiri" w:cs="Amiri"/>
          <w:sz w:val="36"/>
          <w:szCs w:val="36"/>
          <w:rtl/>
        </w:rPr>
        <w:t>المتجانسین</w:t>
      </w:r>
      <w:r w:rsidR="00541B15" w:rsidRPr="00C80DE0">
        <w:rPr>
          <w:rFonts w:ascii="Amiri" w:hAnsi="Amiri" w:cs="Amiri"/>
          <w:sz w:val="36"/>
          <w:szCs w:val="36"/>
        </w:rPr>
        <w:t xml:space="preserve"> </w:t>
      </w:r>
      <w:r w:rsidR="00541B15" w:rsidRPr="00C80DE0">
        <w:rPr>
          <w:rFonts w:ascii="Amiri" w:hAnsi="Amiri" w:cs="Amiri"/>
          <w:sz w:val="36"/>
          <w:szCs w:val="36"/>
          <w:rtl/>
        </w:rPr>
        <w:t>من</w:t>
      </w:r>
      <w:r w:rsidR="00541B15" w:rsidRPr="00C80DE0">
        <w:rPr>
          <w:rFonts w:ascii="Amiri" w:hAnsi="Amiri" w:cs="Amiri"/>
          <w:sz w:val="36"/>
          <w:szCs w:val="36"/>
        </w:rPr>
        <w:t xml:space="preserve"> </w:t>
      </w:r>
      <w:r w:rsidR="00541B15" w:rsidRPr="00C80DE0">
        <w:rPr>
          <w:rFonts w:ascii="Amiri" w:hAnsi="Amiri" w:cs="Amiri"/>
          <w:sz w:val="36"/>
          <w:szCs w:val="36"/>
          <w:rtl/>
        </w:rPr>
        <w:t>جھۃ</w:t>
      </w:r>
      <w:r w:rsidR="00541B15" w:rsidRPr="00C80DE0">
        <w:rPr>
          <w:rFonts w:ascii="Amiri" w:hAnsi="Amiri" w:cs="Amiri"/>
          <w:sz w:val="36"/>
          <w:szCs w:val="36"/>
        </w:rPr>
        <w:t xml:space="preserve"> </w:t>
      </w:r>
      <w:r w:rsidR="00541B15" w:rsidRPr="00C80DE0">
        <w:rPr>
          <w:rFonts w:ascii="Amiri" w:hAnsi="Amiri" w:cs="Amiri"/>
          <w:sz w:val="36"/>
          <w:szCs w:val="36"/>
          <w:rtl/>
        </w:rPr>
        <w:t>الاشتقاق</w:t>
      </w:r>
      <w:r w:rsidR="00541B15" w:rsidRPr="00C80DE0">
        <w:rPr>
          <w:rFonts w:ascii="Amiri" w:hAnsi="Amiri" w:cs="Amiri"/>
          <w:sz w:val="36"/>
          <w:szCs w:val="36"/>
        </w:rPr>
        <w:t xml:space="preserve"> </w:t>
      </w:r>
      <w:r w:rsidR="00541B15" w:rsidRPr="00C80DE0">
        <w:rPr>
          <w:rFonts w:ascii="Amiri" w:hAnsi="Amiri" w:cs="Amiri"/>
          <w:sz w:val="36"/>
          <w:szCs w:val="36"/>
          <w:rtl/>
        </w:rPr>
        <w:t>بان</w:t>
      </w:r>
      <w:r w:rsidR="00541B15" w:rsidRPr="00C80DE0">
        <w:rPr>
          <w:rFonts w:ascii="Amiri" w:hAnsi="Amiri" w:cs="Amiri"/>
          <w:sz w:val="36"/>
          <w:szCs w:val="36"/>
        </w:rPr>
        <w:t xml:space="preserve"> </w:t>
      </w:r>
      <w:r w:rsidR="00541B15" w:rsidRPr="00C80DE0">
        <w:rPr>
          <w:rFonts w:ascii="Amiri" w:hAnsi="Amiri" w:cs="Amiri"/>
          <w:sz w:val="36"/>
          <w:szCs w:val="36"/>
          <w:rtl/>
        </w:rPr>
        <w:t>جمعھما</w:t>
      </w:r>
      <w:r w:rsidR="00541B15" w:rsidRPr="00C80DE0">
        <w:rPr>
          <w:rFonts w:ascii="Amiri" w:hAnsi="Amiri" w:cs="Amiri"/>
          <w:sz w:val="36"/>
          <w:szCs w:val="36"/>
        </w:rPr>
        <w:t xml:space="preserve"> </w:t>
      </w:r>
      <w:r w:rsidR="00541B15" w:rsidRPr="00C80DE0">
        <w:rPr>
          <w:rFonts w:ascii="Amiri" w:hAnsi="Amiri" w:cs="Amiri"/>
          <w:sz w:val="36"/>
          <w:szCs w:val="36"/>
          <w:rtl/>
        </w:rPr>
        <w:t>الاشتقاق۔</w:t>
      </w:r>
      <w:r w:rsidR="00541B15" w:rsidRPr="00C80DE0">
        <w:rPr>
          <w:rFonts w:ascii="Amiri" w:hAnsi="Amiri" w:cs="Amiri"/>
          <w:sz w:val="36"/>
          <w:szCs w:val="36"/>
        </w:rPr>
        <w:t xml:space="preserve"> </w:t>
      </w:r>
      <w:r w:rsidR="00541B15" w:rsidRPr="00C80DE0">
        <w:rPr>
          <w:rFonts w:ascii="Amiri" w:hAnsi="Amiri" w:cs="Amiri"/>
          <w:sz w:val="36"/>
          <w:szCs w:val="36"/>
        </w:rPr>
        <w:br/>
      </w:r>
      <w:r w:rsidR="00541B15" w:rsidRPr="00C80DE0">
        <w:rPr>
          <w:rFonts w:ascii="Amiri" w:hAnsi="Amiri" w:cs="Amiri"/>
          <w:sz w:val="36"/>
          <w:szCs w:val="36"/>
        </w:rPr>
        <w:tab/>
        <w:t xml:space="preserve"> </w:t>
      </w:r>
      <w:r w:rsidR="00541B15" w:rsidRPr="00C80DE0">
        <w:rPr>
          <w:rFonts w:ascii="Amiri" w:hAnsi="Amiri" w:cs="Amiri"/>
          <w:sz w:val="36"/>
          <w:szCs w:val="36"/>
          <w:rtl/>
        </w:rPr>
        <w:t>لان</w:t>
      </w:r>
      <w:r w:rsidR="00541B15" w:rsidRPr="00C80DE0">
        <w:rPr>
          <w:rFonts w:ascii="Amiri" w:hAnsi="Amiri" w:cs="Amiri"/>
          <w:sz w:val="36"/>
          <w:szCs w:val="36"/>
        </w:rPr>
        <w:t xml:space="preserve"> </w:t>
      </w:r>
      <w:r w:rsidR="00541B15" w:rsidRPr="00C80DE0">
        <w:rPr>
          <w:rFonts w:ascii="Amiri" w:hAnsi="Amiri" w:cs="Amiri"/>
          <w:sz w:val="36"/>
          <w:szCs w:val="36"/>
          <w:rtl/>
        </w:rPr>
        <w:t>اللفظین</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مغفرۃ</w:t>
      </w:r>
      <w:r w:rsidR="00541B15" w:rsidRPr="00C80DE0">
        <w:rPr>
          <w:rFonts w:ascii="Amiri" w:hAnsi="Amiri" w:cs="Amiri"/>
          <w:sz w:val="36"/>
          <w:szCs w:val="36"/>
        </w:rPr>
        <w:t xml:space="preserve"> </w:t>
      </w:r>
      <w:r w:rsidR="00541B15" w:rsidRPr="00C80DE0">
        <w:rPr>
          <w:rFonts w:ascii="Amiri" w:hAnsi="Amiri" w:cs="Amiri"/>
          <w:sz w:val="36"/>
          <w:szCs w:val="36"/>
          <w:rtl/>
        </w:rPr>
        <w:t>و</w:t>
      </w:r>
      <w:r w:rsidR="00541B15" w:rsidRPr="00C80DE0">
        <w:rPr>
          <w:rFonts w:ascii="Amiri" w:hAnsi="Amiri" w:cs="Amiri"/>
          <w:sz w:val="36"/>
          <w:szCs w:val="36"/>
        </w:rPr>
        <w:t xml:space="preserve"> </w:t>
      </w:r>
      <w:r w:rsidR="00541B15">
        <w:rPr>
          <w:rFonts w:ascii="Amiri" w:hAnsi="Amiri" w:cs="Amiri" w:hint="cs"/>
          <w:sz w:val="36"/>
          <w:szCs w:val="36"/>
          <w:rtl/>
        </w:rPr>
        <w:t>غفور</w:t>
      </w:r>
      <w:r w:rsidR="00541B15" w:rsidRPr="00C80DE0">
        <w:rPr>
          <w:rFonts w:ascii="Amiri" w:hAnsi="Amiri" w:cs="Amiri"/>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tl/>
        </w:rPr>
        <w:t>من</w:t>
      </w:r>
      <w:r w:rsidR="00541B15" w:rsidRPr="00C80DE0">
        <w:rPr>
          <w:rFonts w:ascii="Amiri" w:hAnsi="Amiri" w:cs="Amiri"/>
          <w:sz w:val="36"/>
          <w:szCs w:val="36"/>
        </w:rPr>
        <w:t xml:space="preserve"> </w:t>
      </w:r>
      <w:r w:rsidR="00541B15" w:rsidRPr="00C80DE0">
        <w:rPr>
          <w:rFonts w:ascii="Amiri" w:hAnsi="Amiri" w:cs="Amiri"/>
          <w:sz w:val="36"/>
          <w:szCs w:val="36"/>
          <w:rtl/>
        </w:rPr>
        <w:t>اصل</w:t>
      </w:r>
      <w:r w:rsidR="00541B15" w:rsidRPr="00C80DE0">
        <w:rPr>
          <w:rFonts w:ascii="Amiri" w:hAnsi="Amiri" w:cs="Amiri"/>
          <w:sz w:val="36"/>
          <w:szCs w:val="36"/>
        </w:rPr>
        <w:t xml:space="preserve"> </w:t>
      </w:r>
      <w:r w:rsidR="00541B15" w:rsidRPr="00C80DE0">
        <w:rPr>
          <w:rFonts w:ascii="Amiri" w:hAnsi="Amiri" w:cs="Amiri"/>
          <w:sz w:val="36"/>
          <w:szCs w:val="36"/>
          <w:rtl/>
        </w:rPr>
        <w:t>واحد</w:t>
      </w:r>
      <w:r w:rsidR="00541B15" w:rsidRPr="00C80DE0">
        <w:rPr>
          <w:rFonts w:ascii="Amiri" w:hAnsi="Amiri" w:cs="Amiri"/>
          <w:sz w:val="36"/>
          <w:szCs w:val="36"/>
        </w:rPr>
        <w:t xml:space="preserve"> </w:t>
      </w:r>
      <w:r w:rsidR="00541B15" w:rsidRPr="00C80DE0">
        <w:rPr>
          <w:rFonts w:ascii="Amiri" w:hAnsi="Amiri" w:cs="Amiri"/>
          <w:sz w:val="36"/>
          <w:szCs w:val="36"/>
          <w:rtl/>
        </w:rPr>
        <w:t>وھو</w:t>
      </w:r>
      <w:r w:rsidR="00541B15" w:rsidRPr="00C80DE0">
        <w:rPr>
          <w:rFonts w:ascii="Amiri" w:hAnsi="Amiri" w:cs="Amiri"/>
          <w:sz w:val="36"/>
          <w:szCs w:val="36"/>
        </w:rPr>
        <w:t xml:space="preserve"> </w:t>
      </w:r>
      <w:r w:rsidR="00541B15" w:rsidRPr="00C80DE0">
        <w:rPr>
          <w:rFonts w:ascii="Amiri" w:hAnsi="Amiri" w:cs="Amiri"/>
          <w:sz w:val="36"/>
          <w:szCs w:val="36"/>
          <w:rtl/>
        </w:rPr>
        <w:t>﴿</w:t>
      </w:r>
      <w:r w:rsidR="00541B15">
        <w:rPr>
          <w:rFonts w:ascii="Amiri" w:hAnsi="Amiri" w:cs="Amiri" w:hint="cs"/>
          <w:sz w:val="36"/>
          <w:szCs w:val="36"/>
          <w:rtl/>
        </w:rPr>
        <w:t>غفران</w:t>
      </w:r>
      <w:r w:rsidR="00541B15" w:rsidRPr="00C80DE0">
        <w:rPr>
          <w:rFonts w:ascii="Amiri" w:hAnsi="Amiri" w:cs="Amiri"/>
          <w:sz w:val="36"/>
          <w:szCs w:val="36"/>
          <w:rtl/>
        </w:rPr>
        <w:t>﴾</w:t>
      </w:r>
      <w:r w:rsidR="00DB49C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٥</w:t>
      </w:r>
      <w:r w:rsidR="00DB49C4">
        <w:rPr>
          <w:rFonts w:ascii="Amiri" w:hAnsi="Amiri" w:cs="Amiri" w:hint="cs"/>
          <w:sz w:val="36"/>
          <w:szCs w:val="36"/>
          <w:rtl/>
        </w:rPr>
        <w:t>)</w:t>
      </w:r>
      <w:r w:rsidR="00541B15" w:rsidRPr="00C80DE0">
        <w:rPr>
          <w:rFonts w:ascii="Amiri" w:hAnsi="Amiri" w:cs="Amiri"/>
          <w:sz w:val="36"/>
          <w:szCs w:val="36"/>
        </w:rPr>
        <w:t xml:space="preserve"> </w:t>
      </w:r>
      <w:r w:rsidR="00541B15" w:rsidRPr="00C80DE0">
        <w:rPr>
          <w:rFonts w:ascii="Amiri" w:hAnsi="Amiri" w:cs="Amiri"/>
          <w:sz w:val="36"/>
          <w:szCs w:val="36"/>
          <w:rtl/>
        </w:rPr>
        <w:t>ولذلک</w:t>
      </w:r>
      <w:r w:rsidR="00541B15" w:rsidRPr="00C80DE0">
        <w:rPr>
          <w:rFonts w:ascii="Amiri" w:hAnsi="Amiri" w:cs="Amiri"/>
          <w:sz w:val="36"/>
          <w:szCs w:val="36"/>
        </w:rPr>
        <w:t xml:space="preserve"> </w:t>
      </w:r>
      <w:r w:rsidR="00541B15" w:rsidRPr="00C80DE0">
        <w:rPr>
          <w:rFonts w:ascii="Amiri" w:hAnsi="Amiri" w:cs="Amiri"/>
          <w:sz w:val="36"/>
          <w:szCs w:val="36"/>
          <w:rtl/>
        </w:rPr>
        <w:t>الاشتقاق</w:t>
      </w:r>
      <w:r w:rsidR="00541B15" w:rsidRPr="00C80DE0">
        <w:rPr>
          <w:rFonts w:ascii="Amiri" w:hAnsi="Amiri" w:cs="Amiri"/>
          <w:sz w:val="36"/>
          <w:szCs w:val="36"/>
        </w:rPr>
        <w:t xml:space="preserve"> </w:t>
      </w:r>
      <w:r w:rsidR="00541B15" w:rsidRPr="00C80DE0">
        <w:rPr>
          <w:rFonts w:ascii="Amiri" w:hAnsi="Amiri" w:cs="Amiri"/>
          <w:sz w:val="36"/>
          <w:szCs w:val="36"/>
          <w:rtl/>
        </w:rPr>
        <w:t>الحقا</w:t>
      </w:r>
      <w:r w:rsidR="00541B15" w:rsidRPr="00C80DE0">
        <w:rPr>
          <w:rFonts w:ascii="Amiri" w:hAnsi="Amiri" w:cs="Amiri"/>
          <w:sz w:val="36"/>
          <w:szCs w:val="36"/>
        </w:rPr>
        <w:t xml:space="preserve"> </w:t>
      </w:r>
      <w:r w:rsidR="00541B15" w:rsidRPr="00C80DE0">
        <w:rPr>
          <w:rFonts w:ascii="Amiri" w:hAnsi="Amiri" w:cs="Amiri"/>
          <w:sz w:val="36"/>
          <w:szCs w:val="36"/>
          <w:rtl/>
        </w:rPr>
        <w:t>بالمتجانسین۔</w:t>
      </w:r>
      <w:r w:rsidR="00541B15"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٢</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فَأُولَٰئِكَ</w:t>
      </w:r>
      <w:r w:rsidR="00646F3B" w:rsidRPr="00C80DE0">
        <w:rPr>
          <w:rFonts w:ascii="Amiri" w:hAnsi="Amiri" w:cs="Amiri"/>
          <w:sz w:val="36"/>
          <w:szCs w:val="36"/>
        </w:rPr>
        <w:t xml:space="preserve"> </w:t>
      </w:r>
      <w:r w:rsidR="00646F3B" w:rsidRPr="00C80DE0">
        <w:rPr>
          <w:rFonts w:ascii="Amiri" w:hAnsi="Amiri" w:cs="Amiri"/>
          <w:sz w:val="36"/>
          <w:szCs w:val="36"/>
          <w:rtl/>
        </w:rPr>
        <w:t>عَسَى</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يَعْفُوَ</w:t>
      </w:r>
      <w:r w:rsidR="00646F3B" w:rsidRPr="00C80DE0">
        <w:rPr>
          <w:rFonts w:ascii="Amiri" w:hAnsi="Amiri" w:cs="Amiri"/>
          <w:sz w:val="36"/>
          <w:szCs w:val="36"/>
        </w:rPr>
        <w:t xml:space="preserve"> </w:t>
      </w:r>
      <w:r w:rsidR="00646F3B" w:rsidRPr="00C80DE0">
        <w:rPr>
          <w:rFonts w:ascii="Amiri" w:hAnsi="Amiri" w:cs="Amiri"/>
          <w:sz w:val="36"/>
          <w:szCs w:val="36"/>
          <w:rtl/>
        </w:rPr>
        <w:t>عَنْهُمْ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عَفُوًّا</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D62A4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w:t>
      </w:r>
      <w:r w:rsidR="00FD1804">
        <w:rPr>
          <w:rFonts w:ascii="Amiri" w:hAnsi="Amiri" w:cs="Amiri" w:hint="cs"/>
          <w:sz w:val="36"/>
          <w:szCs w:val="36"/>
          <w:rtl/>
        </w:rPr>
        <w:t>٦</w:t>
      </w:r>
      <w:r w:rsidR="00D62A4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﴿عفوا﴾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﴿یعفوا﴾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lastRenderedPageBreak/>
        <w:t>﴿یعفوا﴾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﴿عفوا﴾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﴿یعفوا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عفوا﴾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﴿عفو﴾</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۸۷</w:t>
      </w:r>
      <w:r w:rsidR="00783BBA">
        <w:rPr>
          <w:rFonts w:ascii="Amiri" w:hAnsi="Amiri" w:cs="Amiri" w:hint="cs"/>
          <w:sz w:val="36"/>
          <w:szCs w:val="36"/>
          <w:rtl/>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٣</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قَضَيْتُمُ</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فَاذْكُرُوا</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قِيَامًا</w:t>
      </w:r>
      <w:r w:rsidR="00646F3B" w:rsidRPr="00C80DE0">
        <w:rPr>
          <w:rFonts w:ascii="Amiri" w:hAnsi="Amiri" w:cs="Amiri"/>
          <w:sz w:val="36"/>
          <w:szCs w:val="36"/>
        </w:rPr>
        <w:t xml:space="preserve"> </w:t>
      </w:r>
      <w:r w:rsidR="00646F3B" w:rsidRPr="00C80DE0">
        <w:rPr>
          <w:rFonts w:ascii="Amiri" w:hAnsi="Amiri" w:cs="Amiri"/>
          <w:sz w:val="36"/>
          <w:szCs w:val="36"/>
          <w:rtl/>
        </w:rPr>
        <w:t>وَقُعُودًا</w:t>
      </w:r>
      <w:r w:rsidR="00646F3B" w:rsidRPr="00C80DE0">
        <w:rPr>
          <w:rFonts w:ascii="Amiri" w:hAnsi="Amiri" w:cs="Amiri"/>
          <w:sz w:val="36"/>
          <w:szCs w:val="36"/>
        </w:rPr>
        <w:t xml:space="preserve"> </w:t>
      </w:r>
      <w:r w:rsidR="00646F3B" w:rsidRPr="00C80DE0">
        <w:rPr>
          <w:rFonts w:ascii="Amiri" w:hAnsi="Amiri" w:cs="Amiri"/>
          <w:sz w:val="36"/>
          <w:szCs w:val="36"/>
          <w:rtl/>
        </w:rPr>
        <w:t>وَعَلَىٰ</w:t>
      </w:r>
      <w:r w:rsidR="00646F3B" w:rsidRPr="00C80DE0">
        <w:rPr>
          <w:rFonts w:ascii="Amiri" w:hAnsi="Amiri" w:cs="Amiri"/>
          <w:sz w:val="36"/>
          <w:szCs w:val="36"/>
        </w:rPr>
        <w:t xml:space="preserve"> </w:t>
      </w:r>
      <w:r w:rsidR="00646F3B" w:rsidRPr="00C80DE0">
        <w:rPr>
          <w:rFonts w:ascii="Amiri" w:hAnsi="Amiri" w:cs="Amiri"/>
          <w:sz w:val="36"/>
          <w:szCs w:val="36"/>
          <w:rtl/>
        </w:rPr>
        <w:t>جُنُوبِكُمْ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فَإِذَا</w:t>
      </w:r>
      <w:r w:rsidR="00646F3B" w:rsidRPr="00C80DE0">
        <w:rPr>
          <w:rFonts w:ascii="Amiri" w:hAnsi="Amiri" w:cs="Amiri"/>
          <w:sz w:val="36"/>
          <w:szCs w:val="36"/>
        </w:rPr>
        <w:t xml:space="preserve"> </w:t>
      </w:r>
      <w:r w:rsidR="00646F3B" w:rsidRPr="00C80DE0">
        <w:rPr>
          <w:rFonts w:ascii="Amiri" w:hAnsi="Amiri" w:cs="Amiri"/>
          <w:sz w:val="36"/>
          <w:szCs w:val="36"/>
          <w:rtl/>
        </w:rPr>
        <w:t>اطْمَأْنَنْتُمْ</w:t>
      </w:r>
      <w:r w:rsidR="00646F3B" w:rsidRPr="00C80DE0">
        <w:rPr>
          <w:rFonts w:ascii="Amiri" w:hAnsi="Amiri" w:cs="Amiri"/>
          <w:sz w:val="36"/>
          <w:szCs w:val="36"/>
        </w:rPr>
        <w:t xml:space="preserve"> </w:t>
      </w:r>
      <w:r w:rsidR="00646F3B" w:rsidRPr="00C80DE0">
        <w:rPr>
          <w:rFonts w:ascii="Amiri" w:hAnsi="Amiri" w:cs="Amiri"/>
          <w:sz w:val="36"/>
          <w:szCs w:val="36"/>
          <w:rtl/>
        </w:rPr>
        <w:t>فَأَقِيمُوا</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الصَّلَاةَ</w:t>
      </w:r>
      <w:r w:rsidR="00646F3B" w:rsidRPr="00C80DE0">
        <w:rPr>
          <w:rFonts w:ascii="Amiri" w:hAnsi="Amiri" w:cs="Amiri"/>
          <w:sz w:val="36"/>
          <w:szCs w:val="36"/>
        </w:rPr>
        <w:t xml:space="preserve"> </w:t>
      </w:r>
      <w:r w:rsidR="00646F3B" w:rsidRPr="00C80DE0">
        <w:rPr>
          <w:rFonts w:ascii="Amiri" w:hAnsi="Amiri" w:cs="Amiri"/>
          <w:sz w:val="36"/>
          <w:szCs w:val="36"/>
          <w:rtl/>
        </w:rPr>
        <w:t>كَانَتْ</w:t>
      </w:r>
      <w:r w:rsidR="00646F3B" w:rsidRPr="00C80DE0">
        <w:rPr>
          <w:rFonts w:ascii="Amiri" w:hAnsi="Amiri" w:cs="Amiri"/>
          <w:sz w:val="36"/>
          <w:szCs w:val="36"/>
        </w:rPr>
        <w:t xml:space="preserve"> </w:t>
      </w:r>
      <w:r w:rsidR="00646F3B" w:rsidRPr="00C80DE0">
        <w:rPr>
          <w:rFonts w:ascii="Amiri" w:hAnsi="Amiri" w:cs="Amiri"/>
          <w:sz w:val="36"/>
          <w:szCs w:val="36"/>
          <w:rtl/>
        </w:rPr>
        <w:t>عَلَى</w:t>
      </w:r>
      <w:r w:rsidR="00646F3B" w:rsidRPr="00C80DE0">
        <w:rPr>
          <w:rFonts w:ascii="Amiri" w:hAnsi="Amiri" w:cs="Amiri"/>
          <w:sz w:val="36"/>
          <w:szCs w:val="36"/>
        </w:rPr>
        <w:t xml:space="preserve"> </w:t>
      </w:r>
      <w:r w:rsidR="00646F3B" w:rsidRPr="00C80DE0">
        <w:rPr>
          <w:rFonts w:ascii="Amiri" w:hAnsi="Amiri" w:cs="Amiri"/>
          <w:sz w:val="36"/>
          <w:szCs w:val="36"/>
          <w:rtl/>
        </w:rPr>
        <w:t>الْمُؤْمِنِينَ</w:t>
      </w:r>
      <w:r w:rsidR="00646F3B" w:rsidRPr="00C80DE0">
        <w:rPr>
          <w:rFonts w:ascii="Amiri" w:hAnsi="Amiri" w:cs="Amiri"/>
          <w:sz w:val="36"/>
          <w:szCs w:val="36"/>
        </w:rPr>
        <w:t xml:space="preserve"> </w:t>
      </w:r>
      <w:r w:rsidR="00646F3B" w:rsidRPr="00C80DE0">
        <w:rPr>
          <w:rFonts w:ascii="Amiri" w:hAnsi="Amiri" w:cs="Amiri"/>
          <w:sz w:val="36"/>
          <w:szCs w:val="36"/>
          <w:rtl/>
        </w:rPr>
        <w:t>كِتَابًا</w:t>
      </w:r>
      <w:r w:rsidR="00646F3B" w:rsidRPr="00C80DE0">
        <w:rPr>
          <w:rFonts w:ascii="Amiri" w:hAnsi="Amiri" w:cs="Amiri"/>
          <w:sz w:val="36"/>
          <w:szCs w:val="36"/>
        </w:rPr>
        <w:t xml:space="preserve"> </w:t>
      </w:r>
      <w:r w:rsidR="00646F3B" w:rsidRPr="00C80DE0">
        <w:rPr>
          <w:rFonts w:ascii="Amiri" w:hAnsi="Amiri" w:cs="Amiri"/>
          <w:sz w:val="36"/>
          <w:szCs w:val="36"/>
          <w:rtl/>
        </w:rPr>
        <w:t>مَوْقُوتًا۔</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۸۸</w:t>
      </w:r>
      <w:r w:rsidR="00783BB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﴿الصلوۃ﴾</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﴿الصلوۃ﴾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﴿الصلوۃ﴾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﴿الصلوۃ﴾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مکررین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کلاھما</w:t>
      </w:r>
      <w:r w:rsidRPr="00C80DE0">
        <w:rPr>
          <w:rFonts w:ascii="Amiri" w:hAnsi="Amiri" w:cs="Amiri"/>
          <w:sz w:val="36"/>
          <w:szCs w:val="36"/>
        </w:rPr>
        <w:t xml:space="preserve"> </w:t>
      </w:r>
      <w:r w:rsidRPr="00C80DE0">
        <w:rPr>
          <w:rFonts w:ascii="Amiri" w:hAnsi="Amiri" w:cs="Amiri"/>
          <w:sz w:val="36"/>
          <w:szCs w:val="36"/>
          <w:rtl/>
        </w:rPr>
        <w:t>متفقان</w:t>
      </w:r>
      <w:r w:rsidRPr="00C80DE0">
        <w:rPr>
          <w:rFonts w:ascii="Amiri" w:hAnsi="Amiri" w:cs="Amiri"/>
          <w:sz w:val="36"/>
          <w:szCs w:val="36"/>
        </w:rPr>
        <w:t xml:space="preserve"> </w:t>
      </w:r>
      <w:r w:rsidRPr="00C80DE0">
        <w:rPr>
          <w:rFonts w:ascii="Amiri" w:hAnsi="Amiri" w:cs="Amiri"/>
          <w:sz w:val="36"/>
          <w:szCs w:val="36"/>
          <w:rtl/>
        </w:rPr>
        <w:t>لفظا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معنی۔</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٤</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تَهِنُوا</w:t>
      </w:r>
      <w:r w:rsidR="00646F3B" w:rsidRPr="00C80DE0">
        <w:rPr>
          <w:rFonts w:ascii="Amiri" w:hAnsi="Amiri" w:cs="Amiri"/>
          <w:sz w:val="36"/>
          <w:szCs w:val="36"/>
        </w:rPr>
        <w:t xml:space="preserve"> </w:t>
      </w:r>
      <w:r w:rsidR="00646F3B" w:rsidRPr="00C80DE0">
        <w:rPr>
          <w:rFonts w:ascii="Amiri" w:hAnsi="Amiri" w:cs="Amiri"/>
          <w:sz w:val="36"/>
          <w:szCs w:val="36"/>
          <w:rtl/>
        </w:rPr>
        <w:t>فِي</w:t>
      </w:r>
      <w:r w:rsidR="00646F3B" w:rsidRPr="00C80DE0">
        <w:rPr>
          <w:rFonts w:ascii="Amiri" w:hAnsi="Amiri" w:cs="Amiri"/>
          <w:sz w:val="36"/>
          <w:szCs w:val="36"/>
        </w:rPr>
        <w:t xml:space="preserve"> </w:t>
      </w:r>
      <w:r w:rsidR="00646F3B" w:rsidRPr="00C80DE0">
        <w:rPr>
          <w:rFonts w:ascii="Amiri" w:hAnsi="Amiri" w:cs="Amiri"/>
          <w:sz w:val="36"/>
          <w:szCs w:val="36"/>
          <w:rtl/>
        </w:rPr>
        <w:t>ابْتِغَاءِ</w:t>
      </w:r>
      <w:r w:rsidR="00646F3B" w:rsidRPr="00C80DE0">
        <w:rPr>
          <w:rFonts w:ascii="Amiri" w:hAnsi="Amiri" w:cs="Amiri"/>
          <w:sz w:val="36"/>
          <w:szCs w:val="36"/>
        </w:rPr>
        <w:t xml:space="preserve"> </w:t>
      </w:r>
      <w:r w:rsidR="00646F3B" w:rsidRPr="00C80DE0">
        <w:rPr>
          <w:rFonts w:ascii="Amiri" w:hAnsi="Amiri" w:cs="Amiri"/>
          <w:sz w:val="36"/>
          <w:szCs w:val="36"/>
          <w:rtl/>
        </w:rPr>
        <w:t>الْقَوْمِ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تَكُونُوا</w:t>
      </w:r>
      <w:r w:rsidR="00646F3B" w:rsidRPr="00C80DE0">
        <w:rPr>
          <w:rFonts w:ascii="Amiri" w:hAnsi="Amiri" w:cs="Amiri"/>
          <w:sz w:val="36"/>
          <w:szCs w:val="36"/>
        </w:rPr>
        <w:t xml:space="preserve"> </w:t>
      </w:r>
      <w:r w:rsidR="00646F3B" w:rsidRPr="00C80DE0">
        <w:rPr>
          <w:rFonts w:ascii="Amiri" w:hAnsi="Amiri" w:cs="Amiri"/>
          <w:sz w:val="36"/>
          <w:szCs w:val="36"/>
          <w:rtl/>
        </w:rPr>
        <w:t>تَأْلَمُونَ</w:t>
      </w:r>
      <w:r w:rsidR="00646F3B" w:rsidRPr="00C80DE0">
        <w:rPr>
          <w:rFonts w:ascii="Amiri" w:hAnsi="Amiri" w:cs="Amiri"/>
          <w:sz w:val="36"/>
          <w:szCs w:val="36"/>
        </w:rPr>
        <w:t xml:space="preserve"> </w:t>
      </w:r>
      <w:r w:rsidR="00646F3B" w:rsidRPr="00C80DE0">
        <w:rPr>
          <w:rFonts w:ascii="Amiri" w:hAnsi="Amiri" w:cs="Amiri"/>
          <w:sz w:val="36"/>
          <w:szCs w:val="36"/>
          <w:rtl/>
        </w:rPr>
        <w:t>فَإِنَّهُمْ</w:t>
      </w:r>
      <w:r w:rsidR="00646F3B" w:rsidRPr="00C80DE0">
        <w:rPr>
          <w:rFonts w:ascii="Amiri" w:hAnsi="Amiri" w:cs="Amiri"/>
          <w:sz w:val="36"/>
          <w:szCs w:val="36"/>
        </w:rPr>
        <w:t xml:space="preserve"> </w:t>
      </w:r>
      <w:r w:rsidR="00646F3B" w:rsidRPr="00C80DE0">
        <w:rPr>
          <w:rFonts w:ascii="Amiri" w:hAnsi="Amiri" w:cs="Amiri"/>
          <w:sz w:val="36"/>
          <w:szCs w:val="36"/>
          <w:rtl/>
        </w:rPr>
        <w:t>يَأْلَمُونَ</w:t>
      </w:r>
      <w:r w:rsidR="00646F3B" w:rsidRPr="00C80DE0">
        <w:rPr>
          <w:rFonts w:ascii="Amiri" w:hAnsi="Amiri" w:cs="Amiri"/>
          <w:sz w:val="36"/>
          <w:szCs w:val="36"/>
        </w:rPr>
        <w:t xml:space="preserve"> </w:t>
      </w:r>
      <w:r w:rsidR="00646F3B" w:rsidRPr="00C80DE0">
        <w:rPr>
          <w:rFonts w:ascii="Amiri" w:hAnsi="Amiri" w:cs="Amiri"/>
          <w:sz w:val="36"/>
          <w:szCs w:val="36"/>
          <w:rtl/>
        </w:rPr>
        <w:t>كَمَا</w:t>
      </w:r>
      <w:r w:rsidR="00646F3B" w:rsidRPr="00C80DE0">
        <w:rPr>
          <w:rFonts w:ascii="Amiri" w:hAnsi="Amiri" w:cs="Amiri"/>
          <w:sz w:val="36"/>
          <w:szCs w:val="36"/>
        </w:rPr>
        <w:t xml:space="preserve"> </w:t>
      </w:r>
      <w:r w:rsidR="00646F3B" w:rsidRPr="00C80DE0">
        <w:rPr>
          <w:rFonts w:ascii="Amiri" w:hAnsi="Amiri" w:cs="Amiri"/>
          <w:sz w:val="36"/>
          <w:szCs w:val="36"/>
          <w:rtl/>
        </w:rPr>
        <w:t>تَأْلَمُونَ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وَتَرْجُونَ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لَا</w:t>
      </w:r>
      <w:r w:rsidR="00646F3B" w:rsidRPr="00C80DE0">
        <w:rPr>
          <w:rFonts w:ascii="Amiri" w:hAnsi="Amiri" w:cs="Amiri"/>
          <w:sz w:val="36"/>
          <w:szCs w:val="36"/>
        </w:rPr>
        <w:t xml:space="preserve"> </w:t>
      </w:r>
      <w:r w:rsidR="00646F3B" w:rsidRPr="00C80DE0">
        <w:rPr>
          <w:rFonts w:ascii="Amiri" w:hAnsi="Amiri" w:cs="Amiri"/>
          <w:sz w:val="36"/>
          <w:szCs w:val="36"/>
          <w:rtl/>
        </w:rPr>
        <w:t>يَرْجُونَ</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عَلِيمًا</w:t>
      </w:r>
      <w:r w:rsidR="00646F3B" w:rsidRPr="00C80DE0">
        <w:rPr>
          <w:rFonts w:ascii="Amiri" w:hAnsi="Amiri" w:cs="Amiri"/>
          <w:sz w:val="36"/>
          <w:szCs w:val="36"/>
        </w:rPr>
        <w:t xml:space="preserve"> </w:t>
      </w:r>
      <w:r w:rsidR="00646F3B" w:rsidRPr="00C80DE0">
        <w:rPr>
          <w:rFonts w:ascii="Amiri" w:hAnsi="Amiri" w:cs="Amiri"/>
          <w:sz w:val="36"/>
          <w:szCs w:val="36"/>
          <w:rtl/>
        </w:rPr>
        <w:t>حَكِيمًا۔</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۸۹</w:t>
      </w:r>
      <w:r w:rsidR="00783BB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﴿تالمون﴾</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﴿یالمون﴾</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﴿یالمون﴾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﴿تالمون﴾</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﴿یالمون</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تالمون﴾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﴿الم﴾</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٠</w:t>
      </w:r>
      <w:r w:rsidR="00783BB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DA1025" w:rsidP="0089417B">
      <w:pPr>
        <w:bidi/>
        <w:jc w:val="both"/>
        <w:rPr>
          <w:rFonts w:ascii="Amiri" w:hAnsi="Amiri" w:cs="Amiri"/>
          <w:sz w:val="36"/>
          <w:szCs w:val="36"/>
        </w:rPr>
      </w:pPr>
      <w:r>
        <w:rPr>
          <w:rFonts w:ascii="Amiri" w:hAnsi="Amiri" w:cs="Amiri" w:hint="cs"/>
          <w:sz w:val="36"/>
          <w:szCs w:val="36"/>
          <w:rtl/>
          <w:lang w:bidi="ur-PK"/>
        </w:rPr>
        <w:t xml:space="preserve">و ایضا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قد</w:t>
      </w:r>
      <w:r w:rsidR="00646F3B" w:rsidRPr="00C80DE0">
        <w:rPr>
          <w:rFonts w:ascii="Amiri" w:hAnsi="Amiri" w:cs="Amiri"/>
          <w:sz w:val="36"/>
          <w:szCs w:val="36"/>
        </w:rPr>
        <w:t xml:space="preserve"> </w:t>
      </w:r>
      <w:r w:rsidR="00646F3B" w:rsidRPr="00C80DE0">
        <w:rPr>
          <w:rFonts w:ascii="Amiri" w:hAnsi="Amiri" w:cs="Amiri"/>
          <w:sz w:val="36"/>
          <w:szCs w:val="36"/>
          <w:rtl/>
        </w:rPr>
        <w:t>رد</w:t>
      </w:r>
      <w:r w:rsidR="00646F3B" w:rsidRPr="00C80DE0">
        <w:rPr>
          <w:rFonts w:ascii="Amiri" w:hAnsi="Amiri" w:cs="Amiri"/>
          <w:sz w:val="36"/>
          <w:szCs w:val="36"/>
        </w:rPr>
        <w:t xml:space="preserve"> </w:t>
      </w:r>
      <w:r w:rsidR="00646F3B" w:rsidRPr="00C80DE0">
        <w:rPr>
          <w:rFonts w:ascii="Amiri" w:hAnsi="Amiri" w:cs="Amiri"/>
          <w:sz w:val="36"/>
          <w:szCs w:val="36"/>
          <w:rtl/>
        </w:rPr>
        <w:t>اللہ</w:t>
      </w:r>
      <w:r w:rsidR="00646F3B" w:rsidRPr="00C80DE0">
        <w:rPr>
          <w:rFonts w:ascii="Amiri" w:hAnsi="Amiri" w:cs="Amiri"/>
          <w:sz w:val="36"/>
          <w:szCs w:val="36"/>
        </w:rPr>
        <w:t xml:space="preserve"> </w:t>
      </w:r>
      <w:r w:rsidR="00646F3B" w:rsidRPr="00C80DE0">
        <w:rPr>
          <w:rFonts w:ascii="Amiri" w:hAnsi="Amiri" w:cs="Amiri"/>
          <w:sz w:val="36"/>
          <w:szCs w:val="36"/>
          <w:rtl/>
        </w:rPr>
        <w:t>تعالی</w:t>
      </w:r>
      <w:r w:rsidR="00646F3B" w:rsidRPr="00C80DE0">
        <w:rPr>
          <w:rFonts w:ascii="Amiri" w:hAnsi="Amiri" w:cs="Amiri"/>
          <w:sz w:val="36"/>
          <w:szCs w:val="36"/>
        </w:rPr>
        <w:t xml:space="preserve"> </w:t>
      </w:r>
      <w:r w:rsidR="00646F3B" w:rsidRPr="00C80DE0">
        <w:rPr>
          <w:rFonts w:ascii="Amiri" w:hAnsi="Amiri" w:cs="Amiri"/>
          <w:sz w:val="36"/>
          <w:szCs w:val="36"/>
          <w:rtl/>
        </w:rPr>
        <w:t>عجز</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﴿ترجون﴾</w:t>
      </w:r>
      <w:r w:rsidR="00646F3B" w:rsidRPr="00C80DE0">
        <w:rPr>
          <w:rFonts w:ascii="Amiri" w:hAnsi="Amiri" w:cs="Amiri"/>
          <w:sz w:val="36"/>
          <w:szCs w:val="36"/>
        </w:rPr>
        <w:t xml:space="preserve"> </w:t>
      </w:r>
      <w:r w:rsidR="00646F3B" w:rsidRPr="00C80DE0">
        <w:rPr>
          <w:rFonts w:ascii="Amiri" w:hAnsi="Amiri" w:cs="Amiri"/>
          <w:sz w:val="36"/>
          <w:szCs w:val="36"/>
          <w:rtl/>
        </w:rPr>
        <w:t>علی</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جاء</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صدرھا</w:t>
      </w:r>
      <w:r w:rsidR="00646F3B" w:rsidRPr="00C80DE0">
        <w:rPr>
          <w:rFonts w:ascii="Amiri" w:hAnsi="Amiri" w:cs="Amiri"/>
          <w:sz w:val="36"/>
          <w:szCs w:val="36"/>
        </w:rPr>
        <w:t xml:space="preserve"> </w:t>
      </w:r>
      <w:r w:rsidR="00646F3B" w:rsidRPr="00C80DE0">
        <w:rPr>
          <w:rFonts w:ascii="Amiri" w:hAnsi="Amiri" w:cs="Amiri"/>
          <w:sz w:val="36"/>
          <w:szCs w:val="36"/>
          <w:rtl/>
        </w:rPr>
        <w:t>﴿یرجون﴾</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ھذہ</w:t>
      </w:r>
      <w:r w:rsidR="00646F3B" w:rsidRPr="00C80DE0">
        <w:rPr>
          <w:rFonts w:ascii="Amiri" w:hAnsi="Amiri" w:cs="Amiri"/>
          <w:sz w:val="36"/>
          <w:szCs w:val="36"/>
        </w:rPr>
        <w:t xml:space="preserve"> </w:t>
      </w:r>
      <w:r w:rsidR="00646F3B" w:rsidRPr="00C80DE0">
        <w:rPr>
          <w:rFonts w:ascii="Amiri" w:hAnsi="Amiri" w:cs="Amiri"/>
          <w:sz w:val="36"/>
          <w:szCs w:val="36"/>
          <w:rtl/>
        </w:rPr>
        <w:t>الآیۃ</w:t>
      </w:r>
      <w:r w:rsidR="00646F3B" w:rsidRPr="00C80DE0">
        <w:rPr>
          <w:rFonts w:ascii="Amiri" w:hAnsi="Amiri" w:cs="Amiri"/>
          <w:sz w:val="36"/>
          <w:szCs w:val="36"/>
        </w:rPr>
        <w:t xml:space="preserve"> </w:t>
      </w:r>
      <w:r w:rsidR="00646F3B" w:rsidRPr="00C80DE0">
        <w:rPr>
          <w:rFonts w:ascii="Amiri" w:hAnsi="Amiri" w:cs="Amiri"/>
          <w:sz w:val="36"/>
          <w:szCs w:val="36"/>
          <w:rtl/>
        </w:rPr>
        <w:t>الکریمۃ</w:t>
      </w:r>
      <w:r w:rsidR="00646F3B" w:rsidRPr="00C80DE0">
        <w:rPr>
          <w:rFonts w:ascii="Amiri" w:hAnsi="Amiri" w:cs="Amiri"/>
          <w:sz w:val="36"/>
          <w:szCs w:val="36"/>
        </w:rPr>
        <w:t xml:space="preserve"> </w:t>
      </w:r>
      <w:r w:rsidR="00646F3B" w:rsidRPr="00C80DE0">
        <w:rPr>
          <w:rFonts w:ascii="Amiri" w:hAnsi="Amiri" w:cs="Amiri"/>
          <w:sz w:val="36"/>
          <w:szCs w:val="36"/>
          <w:rtl/>
        </w:rPr>
        <w:t>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الموجود</w:t>
      </w:r>
      <w:r w:rsidR="00646F3B" w:rsidRPr="00C80DE0">
        <w:rPr>
          <w:rFonts w:ascii="Amiri" w:hAnsi="Amiri" w:cs="Amiri"/>
          <w:sz w:val="36"/>
          <w:szCs w:val="36"/>
        </w:rPr>
        <w:t xml:space="preserve"> </w:t>
      </w:r>
      <w:r w:rsidR="00646F3B" w:rsidRPr="00C80DE0">
        <w:rPr>
          <w:rFonts w:ascii="Amiri" w:hAnsi="Amiri" w:cs="Amiri"/>
          <w:sz w:val="36"/>
          <w:szCs w:val="36"/>
          <w:rtl/>
        </w:rPr>
        <w:t>احدھما</w:t>
      </w:r>
      <w:r w:rsidR="00646F3B" w:rsidRPr="00C80DE0">
        <w:rPr>
          <w:rFonts w:ascii="Amiri" w:hAnsi="Amiri" w:cs="Amiri"/>
          <w:sz w:val="36"/>
          <w:szCs w:val="36"/>
        </w:rPr>
        <w:t xml:space="preserve"> </w:t>
      </w:r>
      <w:r w:rsidR="00646F3B" w:rsidRPr="00C80DE0">
        <w:rPr>
          <w:rFonts w:ascii="Amiri" w:hAnsi="Amiri" w:cs="Amiri"/>
          <w:sz w:val="36"/>
          <w:szCs w:val="36"/>
          <w:rtl/>
        </w:rPr>
        <w:t>﴿یرجون﴾</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اول</w:t>
      </w:r>
      <w:r w:rsidR="00646F3B" w:rsidRPr="00C80DE0">
        <w:rPr>
          <w:rFonts w:ascii="Amiri" w:hAnsi="Amiri" w:cs="Amiri"/>
          <w:sz w:val="36"/>
          <w:szCs w:val="36"/>
        </w:rPr>
        <w:t xml:space="preserve"> </w:t>
      </w:r>
      <w:r w:rsidR="00646F3B" w:rsidRPr="00C80DE0">
        <w:rPr>
          <w:rFonts w:ascii="Amiri" w:hAnsi="Amiri" w:cs="Amiri"/>
          <w:sz w:val="36"/>
          <w:szCs w:val="36"/>
          <w:rtl/>
        </w:rPr>
        <w:t>الفقرۃ</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یوجد</w:t>
      </w:r>
      <w:r w:rsidR="00646F3B" w:rsidRPr="00C80DE0">
        <w:rPr>
          <w:rFonts w:ascii="Amiri" w:hAnsi="Amiri" w:cs="Amiri"/>
          <w:sz w:val="36"/>
          <w:szCs w:val="36"/>
        </w:rPr>
        <w:t xml:space="preserve"> </w:t>
      </w:r>
      <w:r w:rsidR="00646F3B" w:rsidRPr="00C80DE0">
        <w:rPr>
          <w:rFonts w:ascii="Amiri" w:hAnsi="Amiri" w:cs="Amiri"/>
          <w:sz w:val="36"/>
          <w:szCs w:val="36"/>
          <w:rtl/>
        </w:rPr>
        <w:t>اللفظ</w:t>
      </w:r>
      <w:r w:rsidR="00646F3B" w:rsidRPr="00C80DE0">
        <w:rPr>
          <w:rFonts w:ascii="Amiri" w:hAnsi="Amiri" w:cs="Amiri"/>
          <w:sz w:val="36"/>
          <w:szCs w:val="36"/>
        </w:rPr>
        <w:t xml:space="preserve"> </w:t>
      </w:r>
      <w:r w:rsidR="00646F3B" w:rsidRPr="00C80DE0">
        <w:rPr>
          <w:rFonts w:ascii="Amiri" w:hAnsi="Amiri" w:cs="Amiri"/>
          <w:sz w:val="36"/>
          <w:szCs w:val="36"/>
          <w:rtl/>
        </w:rPr>
        <w:t>الآخر</w:t>
      </w:r>
      <w:r w:rsidR="00646F3B" w:rsidRPr="00C80DE0">
        <w:rPr>
          <w:rFonts w:ascii="Amiri" w:hAnsi="Amiri" w:cs="Amiri"/>
          <w:sz w:val="36"/>
          <w:szCs w:val="36"/>
        </w:rPr>
        <w:t xml:space="preserve"> </w:t>
      </w:r>
      <w:r w:rsidR="00646F3B" w:rsidRPr="00C80DE0">
        <w:rPr>
          <w:rFonts w:ascii="Amiri" w:hAnsi="Amiri" w:cs="Amiri"/>
          <w:sz w:val="36"/>
          <w:szCs w:val="36"/>
          <w:rtl/>
        </w:rPr>
        <w:t>﴿ترجون﴾</w:t>
      </w:r>
      <w:r w:rsidR="00646F3B" w:rsidRPr="00C80DE0">
        <w:rPr>
          <w:rFonts w:ascii="Amiri" w:hAnsi="Amiri" w:cs="Amiri"/>
          <w:sz w:val="36"/>
          <w:szCs w:val="36"/>
        </w:rPr>
        <w:t xml:space="preserve"> </w:t>
      </w:r>
      <w:r w:rsidR="00646F3B" w:rsidRPr="00C80DE0">
        <w:rPr>
          <w:rFonts w:ascii="Amiri" w:hAnsi="Amiri" w:cs="Amiri"/>
          <w:sz w:val="36"/>
          <w:szCs w:val="36"/>
          <w:rtl/>
        </w:rPr>
        <w:t>فی</w:t>
      </w:r>
      <w:r w:rsidR="00646F3B" w:rsidRPr="00C80DE0">
        <w:rPr>
          <w:rFonts w:ascii="Amiri" w:hAnsi="Amiri" w:cs="Amiri"/>
          <w:sz w:val="36"/>
          <w:szCs w:val="36"/>
        </w:rPr>
        <w:t xml:space="preserve"> </w:t>
      </w:r>
      <w:r w:rsidR="00646F3B" w:rsidRPr="00C80DE0">
        <w:rPr>
          <w:rFonts w:ascii="Amiri" w:hAnsi="Amiri" w:cs="Amiri"/>
          <w:sz w:val="36"/>
          <w:szCs w:val="36"/>
          <w:rtl/>
        </w:rPr>
        <w:t>آخرھا۔</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یکونا</w:t>
      </w:r>
      <w:r w:rsidR="00646F3B" w:rsidRPr="00C80DE0">
        <w:rPr>
          <w:rFonts w:ascii="Amiri" w:hAnsi="Amiri" w:cs="Amiri"/>
          <w:sz w:val="36"/>
          <w:szCs w:val="36"/>
        </w:rPr>
        <w:t xml:space="preserve"> </w:t>
      </w:r>
      <w:r w:rsidR="00646F3B" w:rsidRPr="00C80DE0">
        <w:rPr>
          <w:rFonts w:ascii="Amiri" w:hAnsi="Amiri" w:cs="Amiri"/>
          <w:sz w:val="36"/>
          <w:szCs w:val="36"/>
          <w:rtl/>
        </w:rPr>
        <w:t>احد</w:t>
      </w:r>
      <w:r w:rsidR="00646F3B" w:rsidRPr="00C80DE0">
        <w:rPr>
          <w:rFonts w:ascii="Amiri" w:hAnsi="Amiri" w:cs="Amiri"/>
          <w:sz w:val="36"/>
          <w:szCs w:val="36"/>
        </w:rPr>
        <w:t xml:space="preserve"> </w:t>
      </w:r>
      <w:r w:rsidR="00646F3B" w:rsidRPr="00C80DE0">
        <w:rPr>
          <w:rFonts w:ascii="Amiri" w:hAnsi="Amiri" w:cs="Amiri"/>
          <w:sz w:val="36"/>
          <w:szCs w:val="36"/>
          <w:rtl/>
        </w:rPr>
        <w:t>المتجانسین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جھۃ</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بان</w:t>
      </w:r>
      <w:r w:rsidR="00646F3B" w:rsidRPr="00C80DE0">
        <w:rPr>
          <w:rFonts w:ascii="Amiri" w:hAnsi="Amiri" w:cs="Amiri"/>
          <w:sz w:val="36"/>
          <w:szCs w:val="36"/>
        </w:rPr>
        <w:t xml:space="preserve"> </w:t>
      </w:r>
      <w:r w:rsidR="00646F3B" w:rsidRPr="00C80DE0">
        <w:rPr>
          <w:rFonts w:ascii="Amiri" w:hAnsi="Amiri" w:cs="Amiri"/>
          <w:sz w:val="36"/>
          <w:szCs w:val="36"/>
          <w:rtl/>
        </w:rPr>
        <w:t>جمعھما</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Pr>
        <w:br/>
      </w:r>
      <w:r w:rsidR="00646F3B" w:rsidRPr="00C80DE0">
        <w:rPr>
          <w:rFonts w:ascii="Amiri" w:hAnsi="Amiri" w:cs="Amiri"/>
          <w:sz w:val="36"/>
          <w:szCs w:val="36"/>
        </w:rPr>
        <w:tab/>
        <w:t xml:space="preserve"> </w:t>
      </w:r>
      <w:r w:rsidR="00646F3B" w:rsidRPr="00C80DE0">
        <w:rPr>
          <w:rFonts w:ascii="Amiri" w:hAnsi="Amiri" w:cs="Amiri"/>
          <w:sz w:val="36"/>
          <w:szCs w:val="36"/>
          <w:rtl/>
        </w:rPr>
        <w:t>لان</w:t>
      </w:r>
      <w:r w:rsidR="00646F3B" w:rsidRPr="00C80DE0">
        <w:rPr>
          <w:rFonts w:ascii="Amiri" w:hAnsi="Amiri" w:cs="Amiri"/>
          <w:sz w:val="36"/>
          <w:szCs w:val="36"/>
        </w:rPr>
        <w:t xml:space="preserve"> </w:t>
      </w:r>
      <w:r w:rsidR="00646F3B" w:rsidRPr="00C80DE0">
        <w:rPr>
          <w:rFonts w:ascii="Amiri" w:hAnsi="Amiri" w:cs="Amiri"/>
          <w:sz w:val="36"/>
          <w:szCs w:val="36"/>
          <w:rtl/>
        </w:rPr>
        <w:t>اللفظین</w:t>
      </w:r>
      <w:r w:rsidR="00646F3B" w:rsidRPr="00C80DE0">
        <w:rPr>
          <w:rFonts w:ascii="Amiri" w:hAnsi="Amiri" w:cs="Amiri"/>
          <w:sz w:val="36"/>
          <w:szCs w:val="36"/>
        </w:rPr>
        <w:t xml:space="preserve"> </w:t>
      </w:r>
      <w:r w:rsidR="00646F3B" w:rsidRPr="00C80DE0">
        <w:rPr>
          <w:rFonts w:ascii="Amiri" w:hAnsi="Amiri" w:cs="Amiri"/>
          <w:sz w:val="36"/>
          <w:szCs w:val="36"/>
          <w:rtl/>
        </w:rPr>
        <w:t>﴿یرجون</w:t>
      </w:r>
      <w:r w:rsidR="00646F3B" w:rsidRPr="00C80DE0">
        <w:rPr>
          <w:rFonts w:ascii="Amiri" w:hAnsi="Amiri" w:cs="Amiri"/>
          <w:sz w:val="36"/>
          <w:szCs w:val="36"/>
        </w:rPr>
        <w:t xml:space="preserve"> </w:t>
      </w:r>
      <w:r w:rsidR="00646F3B" w:rsidRPr="00C80DE0">
        <w:rPr>
          <w:rFonts w:ascii="Amiri" w:hAnsi="Amiri" w:cs="Amiri"/>
          <w:sz w:val="36"/>
          <w:szCs w:val="36"/>
          <w:rtl/>
        </w:rPr>
        <w:t>و</w:t>
      </w:r>
      <w:r w:rsidR="00646F3B" w:rsidRPr="00C80DE0">
        <w:rPr>
          <w:rFonts w:ascii="Amiri" w:hAnsi="Amiri" w:cs="Amiri"/>
          <w:sz w:val="36"/>
          <w:szCs w:val="36"/>
        </w:rPr>
        <w:t xml:space="preserve"> </w:t>
      </w:r>
      <w:r w:rsidR="00646F3B" w:rsidRPr="00C80DE0">
        <w:rPr>
          <w:rFonts w:ascii="Amiri" w:hAnsi="Amiri" w:cs="Amiri"/>
          <w:sz w:val="36"/>
          <w:szCs w:val="36"/>
          <w:rtl/>
        </w:rPr>
        <w:t>ترجون﴾</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اصل</w:t>
      </w:r>
      <w:r w:rsidR="00646F3B" w:rsidRPr="00C80DE0">
        <w:rPr>
          <w:rFonts w:ascii="Amiri" w:hAnsi="Amiri" w:cs="Amiri"/>
          <w:sz w:val="36"/>
          <w:szCs w:val="36"/>
        </w:rPr>
        <w:t xml:space="preserve"> </w:t>
      </w:r>
      <w:r w:rsidR="00646F3B" w:rsidRPr="00C80DE0">
        <w:rPr>
          <w:rFonts w:ascii="Amiri" w:hAnsi="Amiri" w:cs="Amiri"/>
          <w:sz w:val="36"/>
          <w:szCs w:val="36"/>
          <w:rtl/>
        </w:rPr>
        <w:t>واحد</w:t>
      </w:r>
      <w:r w:rsidR="00646F3B" w:rsidRPr="00C80DE0">
        <w:rPr>
          <w:rFonts w:ascii="Amiri" w:hAnsi="Amiri" w:cs="Amiri"/>
          <w:sz w:val="36"/>
          <w:szCs w:val="36"/>
        </w:rPr>
        <w:t xml:space="preserve"> </w:t>
      </w:r>
      <w:r w:rsidR="00646F3B" w:rsidRPr="00C80DE0">
        <w:rPr>
          <w:rFonts w:ascii="Amiri" w:hAnsi="Amiri" w:cs="Amiri"/>
          <w:sz w:val="36"/>
          <w:szCs w:val="36"/>
          <w:rtl/>
        </w:rPr>
        <w:t>وھو</w:t>
      </w:r>
      <w:r w:rsidR="00646F3B" w:rsidRPr="00C80DE0">
        <w:rPr>
          <w:rFonts w:ascii="Amiri" w:hAnsi="Amiri" w:cs="Amiri"/>
          <w:sz w:val="36"/>
          <w:szCs w:val="36"/>
        </w:rPr>
        <w:t xml:space="preserve"> </w:t>
      </w:r>
      <w:r w:rsidR="00646F3B" w:rsidRPr="00C80DE0">
        <w:rPr>
          <w:rFonts w:ascii="Amiri" w:hAnsi="Amiri" w:cs="Amiri"/>
          <w:sz w:val="36"/>
          <w:szCs w:val="36"/>
          <w:rtl/>
        </w:rPr>
        <w:t>﴿</w:t>
      </w:r>
      <w:r w:rsidR="00E760D5">
        <w:rPr>
          <w:rFonts w:ascii="Amiri" w:hAnsi="Amiri" w:cs="Amiri" w:hint="cs"/>
          <w:sz w:val="36"/>
          <w:szCs w:val="36"/>
          <w:rtl/>
          <w:lang w:bidi="ur-PK"/>
        </w:rPr>
        <w:t>رجاء</w:t>
      </w:r>
      <w:r w:rsidR="00646F3B" w:rsidRPr="00C80DE0">
        <w:rPr>
          <w:rFonts w:ascii="Amiri" w:hAnsi="Amiri" w:cs="Amiri"/>
          <w:sz w:val="36"/>
          <w:szCs w:val="36"/>
          <w:rtl/>
        </w:rPr>
        <w:t>﴾</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١</w:t>
      </w:r>
      <w:r w:rsidR="00783BBA">
        <w:rPr>
          <w:rFonts w:ascii="Amiri" w:hAnsi="Amiri" w:cs="Amiri" w:hint="cs"/>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ولذلک</w:t>
      </w:r>
      <w:r w:rsidR="00646F3B" w:rsidRPr="00C80DE0">
        <w:rPr>
          <w:rFonts w:ascii="Amiri" w:hAnsi="Amiri" w:cs="Amiri"/>
          <w:sz w:val="36"/>
          <w:szCs w:val="36"/>
        </w:rPr>
        <w:t xml:space="preserve"> </w:t>
      </w:r>
      <w:r w:rsidR="00646F3B" w:rsidRPr="00C80DE0">
        <w:rPr>
          <w:rFonts w:ascii="Amiri" w:hAnsi="Amiri" w:cs="Amiri"/>
          <w:sz w:val="36"/>
          <w:szCs w:val="36"/>
          <w:rtl/>
        </w:rPr>
        <w:t>الاشتقاق</w:t>
      </w:r>
      <w:r w:rsidR="00646F3B" w:rsidRPr="00C80DE0">
        <w:rPr>
          <w:rFonts w:ascii="Amiri" w:hAnsi="Amiri" w:cs="Amiri"/>
          <w:sz w:val="36"/>
          <w:szCs w:val="36"/>
        </w:rPr>
        <w:t xml:space="preserve"> </w:t>
      </w:r>
      <w:r w:rsidR="00646F3B" w:rsidRPr="00C80DE0">
        <w:rPr>
          <w:rFonts w:ascii="Amiri" w:hAnsi="Amiri" w:cs="Amiri"/>
          <w:sz w:val="36"/>
          <w:szCs w:val="36"/>
          <w:rtl/>
        </w:rPr>
        <w:t>الحقا</w:t>
      </w:r>
      <w:r w:rsidR="00646F3B" w:rsidRPr="00C80DE0">
        <w:rPr>
          <w:rFonts w:ascii="Amiri" w:hAnsi="Amiri" w:cs="Amiri"/>
          <w:sz w:val="36"/>
          <w:szCs w:val="36"/>
        </w:rPr>
        <w:t xml:space="preserve"> </w:t>
      </w:r>
      <w:r w:rsidR="00646F3B" w:rsidRPr="00C80DE0">
        <w:rPr>
          <w:rFonts w:ascii="Amiri" w:hAnsi="Amiri" w:cs="Amiri"/>
          <w:sz w:val="36"/>
          <w:szCs w:val="36"/>
          <w:rtl/>
        </w:rPr>
        <w:t>بالمتجانسین۔</w:t>
      </w:r>
      <w:r w:rsidR="00646F3B"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lastRenderedPageBreak/>
        <w:t>۱</w:t>
      </w:r>
      <w:r>
        <w:rPr>
          <w:rFonts w:ascii="Amiri" w:hAnsi="Amiri" w:cs="Amiri" w:hint="cs"/>
          <w:sz w:val="36"/>
          <w:szCs w:val="36"/>
          <w:rtl/>
        </w:rPr>
        <w:t>٥</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وَاسْتَغْفِرِ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٢</w:t>
      </w:r>
      <w:r w:rsidR="00783BB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﴿استغفر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﴿غفر</w:t>
      </w:r>
      <w:r w:rsidR="00653C11">
        <w:rPr>
          <w:rFonts w:ascii="Amiri" w:hAnsi="Amiri" w:cs="Amiri" w:hint="cs"/>
          <w:sz w:val="36"/>
          <w:szCs w:val="36"/>
          <w:rtl/>
        </w:rPr>
        <w:t>ان</w:t>
      </w:r>
      <w:r w:rsidRPr="00C80DE0">
        <w:rPr>
          <w:rFonts w:ascii="Amiri" w:hAnsi="Amiri" w:cs="Amiri"/>
          <w:sz w:val="36"/>
          <w:szCs w:val="36"/>
          <w:rtl/>
        </w:rPr>
        <w:t>﴾</w:t>
      </w:r>
      <w:r w:rsidR="00DB49C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۹۳</w:t>
      </w:r>
      <w:r w:rsidR="00DB49C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62391F"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٦</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وَمَنْ</w:t>
      </w:r>
      <w:r w:rsidR="00646F3B" w:rsidRPr="00C80DE0">
        <w:rPr>
          <w:rFonts w:ascii="Amiri" w:hAnsi="Amiri" w:cs="Amiri"/>
          <w:sz w:val="36"/>
          <w:szCs w:val="36"/>
        </w:rPr>
        <w:t xml:space="preserve"> </w:t>
      </w:r>
      <w:r w:rsidR="00646F3B" w:rsidRPr="00C80DE0">
        <w:rPr>
          <w:rFonts w:ascii="Amiri" w:hAnsi="Amiri" w:cs="Amiri"/>
          <w:sz w:val="36"/>
          <w:szCs w:val="36"/>
          <w:rtl/>
        </w:rPr>
        <w:t>يَعْمَلْ</w:t>
      </w:r>
      <w:r w:rsidR="00646F3B" w:rsidRPr="00C80DE0">
        <w:rPr>
          <w:rFonts w:ascii="Amiri" w:hAnsi="Amiri" w:cs="Amiri"/>
          <w:sz w:val="36"/>
          <w:szCs w:val="36"/>
        </w:rPr>
        <w:t xml:space="preserve"> </w:t>
      </w:r>
      <w:r w:rsidR="00646F3B" w:rsidRPr="00C80DE0">
        <w:rPr>
          <w:rFonts w:ascii="Amiri" w:hAnsi="Amiri" w:cs="Amiri"/>
          <w:sz w:val="36"/>
          <w:szCs w:val="36"/>
          <w:rtl/>
        </w:rPr>
        <w:t>سُوءًا</w:t>
      </w:r>
      <w:r w:rsidR="00646F3B" w:rsidRPr="00C80DE0">
        <w:rPr>
          <w:rFonts w:ascii="Amiri" w:hAnsi="Amiri" w:cs="Amiri"/>
          <w:sz w:val="36"/>
          <w:szCs w:val="36"/>
        </w:rPr>
        <w:t xml:space="preserve"> </w:t>
      </w:r>
      <w:r w:rsidR="00646F3B" w:rsidRPr="00C80DE0">
        <w:rPr>
          <w:rFonts w:ascii="Amiri" w:hAnsi="Amiri" w:cs="Amiri"/>
          <w:sz w:val="36"/>
          <w:szCs w:val="36"/>
          <w:rtl/>
        </w:rPr>
        <w:t>أَوْ</w:t>
      </w:r>
      <w:r w:rsidR="00646F3B" w:rsidRPr="00C80DE0">
        <w:rPr>
          <w:rFonts w:ascii="Amiri" w:hAnsi="Amiri" w:cs="Amiri"/>
          <w:sz w:val="36"/>
          <w:szCs w:val="36"/>
        </w:rPr>
        <w:t xml:space="preserve"> </w:t>
      </w:r>
      <w:r w:rsidR="00646F3B" w:rsidRPr="00C80DE0">
        <w:rPr>
          <w:rFonts w:ascii="Amiri" w:hAnsi="Amiri" w:cs="Amiri"/>
          <w:sz w:val="36"/>
          <w:szCs w:val="36"/>
          <w:rtl/>
        </w:rPr>
        <w:t>يَظْلِمْ</w:t>
      </w:r>
      <w:r w:rsidR="00646F3B" w:rsidRPr="00C80DE0">
        <w:rPr>
          <w:rFonts w:ascii="Amiri" w:hAnsi="Amiri" w:cs="Amiri"/>
          <w:sz w:val="36"/>
          <w:szCs w:val="36"/>
        </w:rPr>
        <w:t xml:space="preserve"> </w:t>
      </w:r>
      <w:r w:rsidR="00646F3B" w:rsidRPr="00C80DE0">
        <w:rPr>
          <w:rFonts w:ascii="Amiri" w:hAnsi="Amiri" w:cs="Amiri"/>
          <w:sz w:val="36"/>
          <w:szCs w:val="36"/>
          <w:rtl/>
        </w:rPr>
        <w:t>نَفْسَهُ</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يَسْتَغْفِرِ</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يَجِدِ</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٤</w:t>
      </w:r>
      <w:r w:rsidR="00783BB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﴿یستغفر﴾</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﴿یستغفر﴾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﴿یستغفر</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غفور﴾</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﴿غفر</w:t>
      </w:r>
      <w:r w:rsidR="00653C11">
        <w:rPr>
          <w:rFonts w:ascii="Amiri" w:hAnsi="Amiri" w:cs="Amiri" w:hint="cs"/>
          <w:sz w:val="36"/>
          <w:szCs w:val="36"/>
          <w:rtl/>
        </w:rPr>
        <w:t>ان</w:t>
      </w:r>
      <w:r w:rsidRPr="00C80DE0">
        <w:rPr>
          <w:rFonts w:ascii="Amiri" w:hAnsi="Amiri" w:cs="Amiri"/>
          <w:sz w:val="36"/>
          <w:szCs w:val="36"/>
          <w:rtl/>
        </w:rPr>
        <w:t>﴾</w:t>
      </w:r>
      <w:r w:rsidR="00DB49C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٥</w:t>
      </w:r>
      <w:r w:rsidR="00DB49C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62391F"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٧</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وَلَوْلَا</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وَرَحْمَتُهُ</w:t>
      </w:r>
      <w:r w:rsidR="00646F3B" w:rsidRPr="00C80DE0">
        <w:rPr>
          <w:rFonts w:ascii="Amiri" w:hAnsi="Amiri" w:cs="Amiri"/>
          <w:sz w:val="36"/>
          <w:szCs w:val="36"/>
        </w:rPr>
        <w:t xml:space="preserve"> </w:t>
      </w:r>
      <w:r w:rsidR="00646F3B" w:rsidRPr="00C80DE0">
        <w:rPr>
          <w:rFonts w:ascii="Amiri" w:hAnsi="Amiri" w:cs="Amiri"/>
          <w:sz w:val="36"/>
          <w:szCs w:val="36"/>
          <w:rtl/>
        </w:rPr>
        <w:t>لَهَمَّتْ</w:t>
      </w:r>
      <w:r w:rsidR="00646F3B" w:rsidRPr="00C80DE0">
        <w:rPr>
          <w:rFonts w:ascii="Amiri" w:hAnsi="Amiri" w:cs="Amiri"/>
          <w:sz w:val="36"/>
          <w:szCs w:val="36"/>
        </w:rPr>
        <w:t xml:space="preserve"> </w:t>
      </w:r>
      <w:r w:rsidR="00646F3B" w:rsidRPr="00C80DE0">
        <w:rPr>
          <w:rFonts w:ascii="Amiri" w:hAnsi="Amiri" w:cs="Amiri"/>
          <w:sz w:val="36"/>
          <w:szCs w:val="36"/>
          <w:rtl/>
        </w:rPr>
        <w:t>طَائِفَةٌ</w:t>
      </w:r>
      <w:r w:rsidR="00646F3B" w:rsidRPr="00C80DE0">
        <w:rPr>
          <w:rFonts w:ascii="Amiri" w:hAnsi="Amiri" w:cs="Amiri"/>
          <w:sz w:val="36"/>
          <w:szCs w:val="36"/>
        </w:rPr>
        <w:t xml:space="preserve"> </w:t>
      </w:r>
      <w:r w:rsidR="00646F3B" w:rsidRPr="00C80DE0">
        <w:rPr>
          <w:rFonts w:ascii="Amiri" w:hAnsi="Amiri" w:cs="Amiri"/>
          <w:sz w:val="36"/>
          <w:szCs w:val="36"/>
          <w:rtl/>
        </w:rPr>
        <w:t>مِنْهُمْ</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يُضِلُّوكَ</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يُضِلُّونَ</w:t>
      </w:r>
      <w:r w:rsidR="00646F3B" w:rsidRPr="00C80DE0">
        <w:rPr>
          <w:rFonts w:ascii="Amiri" w:hAnsi="Amiri" w:cs="Amiri"/>
          <w:sz w:val="36"/>
          <w:szCs w:val="36"/>
        </w:rPr>
        <w:t xml:space="preserve"> </w:t>
      </w:r>
      <w:r w:rsidR="00646F3B" w:rsidRPr="00C80DE0">
        <w:rPr>
          <w:rFonts w:ascii="Amiri" w:hAnsi="Amiri" w:cs="Amiri"/>
          <w:sz w:val="36"/>
          <w:szCs w:val="36"/>
          <w:rtl/>
        </w:rPr>
        <w:t>إِلَّا</w:t>
      </w:r>
      <w:r w:rsidR="00646F3B" w:rsidRPr="00C80DE0">
        <w:rPr>
          <w:rFonts w:ascii="Amiri" w:hAnsi="Amiri" w:cs="Amiri"/>
          <w:sz w:val="36"/>
          <w:szCs w:val="36"/>
        </w:rPr>
        <w:t xml:space="preserve"> </w:t>
      </w:r>
      <w:r w:rsidR="00646F3B" w:rsidRPr="00C80DE0">
        <w:rPr>
          <w:rFonts w:ascii="Amiri" w:hAnsi="Amiri" w:cs="Amiri"/>
          <w:sz w:val="36"/>
          <w:szCs w:val="36"/>
          <w:rtl/>
        </w:rPr>
        <w:t>أَنْفُسَهُمْ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وَمَا</w:t>
      </w:r>
      <w:r w:rsidR="00646F3B" w:rsidRPr="00C80DE0">
        <w:rPr>
          <w:rFonts w:ascii="Amiri" w:hAnsi="Amiri" w:cs="Amiri"/>
          <w:sz w:val="36"/>
          <w:szCs w:val="36"/>
        </w:rPr>
        <w:t xml:space="preserve"> </w:t>
      </w:r>
      <w:r w:rsidR="00646F3B" w:rsidRPr="00C80DE0">
        <w:rPr>
          <w:rFonts w:ascii="Amiri" w:hAnsi="Amiri" w:cs="Amiri"/>
          <w:sz w:val="36"/>
          <w:szCs w:val="36"/>
          <w:rtl/>
        </w:rPr>
        <w:t>يَضُرُّونَكَ</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شَيْءٍ</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وَأَنْزَلَ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الْكِتَابَ</w:t>
      </w:r>
      <w:r w:rsidR="00646F3B" w:rsidRPr="00C80DE0">
        <w:rPr>
          <w:rFonts w:ascii="Amiri" w:hAnsi="Amiri" w:cs="Amiri"/>
          <w:sz w:val="36"/>
          <w:szCs w:val="36"/>
        </w:rPr>
        <w:t xml:space="preserve"> </w:t>
      </w:r>
      <w:r w:rsidR="00646F3B" w:rsidRPr="00C80DE0">
        <w:rPr>
          <w:rFonts w:ascii="Amiri" w:hAnsi="Amiri" w:cs="Amiri"/>
          <w:sz w:val="36"/>
          <w:szCs w:val="36"/>
          <w:rtl/>
        </w:rPr>
        <w:t>وَالْحِكْمَةَ</w:t>
      </w:r>
      <w:r w:rsidR="00646F3B" w:rsidRPr="00C80DE0">
        <w:rPr>
          <w:rFonts w:ascii="Amiri" w:hAnsi="Amiri" w:cs="Amiri"/>
          <w:sz w:val="36"/>
          <w:szCs w:val="36"/>
        </w:rPr>
        <w:t xml:space="preserve"> </w:t>
      </w:r>
      <w:r w:rsidR="00646F3B" w:rsidRPr="00C80DE0">
        <w:rPr>
          <w:rFonts w:ascii="Amiri" w:hAnsi="Amiri" w:cs="Amiri"/>
          <w:sz w:val="36"/>
          <w:szCs w:val="36"/>
          <w:rtl/>
        </w:rPr>
        <w:t>وَعَلَّمَكَ</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تَكُنْ</w:t>
      </w:r>
      <w:r w:rsidR="00646F3B" w:rsidRPr="00C80DE0">
        <w:rPr>
          <w:rFonts w:ascii="Amiri" w:hAnsi="Amiri" w:cs="Amiri"/>
          <w:sz w:val="36"/>
          <w:szCs w:val="36"/>
        </w:rPr>
        <w:t xml:space="preserve"> </w:t>
      </w:r>
      <w:r w:rsidR="00646F3B" w:rsidRPr="00C80DE0">
        <w:rPr>
          <w:rFonts w:ascii="Amiri" w:hAnsi="Amiri" w:cs="Amiri"/>
          <w:sz w:val="36"/>
          <w:szCs w:val="36"/>
          <w:rtl/>
        </w:rPr>
        <w:t>تَعْلَمُ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فَضْلُ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عَلَيْكَ</w:t>
      </w:r>
      <w:r w:rsidR="00646F3B" w:rsidRPr="00C80DE0">
        <w:rPr>
          <w:rFonts w:ascii="Amiri" w:hAnsi="Amiri" w:cs="Amiri"/>
          <w:sz w:val="36"/>
          <w:szCs w:val="36"/>
        </w:rPr>
        <w:t xml:space="preserve"> </w:t>
      </w:r>
      <w:r w:rsidR="00646F3B" w:rsidRPr="00C80DE0">
        <w:rPr>
          <w:rFonts w:ascii="Amiri" w:hAnsi="Amiri" w:cs="Amiri"/>
          <w:sz w:val="36"/>
          <w:szCs w:val="36"/>
          <w:rtl/>
        </w:rPr>
        <w:t>عَظِيمًا۔</w:t>
      </w:r>
      <w:r w:rsidR="00783BBA">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w:t>
      </w:r>
      <w:r w:rsidR="00FD1804">
        <w:rPr>
          <w:rFonts w:ascii="Amiri" w:hAnsi="Amiri" w:cs="Amiri" w:hint="cs"/>
          <w:sz w:val="36"/>
          <w:szCs w:val="36"/>
          <w:rtl/>
        </w:rPr>
        <w:t>٦</w:t>
      </w:r>
      <w:r w:rsidR="00783BB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﴿تعلم﴾</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﴿تعلم﴾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﴿علم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تعلم﴾</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﴿علم﴾</w:t>
      </w:r>
      <w:r w:rsidR="00DB49C4">
        <w:rPr>
          <w:rFonts w:ascii="Amiri" w:hAnsi="Amiri" w:cs="Amiri" w:hint="cs"/>
          <w:sz w:val="36"/>
          <w:szCs w:val="36"/>
          <w:rtl/>
        </w:rPr>
        <w:t>(</w:t>
      </w:r>
      <w:r w:rsidR="00FD1804">
        <w:rPr>
          <w:rFonts w:ascii="Amiri" w:hAnsi="Amiri" w:cs="Amiri" w:hint="cs"/>
          <w:sz w:val="36"/>
          <w:szCs w:val="36"/>
          <w:rtl/>
        </w:rPr>
        <w:t>٢</w:t>
      </w:r>
      <w:r w:rsidR="00FD1804">
        <w:rPr>
          <w:rFonts w:ascii="Amiri" w:hAnsi="Amiri" w:cs="Amiri" w:hint="cs"/>
          <w:sz w:val="36"/>
          <w:szCs w:val="36"/>
          <w:rtl/>
          <w:lang w:bidi="fa-IR"/>
        </w:rPr>
        <w:t>۹۷</w:t>
      </w:r>
      <w:r w:rsidR="00DB49C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lastRenderedPageBreak/>
        <w:t>۱</w:t>
      </w:r>
      <w:r>
        <w:rPr>
          <w:rFonts w:ascii="Amiri" w:hAnsi="Amiri" w:cs="Amiri" w:hint="cs"/>
          <w:sz w:val="36"/>
          <w:szCs w:val="36"/>
          <w:rtl/>
        </w:rPr>
        <w:t>٨</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وَلَنْ</w:t>
      </w:r>
      <w:r w:rsidR="00646F3B" w:rsidRPr="00C80DE0">
        <w:rPr>
          <w:rFonts w:ascii="Amiri" w:hAnsi="Amiri" w:cs="Amiri"/>
          <w:sz w:val="36"/>
          <w:szCs w:val="36"/>
        </w:rPr>
        <w:t xml:space="preserve"> </w:t>
      </w:r>
      <w:r w:rsidR="00646F3B" w:rsidRPr="00C80DE0">
        <w:rPr>
          <w:rFonts w:ascii="Amiri" w:hAnsi="Amiri" w:cs="Amiri"/>
          <w:sz w:val="36"/>
          <w:szCs w:val="36"/>
          <w:rtl/>
        </w:rPr>
        <w:t>تَسْتَطِيعُوا</w:t>
      </w:r>
      <w:r w:rsidR="00646F3B" w:rsidRPr="00C80DE0">
        <w:rPr>
          <w:rFonts w:ascii="Amiri" w:hAnsi="Amiri" w:cs="Amiri"/>
          <w:sz w:val="36"/>
          <w:szCs w:val="36"/>
        </w:rPr>
        <w:t xml:space="preserve"> </w:t>
      </w:r>
      <w:r w:rsidR="00646F3B" w:rsidRPr="00C80DE0">
        <w:rPr>
          <w:rFonts w:ascii="Amiri" w:hAnsi="Amiri" w:cs="Amiri"/>
          <w:sz w:val="36"/>
          <w:szCs w:val="36"/>
          <w:rtl/>
        </w:rPr>
        <w:t>أَنْ</w:t>
      </w:r>
      <w:r w:rsidR="00646F3B" w:rsidRPr="00C80DE0">
        <w:rPr>
          <w:rFonts w:ascii="Amiri" w:hAnsi="Amiri" w:cs="Amiri"/>
          <w:sz w:val="36"/>
          <w:szCs w:val="36"/>
        </w:rPr>
        <w:t xml:space="preserve"> </w:t>
      </w:r>
      <w:r w:rsidR="00646F3B" w:rsidRPr="00C80DE0">
        <w:rPr>
          <w:rFonts w:ascii="Amiri" w:hAnsi="Amiri" w:cs="Amiri"/>
          <w:sz w:val="36"/>
          <w:szCs w:val="36"/>
          <w:rtl/>
        </w:rPr>
        <w:t>تَعْدِلُوا</w:t>
      </w:r>
      <w:r w:rsidR="00646F3B" w:rsidRPr="00C80DE0">
        <w:rPr>
          <w:rFonts w:ascii="Amiri" w:hAnsi="Amiri" w:cs="Amiri"/>
          <w:sz w:val="36"/>
          <w:szCs w:val="36"/>
        </w:rPr>
        <w:t xml:space="preserve"> </w:t>
      </w:r>
      <w:r w:rsidR="00646F3B" w:rsidRPr="00C80DE0">
        <w:rPr>
          <w:rFonts w:ascii="Amiri" w:hAnsi="Amiri" w:cs="Amiri"/>
          <w:sz w:val="36"/>
          <w:szCs w:val="36"/>
          <w:rtl/>
        </w:rPr>
        <w:t>بَيْنَ</w:t>
      </w:r>
      <w:r w:rsidR="00646F3B" w:rsidRPr="00C80DE0">
        <w:rPr>
          <w:rFonts w:ascii="Amiri" w:hAnsi="Amiri" w:cs="Amiri"/>
          <w:sz w:val="36"/>
          <w:szCs w:val="36"/>
        </w:rPr>
        <w:t xml:space="preserve"> </w:t>
      </w:r>
      <w:r w:rsidR="00646F3B" w:rsidRPr="00C80DE0">
        <w:rPr>
          <w:rFonts w:ascii="Amiri" w:hAnsi="Amiri" w:cs="Amiri"/>
          <w:sz w:val="36"/>
          <w:szCs w:val="36"/>
          <w:rtl/>
        </w:rPr>
        <w:t>النِّسَاءِ</w:t>
      </w:r>
      <w:r w:rsidR="00646F3B" w:rsidRPr="00C80DE0">
        <w:rPr>
          <w:rFonts w:ascii="Amiri" w:hAnsi="Amiri" w:cs="Amiri"/>
          <w:sz w:val="36"/>
          <w:szCs w:val="36"/>
        </w:rPr>
        <w:t xml:space="preserve"> </w:t>
      </w:r>
      <w:r w:rsidR="00646F3B" w:rsidRPr="00C80DE0">
        <w:rPr>
          <w:rFonts w:ascii="Amiri" w:hAnsi="Amiri" w:cs="Amiri"/>
          <w:sz w:val="36"/>
          <w:szCs w:val="36"/>
          <w:rtl/>
        </w:rPr>
        <w:t>وَلَوْ</w:t>
      </w:r>
      <w:r w:rsidR="00646F3B" w:rsidRPr="00C80DE0">
        <w:rPr>
          <w:rFonts w:ascii="Amiri" w:hAnsi="Amiri" w:cs="Amiri"/>
          <w:sz w:val="36"/>
          <w:szCs w:val="36"/>
        </w:rPr>
        <w:t xml:space="preserve"> </w:t>
      </w:r>
      <w:r w:rsidR="00646F3B" w:rsidRPr="00C80DE0">
        <w:rPr>
          <w:rFonts w:ascii="Amiri" w:hAnsi="Amiri" w:cs="Amiri"/>
          <w:sz w:val="36"/>
          <w:szCs w:val="36"/>
          <w:rtl/>
        </w:rPr>
        <w:t>حَرَصْتُمْ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فَلَا</w:t>
      </w:r>
      <w:r w:rsidR="00646F3B" w:rsidRPr="00C80DE0">
        <w:rPr>
          <w:rFonts w:ascii="Amiri" w:hAnsi="Amiri" w:cs="Amiri"/>
          <w:sz w:val="36"/>
          <w:szCs w:val="36"/>
        </w:rPr>
        <w:t xml:space="preserve"> </w:t>
      </w:r>
      <w:r w:rsidR="00646F3B" w:rsidRPr="00C80DE0">
        <w:rPr>
          <w:rFonts w:ascii="Amiri" w:hAnsi="Amiri" w:cs="Amiri"/>
          <w:sz w:val="36"/>
          <w:szCs w:val="36"/>
          <w:rtl/>
        </w:rPr>
        <w:t>تَمِيلُوا</w:t>
      </w:r>
      <w:r w:rsidR="00646F3B" w:rsidRPr="00C80DE0">
        <w:rPr>
          <w:rFonts w:ascii="Amiri" w:hAnsi="Amiri" w:cs="Amiri"/>
          <w:sz w:val="36"/>
          <w:szCs w:val="36"/>
        </w:rPr>
        <w:t xml:space="preserve"> </w:t>
      </w:r>
      <w:r w:rsidR="00646F3B" w:rsidRPr="00C80DE0">
        <w:rPr>
          <w:rFonts w:ascii="Amiri" w:hAnsi="Amiri" w:cs="Amiri"/>
          <w:sz w:val="36"/>
          <w:szCs w:val="36"/>
          <w:rtl/>
        </w:rPr>
        <w:t>كُلَّ</w:t>
      </w:r>
      <w:r w:rsidR="00646F3B" w:rsidRPr="00C80DE0">
        <w:rPr>
          <w:rFonts w:ascii="Amiri" w:hAnsi="Amiri" w:cs="Amiri"/>
          <w:sz w:val="36"/>
          <w:szCs w:val="36"/>
        </w:rPr>
        <w:t xml:space="preserve"> </w:t>
      </w:r>
      <w:r w:rsidR="00646F3B" w:rsidRPr="00C80DE0">
        <w:rPr>
          <w:rFonts w:ascii="Amiri" w:hAnsi="Amiri" w:cs="Amiri"/>
          <w:sz w:val="36"/>
          <w:szCs w:val="36"/>
          <w:rtl/>
        </w:rPr>
        <w:t>الْمَيْلِ</w:t>
      </w:r>
      <w:r w:rsidR="00646F3B" w:rsidRPr="00C80DE0">
        <w:rPr>
          <w:rFonts w:ascii="Amiri" w:hAnsi="Amiri" w:cs="Amiri"/>
          <w:sz w:val="36"/>
          <w:szCs w:val="36"/>
        </w:rPr>
        <w:t xml:space="preserve"> </w:t>
      </w:r>
      <w:r w:rsidR="00646F3B" w:rsidRPr="00C80DE0">
        <w:rPr>
          <w:rFonts w:ascii="Amiri" w:hAnsi="Amiri" w:cs="Amiri"/>
          <w:sz w:val="36"/>
          <w:szCs w:val="36"/>
          <w:rtl/>
        </w:rPr>
        <w:t>فَتَذَرُوهَا</w:t>
      </w:r>
      <w:r w:rsidR="00646F3B" w:rsidRPr="00C80DE0">
        <w:rPr>
          <w:rFonts w:ascii="Amiri" w:hAnsi="Amiri" w:cs="Amiri"/>
          <w:sz w:val="36"/>
          <w:szCs w:val="36"/>
        </w:rPr>
        <w:t xml:space="preserve"> </w:t>
      </w:r>
      <w:r w:rsidR="00646F3B" w:rsidRPr="00C80DE0">
        <w:rPr>
          <w:rFonts w:ascii="Amiri" w:hAnsi="Amiri" w:cs="Amiri"/>
          <w:sz w:val="36"/>
          <w:szCs w:val="36"/>
          <w:rtl/>
        </w:rPr>
        <w:t>كَالْمُعَلَّقَةِ</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تُصْلِحُوا</w:t>
      </w:r>
      <w:r w:rsidR="00646F3B" w:rsidRPr="00C80DE0">
        <w:rPr>
          <w:rFonts w:ascii="Amiri" w:hAnsi="Amiri" w:cs="Amiri"/>
          <w:sz w:val="36"/>
          <w:szCs w:val="36"/>
        </w:rPr>
        <w:t xml:space="preserve"> </w:t>
      </w:r>
      <w:r w:rsidR="00646F3B" w:rsidRPr="00C80DE0">
        <w:rPr>
          <w:rFonts w:ascii="Amiri" w:hAnsi="Amiri" w:cs="Amiri"/>
          <w:sz w:val="36"/>
          <w:szCs w:val="36"/>
          <w:rtl/>
        </w:rPr>
        <w:t>وَتَتَّقُوا</w:t>
      </w:r>
      <w:r w:rsidR="00646F3B" w:rsidRPr="00C80DE0">
        <w:rPr>
          <w:rFonts w:ascii="Amiri" w:hAnsi="Amiri" w:cs="Amiri"/>
          <w:sz w:val="36"/>
          <w:szCs w:val="36"/>
        </w:rPr>
        <w:t xml:space="preserve"> </w:t>
      </w:r>
      <w:r w:rsidR="00646F3B" w:rsidRPr="00C80DE0">
        <w:rPr>
          <w:rFonts w:ascii="Amiri" w:hAnsi="Amiri" w:cs="Amiri"/>
          <w:sz w:val="36"/>
          <w:szCs w:val="36"/>
          <w:rtl/>
        </w:rPr>
        <w:t>فَإِنَّ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كَانَ</w:t>
      </w:r>
      <w:r w:rsidR="00646F3B" w:rsidRPr="00C80DE0">
        <w:rPr>
          <w:rFonts w:ascii="Amiri" w:hAnsi="Amiri" w:cs="Amiri"/>
          <w:sz w:val="36"/>
          <w:szCs w:val="36"/>
        </w:rPr>
        <w:t xml:space="preserve"> </w:t>
      </w:r>
      <w:r w:rsidR="00646F3B" w:rsidRPr="00C80DE0">
        <w:rPr>
          <w:rFonts w:ascii="Amiri" w:hAnsi="Amiri" w:cs="Amiri"/>
          <w:sz w:val="36"/>
          <w:szCs w:val="36"/>
          <w:rtl/>
        </w:rPr>
        <w:t>غَفُورًا</w:t>
      </w:r>
      <w:r w:rsidR="00646F3B" w:rsidRPr="00C80DE0">
        <w:rPr>
          <w:rFonts w:ascii="Amiri" w:hAnsi="Amiri" w:cs="Amiri"/>
          <w:sz w:val="36"/>
          <w:szCs w:val="36"/>
        </w:rPr>
        <w:t xml:space="preserve"> </w:t>
      </w:r>
      <w:r w:rsidR="00646F3B" w:rsidRPr="00C80DE0">
        <w:rPr>
          <w:rFonts w:ascii="Amiri" w:hAnsi="Amiri" w:cs="Amiri"/>
          <w:sz w:val="36"/>
          <w:szCs w:val="36"/>
          <w:rtl/>
        </w:rPr>
        <w:t>رَحِيمًا۔</w:t>
      </w:r>
      <w:r w:rsidR="00783BBA">
        <w:rPr>
          <w:rFonts w:ascii="Amiri" w:hAnsi="Amiri" w:cs="Amiri" w:hint="cs"/>
          <w:sz w:val="36"/>
          <w:szCs w:val="36"/>
          <w:rtl/>
        </w:rPr>
        <w:t>(</w:t>
      </w:r>
      <w:r w:rsidR="00FD1804">
        <w:rPr>
          <w:rFonts w:ascii="Amiri" w:hAnsi="Amiri" w:cs="Amiri"/>
          <w:sz w:val="36"/>
          <w:szCs w:val="36"/>
          <w:rtl/>
        </w:rPr>
        <w:t>٢</w:t>
      </w:r>
      <w:r w:rsidR="00FD1804">
        <w:rPr>
          <w:rFonts w:ascii="Amiri" w:hAnsi="Amiri" w:cs="Amiri"/>
          <w:sz w:val="36"/>
          <w:szCs w:val="36"/>
          <w:rtl/>
          <w:lang w:bidi="fa-IR"/>
        </w:rPr>
        <w:t>۹۸</w:t>
      </w:r>
      <w:r w:rsidR="00783BB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﴿کل</w:t>
      </w:r>
      <w:r w:rsidRPr="00C80DE0">
        <w:rPr>
          <w:rFonts w:ascii="Amiri" w:hAnsi="Amiri" w:cs="Amiri"/>
          <w:sz w:val="36"/>
          <w:szCs w:val="36"/>
        </w:rPr>
        <w:t xml:space="preserve"> </w:t>
      </w:r>
      <w:r w:rsidRPr="00C80DE0">
        <w:rPr>
          <w:rFonts w:ascii="Amiri" w:hAnsi="Amiri" w:cs="Amiri"/>
          <w:sz w:val="36"/>
          <w:szCs w:val="36"/>
          <w:rtl/>
        </w:rPr>
        <w:t>المیل﴾</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تمیلوا﴾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تمیلوا﴾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﴿کل</w:t>
      </w:r>
      <w:r w:rsidRPr="00C80DE0">
        <w:rPr>
          <w:rFonts w:ascii="Amiri" w:hAnsi="Amiri" w:cs="Amiri"/>
          <w:sz w:val="36"/>
          <w:szCs w:val="36"/>
        </w:rPr>
        <w:t xml:space="preserve"> </w:t>
      </w:r>
      <w:r w:rsidRPr="00C80DE0">
        <w:rPr>
          <w:rFonts w:ascii="Amiri" w:hAnsi="Amiri" w:cs="Amiri"/>
          <w:sz w:val="36"/>
          <w:szCs w:val="36"/>
          <w:rtl/>
        </w:rPr>
        <w:t>المیل﴾</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﴿لا</w:t>
      </w:r>
      <w:r w:rsidRPr="00C80DE0">
        <w:rPr>
          <w:rFonts w:ascii="Amiri" w:hAnsi="Amiri" w:cs="Amiri"/>
          <w:sz w:val="36"/>
          <w:szCs w:val="36"/>
        </w:rPr>
        <w:t xml:space="preserve"> </w:t>
      </w:r>
      <w:r w:rsidRPr="00C80DE0">
        <w:rPr>
          <w:rFonts w:ascii="Amiri" w:hAnsi="Amiri" w:cs="Amiri"/>
          <w:sz w:val="36"/>
          <w:szCs w:val="36"/>
          <w:rtl/>
        </w:rPr>
        <w:t>تمیلوا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کل</w:t>
      </w:r>
      <w:r w:rsidRPr="00C80DE0">
        <w:rPr>
          <w:rFonts w:ascii="Amiri" w:hAnsi="Amiri" w:cs="Amiri"/>
          <w:sz w:val="36"/>
          <w:szCs w:val="36"/>
        </w:rPr>
        <w:t xml:space="preserve"> </w:t>
      </w:r>
      <w:r w:rsidRPr="00C80DE0">
        <w:rPr>
          <w:rFonts w:ascii="Amiri" w:hAnsi="Amiri" w:cs="Amiri"/>
          <w:sz w:val="36"/>
          <w:szCs w:val="36"/>
          <w:rtl/>
        </w:rPr>
        <w:t>المیل﴾</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﴿میل</w:t>
      </w:r>
      <w:r w:rsidR="00653C11">
        <w:rPr>
          <w:rFonts w:ascii="Amiri" w:hAnsi="Amiri" w:cs="Amiri" w:hint="cs"/>
          <w:sz w:val="36"/>
          <w:szCs w:val="36"/>
          <w:rtl/>
        </w:rPr>
        <w:t>ان</w:t>
      </w:r>
      <w:r w:rsidRPr="00C80DE0">
        <w:rPr>
          <w:rFonts w:ascii="Amiri" w:hAnsi="Amiri" w:cs="Amiri"/>
          <w:sz w:val="36"/>
          <w:szCs w:val="36"/>
          <w:rtl/>
        </w:rPr>
        <w:t>﴾</w:t>
      </w:r>
      <w:r w:rsidR="00783BBA">
        <w:rPr>
          <w:rFonts w:ascii="Amiri" w:hAnsi="Amiri" w:cs="Amiri" w:hint="cs"/>
          <w:sz w:val="36"/>
          <w:szCs w:val="36"/>
          <w:rtl/>
        </w:rPr>
        <w:t>(</w:t>
      </w:r>
      <w:r w:rsidR="00FD1804">
        <w:rPr>
          <w:rFonts w:ascii="Amiri" w:hAnsi="Amiri" w:cs="Amiri"/>
          <w:sz w:val="36"/>
          <w:szCs w:val="36"/>
          <w:rtl/>
        </w:rPr>
        <w:t>٢</w:t>
      </w:r>
      <w:r w:rsidR="00FD1804">
        <w:rPr>
          <w:rFonts w:ascii="Amiri" w:hAnsi="Amiri" w:cs="Amiri"/>
          <w:sz w:val="36"/>
          <w:szCs w:val="36"/>
          <w:rtl/>
          <w:lang w:bidi="fa-IR"/>
        </w:rPr>
        <w:t>۹۹</w:t>
      </w:r>
      <w:r w:rsidR="00783BB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lang w:bidi="fa-IR"/>
        </w:rPr>
        <w:t>۱</w:t>
      </w:r>
      <w:r>
        <w:rPr>
          <w:rFonts w:ascii="Amiri" w:hAnsi="Amiri" w:cs="Amiri" w:hint="cs"/>
          <w:sz w:val="36"/>
          <w:szCs w:val="36"/>
          <w:rtl/>
        </w:rPr>
        <w:t>٩</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وَإِنْ</w:t>
      </w:r>
      <w:r w:rsidR="00646F3B" w:rsidRPr="00C80DE0">
        <w:rPr>
          <w:rFonts w:ascii="Amiri" w:hAnsi="Amiri" w:cs="Amiri"/>
          <w:sz w:val="36"/>
          <w:szCs w:val="36"/>
        </w:rPr>
        <w:t xml:space="preserve"> </w:t>
      </w:r>
      <w:r w:rsidR="00646F3B" w:rsidRPr="00C80DE0">
        <w:rPr>
          <w:rFonts w:ascii="Amiri" w:hAnsi="Amiri" w:cs="Amiri"/>
          <w:sz w:val="36"/>
          <w:szCs w:val="36"/>
          <w:rtl/>
        </w:rPr>
        <w:t>يَتَفَرَّقَا</w:t>
      </w:r>
      <w:r w:rsidR="00646F3B" w:rsidRPr="00C80DE0">
        <w:rPr>
          <w:rFonts w:ascii="Amiri" w:hAnsi="Amiri" w:cs="Amiri"/>
          <w:sz w:val="36"/>
          <w:szCs w:val="36"/>
        </w:rPr>
        <w:t xml:space="preserve"> </w:t>
      </w:r>
      <w:r w:rsidR="00646F3B" w:rsidRPr="00C80DE0">
        <w:rPr>
          <w:rFonts w:ascii="Amiri" w:hAnsi="Amiri" w:cs="Amiri"/>
          <w:sz w:val="36"/>
          <w:szCs w:val="36"/>
          <w:rtl/>
        </w:rPr>
        <w:t>يُغْنِ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كُلًّا</w:t>
      </w:r>
      <w:r w:rsidR="00646F3B" w:rsidRPr="00C80DE0">
        <w:rPr>
          <w:rFonts w:ascii="Amiri" w:hAnsi="Amiri" w:cs="Amiri"/>
          <w:sz w:val="36"/>
          <w:szCs w:val="36"/>
        </w:rPr>
        <w:t xml:space="preserve"> </w:t>
      </w:r>
      <w:r w:rsidR="00646F3B" w:rsidRPr="00C80DE0">
        <w:rPr>
          <w:rFonts w:ascii="Amiri" w:hAnsi="Amiri" w:cs="Amiri"/>
          <w:sz w:val="36"/>
          <w:szCs w:val="36"/>
          <w:rtl/>
        </w:rPr>
        <w:t>مِنْ</w:t>
      </w:r>
      <w:r w:rsidR="00646F3B" w:rsidRPr="00C80DE0">
        <w:rPr>
          <w:rFonts w:ascii="Amiri" w:hAnsi="Amiri" w:cs="Amiri"/>
          <w:sz w:val="36"/>
          <w:szCs w:val="36"/>
        </w:rPr>
        <w:t xml:space="preserve"> </w:t>
      </w:r>
      <w:r w:rsidR="00646F3B" w:rsidRPr="00C80DE0">
        <w:rPr>
          <w:rFonts w:ascii="Amiri" w:hAnsi="Amiri" w:cs="Amiri"/>
          <w:sz w:val="36"/>
          <w:szCs w:val="36"/>
          <w:rtl/>
        </w:rPr>
        <w:t>سَعَتِهِ</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وَاسِعًا</w:t>
      </w:r>
      <w:r w:rsidR="00646F3B" w:rsidRPr="00C80DE0">
        <w:rPr>
          <w:rFonts w:ascii="Amiri" w:hAnsi="Amiri" w:cs="Amiri"/>
          <w:sz w:val="36"/>
          <w:szCs w:val="36"/>
        </w:rPr>
        <w:t xml:space="preserve"> </w:t>
      </w:r>
      <w:r w:rsidR="00783BBA">
        <w:rPr>
          <w:rFonts w:ascii="Amiri" w:hAnsi="Amiri" w:cs="Amiri"/>
          <w:sz w:val="36"/>
          <w:szCs w:val="36"/>
          <w:rtl/>
        </w:rPr>
        <w:t>حَكِيمًا</w:t>
      </w:r>
      <w:r w:rsidR="00783BBA">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٠٠</w:t>
      </w:r>
      <w:r w:rsidR="00783BBA">
        <w:rPr>
          <w:rFonts w:ascii="Amiri" w:hAnsi="Amiri" w:cs="Amiri" w:hint="cs"/>
          <w:sz w:val="36"/>
          <w:szCs w:val="36"/>
          <w:rtl/>
        </w:rPr>
        <w:t>)</w:t>
      </w:r>
      <w:r w:rsidR="00646F3B" w:rsidRPr="00C80DE0">
        <w:rPr>
          <w:rFonts w:ascii="Amiri" w:hAnsi="Amiri" w:cs="Amiri"/>
          <w:sz w:val="36"/>
          <w:szCs w:val="36"/>
        </w:rPr>
        <w:tab/>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﴿واسعا﴾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﴿واسعا﴾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lastRenderedPageBreak/>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﴿سعۃ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واسعا﴾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w:t>
      </w:r>
      <w:r w:rsidR="00653C11">
        <w:rPr>
          <w:rFonts w:ascii="Amiri" w:hAnsi="Amiri" w:cs="Amiri" w:hint="cs"/>
          <w:sz w:val="36"/>
          <w:szCs w:val="36"/>
          <w:rtl/>
        </w:rPr>
        <w:t>سعۃ</w:t>
      </w:r>
      <w:r w:rsidRPr="00C80DE0">
        <w:rPr>
          <w:rFonts w:ascii="Amiri" w:hAnsi="Amiri" w:cs="Amiri"/>
          <w:sz w:val="36"/>
          <w:szCs w:val="36"/>
          <w:rtl/>
        </w:rPr>
        <w:t>﴾</w:t>
      </w:r>
      <w:r w:rsidR="00783BBA">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٠١</w:t>
      </w:r>
      <w:r w:rsidR="00783BB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1D2221" w:rsidRPr="00C80DE0" w:rsidRDefault="005A28F8" w:rsidP="0089417B">
      <w:pPr>
        <w:bidi/>
        <w:jc w:val="both"/>
        <w:rPr>
          <w:rFonts w:ascii="Amiri" w:hAnsi="Amiri" w:cs="Amiri"/>
          <w:sz w:val="36"/>
          <w:szCs w:val="36"/>
        </w:rPr>
      </w:pPr>
      <w:r>
        <w:rPr>
          <w:rFonts w:ascii="Amiri" w:hAnsi="Amiri" w:cs="Amiri" w:hint="cs"/>
          <w:sz w:val="36"/>
          <w:szCs w:val="36"/>
          <w:rtl/>
        </w:rPr>
        <w:t>٢</w:t>
      </w:r>
      <w:r>
        <w:rPr>
          <w:rFonts w:ascii="Amiri" w:hAnsi="Amiri" w:cs="Amiri" w:hint="cs"/>
          <w:sz w:val="36"/>
          <w:szCs w:val="36"/>
          <w:rtl/>
          <w:lang w:bidi="fa-IR"/>
        </w:rPr>
        <w:t>۰</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الَّذِينَ</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آمَنُوا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كَفَرُوا</w:t>
      </w:r>
      <w:r w:rsidR="00646F3B" w:rsidRPr="00C80DE0">
        <w:rPr>
          <w:rFonts w:ascii="Amiri" w:hAnsi="Amiri" w:cs="Amiri"/>
          <w:sz w:val="36"/>
          <w:szCs w:val="36"/>
        </w:rPr>
        <w:t xml:space="preserve"> </w:t>
      </w:r>
      <w:r w:rsidR="00646F3B" w:rsidRPr="00C80DE0">
        <w:rPr>
          <w:rFonts w:ascii="Amiri" w:hAnsi="Amiri" w:cs="Amiri"/>
          <w:sz w:val="36"/>
          <w:szCs w:val="36"/>
          <w:rtl/>
        </w:rPr>
        <w:t>ثُمَّ</w:t>
      </w:r>
      <w:r w:rsidR="00646F3B" w:rsidRPr="00C80DE0">
        <w:rPr>
          <w:rFonts w:ascii="Amiri" w:hAnsi="Amiri" w:cs="Amiri"/>
          <w:sz w:val="36"/>
          <w:szCs w:val="36"/>
        </w:rPr>
        <w:t xml:space="preserve"> </w:t>
      </w:r>
      <w:r w:rsidR="00646F3B" w:rsidRPr="00C80DE0">
        <w:rPr>
          <w:rFonts w:ascii="Amiri" w:hAnsi="Amiri" w:cs="Amiri"/>
          <w:sz w:val="36"/>
          <w:szCs w:val="36"/>
          <w:rtl/>
        </w:rPr>
        <w:t>ازْدَادُوا</w:t>
      </w:r>
      <w:r w:rsidR="00646F3B" w:rsidRPr="00C80DE0">
        <w:rPr>
          <w:rFonts w:ascii="Amiri" w:hAnsi="Amiri" w:cs="Amiri"/>
          <w:sz w:val="36"/>
          <w:szCs w:val="36"/>
        </w:rPr>
        <w:t xml:space="preserve"> </w:t>
      </w:r>
      <w:r w:rsidR="00646F3B" w:rsidRPr="00C80DE0">
        <w:rPr>
          <w:rFonts w:ascii="Amiri" w:hAnsi="Amiri" w:cs="Amiri"/>
          <w:sz w:val="36"/>
          <w:szCs w:val="36"/>
          <w:rtl/>
        </w:rPr>
        <w:t>كُفْرًا</w:t>
      </w:r>
      <w:r w:rsidR="00646F3B" w:rsidRPr="00C80DE0">
        <w:rPr>
          <w:rFonts w:ascii="Amiri" w:hAnsi="Amiri" w:cs="Amiri"/>
          <w:sz w:val="36"/>
          <w:szCs w:val="36"/>
        </w:rPr>
        <w:t xml:space="preserve"> </w:t>
      </w:r>
      <w:r w:rsidR="00646F3B" w:rsidRPr="00C80DE0">
        <w:rPr>
          <w:rFonts w:ascii="Amiri" w:hAnsi="Amiri" w:cs="Amiri"/>
          <w:sz w:val="36"/>
          <w:szCs w:val="36"/>
          <w:rtl/>
        </w:rPr>
        <w:t>لَمْ</w:t>
      </w:r>
      <w:r w:rsidR="00646F3B" w:rsidRPr="00C80DE0">
        <w:rPr>
          <w:rFonts w:ascii="Amiri" w:hAnsi="Amiri" w:cs="Amiri"/>
          <w:sz w:val="36"/>
          <w:szCs w:val="36"/>
        </w:rPr>
        <w:t xml:space="preserve"> </w:t>
      </w:r>
      <w:r w:rsidR="00646F3B" w:rsidRPr="00C80DE0">
        <w:rPr>
          <w:rFonts w:ascii="Amiri" w:hAnsi="Amiri" w:cs="Amiri"/>
          <w:sz w:val="36"/>
          <w:szCs w:val="36"/>
          <w:rtl/>
        </w:rPr>
        <w:t>يَكُنِ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لِيَغْفِرَ</w:t>
      </w:r>
      <w:r w:rsidR="00646F3B" w:rsidRPr="00C80DE0">
        <w:rPr>
          <w:rFonts w:ascii="Amiri" w:hAnsi="Amiri" w:cs="Amiri"/>
          <w:sz w:val="36"/>
          <w:szCs w:val="36"/>
        </w:rPr>
        <w:t xml:space="preserve"> </w:t>
      </w:r>
      <w:r w:rsidR="00646F3B" w:rsidRPr="00C80DE0">
        <w:rPr>
          <w:rFonts w:ascii="Amiri" w:hAnsi="Amiri" w:cs="Amiri"/>
          <w:sz w:val="36"/>
          <w:szCs w:val="36"/>
          <w:rtl/>
        </w:rPr>
        <w:t>لَهُمْ</w:t>
      </w:r>
      <w:r w:rsidR="00646F3B" w:rsidRPr="00C80DE0">
        <w:rPr>
          <w:rFonts w:ascii="Amiri" w:hAnsi="Amiri" w:cs="Amiri"/>
          <w:sz w:val="36"/>
          <w:szCs w:val="36"/>
        </w:rPr>
        <w:t xml:space="preserve"> </w:t>
      </w:r>
      <w:r w:rsidR="00646F3B" w:rsidRPr="00C80DE0">
        <w:rPr>
          <w:rFonts w:ascii="Amiri" w:hAnsi="Amiri" w:cs="Amiri"/>
          <w:sz w:val="36"/>
          <w:szCs w:val="36"/>
          <w:rtl/>
        </w:rPr>
        <w:t>وَلَا</w:t>
      </w:r>
      <w:r w:rsidR="00646F3B" w:rsidRPr="00C80DE0">
        <w:rPr>
          <w:rFonts w:ascii="Amiri" w:hAnsi="Amiri" w:cs="Amiri"/>
          <w:sz w:val="36"/>
          <w:szCs w:val="36"/>
        </w:rPr>
        <w:t xml:space="preserve"> </w:t>
      </w:r>
      <w:r w:rsidR="00646F3B" w:rsidRPr="00C80DE0">
        <w:rPr>
          <w:rFonts w:ascii="Amiri" w:hAnsi="Amiri" w:cs="Amiri"/>
          <w:sz w:val="36"/>
          <w:szCs w:val="36"/>
          <w:rtl/>
        </w:rPr>
        <w:t>لِيَهْدِيَهُمْ</w:t>
      </w:r>
      <w:r w:rsidR="00646F3B" w:rsidRPr="00C80DE0">
        <w:rPr>
          <w:rFonts w:ascii="Amiri" w:hAnsi="Amiri" w:cs="Amiri"/>
          <w:sz w:val="36"/>
          <w:szCs w:val="36"/>
        </w:rPr>
        <w:t xml:space="preserve"> </w:t>
      </w:r>
      <w:r w:rsidR="00646F3B" w:rsidRPr="00C80DE0">
        <w:rPr>
          <w:rFonts w:ascii="Amiri" w:hAnsi="Amiri" w:cs="Amiri"/>
          <w:sz w:val="36"/>
          <w:szCs w:val="36"/>
          <w:rtl/>
        </w:rPr>
        <w:t>سَبِيلًا۔</w:t>
      </w:r>
      <w:r w:rsidR="00783BBA">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٠٢</w:t>
      </w:r>
      <w:r w:rsidR="00783BBA">
        <w:rPr>
          <w:rFonts w:ascii="Amiri" w:hAnsi="Amiri" w:cs="Amiri" w:hint="cs"/>
          <w:sz w:val="36"/>
          <w:szCs w:val="36"/>
          <w:rtl/>
        </w:rPr>
        <w:t>)</w:t>
      </w:r>
    </w:p>
    <w:p w:rsidR="001D2221" w:rsidRPr="00C80DE0" w:rsidRDefault="00646F3B" w:rsidP="0089417B">
      <w:pPr>
        <w:bidi/>
        <w:jc w:val="both"/>
        <w:rPr>
          <w:rFonts w:ascii="Amiri" w:hAnsi="Amiri" w:cs="Amiri"/>
          <w:sz w:val="36"/>
          <w:szCs w:val="36"/>
        </w:rPr>
      </w:pPr>
      <w:r w:rsidRPr="00C80DE0">
        <w:rPr>
          <w:rFonts w:ascii="Amiri" w:hAnsi="Amiri" w:cs="Amiri"/>
          <w:sz w:val="36"/>
          <w:szCs w:val="36"/>
          <w:rtl/>
        </w:rPr>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﴿کفروا</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کفرا﴾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﴿کفر</w:t>
      </w:r>
      <w:r w:rsidR="00653C11">
        <w:rPr>
          <w:rFonts w:ascii="Amiri" w:hAnsi="Amiri" w:cs="Amiri" w:hint="cs"/>
          <w:sz w:val="36"/>
          <w:szCs w:val="36"/>
          <w:rtl/>
        </w:rPr>
        <w:t>ان</w:t>
      </w:r>
      <w:r w:rsidRPr="00C80DE0">
        <w:rPr>
          <w:rFonts w:ascii="Amiri" w:hAnsi="Amiri" w:cs="Amiri"/>
          <w:sz w:val="36"/>
          <w:szCs w:val="36"/>
          <w:rtl/>
        </w:rPr>
        <w:t>﴾</w:t>
      </w:r>
      <w:r w:rsidR="00DB49C4">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w:t>
      </w:r>
      <w:r w:rsidR="00FD1804">
        <w:rPr>
          <w:rFonts w:ascii="Amiri" w:hAnsi="Amiri" w:cs="Amiri"/>
          <w:sz w:val="36"/>
          <w:szCs w:val="36"/>
          <w:rtl/>
          <w:lang w:bidi="fa-IR"/>
        </w:rPr>
        <w:t>۳</w:t>
      </w:r>
      <w:r w:rsidR="00DB49C4">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62391F" w:rsidRDefault="005A28F8" w:rsidP="0089417B">
      <w:pPr>
        <w:bidi/>
        <w:jc w:val="both"/>
        <w:rPr>
          <w:rFonts w:ascii="Amiri" w:hAnsi="Amiri" w:cs="Amiri"/>
          <w:sz w:val="36"/>
          <w:szCs w:val="36"/>
        </w:rPr>
      </w:pPr>
      <w:r>
        <w:rPr>
          <w:rFonts w:ascii="Amiri" w:hAnsi="Amiri" w:cs="Amiri" w:hint="cs"/>
          <w:sz w:val="36"/>
          <w:szCs w:val="36"/>
          <w:rtl/>
        </w:rPr>
        <w:t>٢</w:t>
      </w:r>
      <w:r>
        <w:rPr>
          <w:rFonts w:ascii="Amiri" w:hAnsi="Amiri" w:cs="Amiri" w:hint="cs"/>
          <w:sz w:val="36"/>
          <w:szCs w:val="36"/>
          <w:rtl/>
          <w:lang w:bidi="fa-IR"/>
        </w:rPr>
        <w:t>۱</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مَا</w:t>
      </w:r>
      <w:r w:rsidR="00646F3B" w:rsidRPr="00C80DE0">
        <w:rPr>
          <w:rFonts w:ascii="Amiri" w:hAnsi="Amiri" w:cs="Amiri"/>
          <w:sz w:val="36"/>
          <w:szCs w:val="36"/>
        </w:rPr>
        <w:t xml:space="preserve"> </w:t>
      </w:r>
      <w:r w:rsidR="00646F3B" w:rsidRPr="00C80DE0">
        <w:rPr>
          <w:rFonts w:ascii="Amiri" w:hAnsi="Amiri" w:cs="Amiri"/>
          <w:sz w:val="36"/>
          <w:szCs w:val="36"/>
          <w:rtl/>
        </w:rPr>
        <w:t>يَفْعَلُ</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بِعَذَابِكُمْ</w:t>
      </w:r>
      <w:r w:rsidR="00646F3B" w:rsidRPr="00C80DE0">
        <w:rPr>
          <w:rFonts w:ascii="Amiri" w:hAnsi="Amiri" w:cs="Amiri"/>
          <w:sz w:val="36"/>
          <w:szCs w:val="36"/>
        </w:rPr>
        <w:t xml:space="preserve"> </w:t>
      </w:r>
      <w:r w:rsidR="00646F3B" w:rsidRPr="00C80DE0">
        <w:rPr>
          <w:rFonts w:ascii="Amiri" w:hAnsi="Amiri" w:cs="Amiri"/>
          <w:sz w:val="36"/>
          <w:szCs w:val="36"/>
          <w:rtl/>
        </w:rPr>
        <w:t>إِنْ</w:t>
      </w:r>
      <w:r w:rsidR="00646F3B" w:rsidRPr="00C80DE0">
        <w:rPr>
          <w:rFonts w:ascii="Amiri" w:hAnsi="Amiri" w:cs="Amiri"/>
          <w:sz w:val="36"/>
          <w:szCs w:val="36"/>
        </w:rPr>
        <w:t xml:space="preserve"> </w:t>
      </w:r>
      <w:r w:rsidR="00646F3B" w:rsidRPr="00C80DE0">
        <w:rPr>
          <w:rFonts w:ascii="Amiri" w:hAnsi="Amiri" w:cs="Amiri"/>
          <w:sz w:val="36"/>
          <w:szCs w:val="36"/>
          <w:rtl/>
        </w:rPr>
        <w:t>شَكَرْتُمْ</w:t>
      </w:r>
      <w:r w:rsidR="00646F3B" w:rsidRPr="00C80DE0">
        <w:rPr>
          <w:rFonts w:ascii="Amiri" w:hAnsi="Amiri" w:cs="Amiri"/>
          <w:sz w:val="36"/>
          <w:szCs w:val="36"/>
        </w:rPr>
        <w:t xml:space="preserve"> </w:t>
      </w:r>
      <w:r w:rsidR="00646F3B" w:rsidRPr="00C80DE0">
        <w:rPr>
          <w:rFonts w:ascii="Amiri" w:hAnsi="Amiri" w:cs="Amiri"/>
          <w:sz w:val="36"/>
          <w:szCs w:val="36"/>
          <w:rtl/>
        </w:rPr>
        <w:t>وَآمَنْتُمْ</w:t>
      </w:r>
      <w:r w:rsidR="00646F3B" w:rsidRPr="00C80DE0">
        <w:rPr>
          <w:rFonts w:ascii="Amiri" w:hAnsi="Amiri" w:cs="Amiri"/>
          <w:sz w:val="36"/>
          <w:szCs w:val="36"/>
        </w:rPr>
        <w:t xml:space="preserve"> </w:t>
      </w:r>
      <w:r w:rsidR="00646F3B" w:rsidRPr="00C80DE0">
        <w:rPr>
          <w:rFonts w:ascii="Amiri" w:hAnsi="Amiri" w:cs="Amiri"/>
          <w:sz w:val="36"/>
          <w:szCs w:val="36"/>
          <w:rtl/>
        </w:rPr>
        <w:t>ۚ</w:t>
      </w:r>
      <w:r w:rsidR="00646F3B" w:rsidRPr="00C80DE0">
        <w:rPr>
          <w:rFonts w:ascii="Amiri" w:hAnsi="Amiri" w:cs="Amiri"/>
          <w:sz w:val="36"/>
          <w:szCs w:val="36"/>
        </w:rPr>
        <w:t xml:space="preserve"> </w:t>
      </w:r>
      <w:r w:rsidR="00646F3B" w:rsidRPr="00C80DE0">
        <w:rPr>
          <w:rFonts w:ascii="Amiri" w:hAnsi="Amiri" w:cs="Amiri"/>
          <w:sz w:val="36"/>
          <w:szCs w:val="36"/>
          <w:rtl/>
        </w:rPr>
        <w:t>وَكَانَ</w:t>
      </w:r>
      <w:r w:rsidR="00646F3B" w:rsidRPr="00C80DE0">
        <w:rPr>
          <w:rFonts w:ascii="Amiri" w:hAnsi="Amiri" w:cs="Amiri"/>
          <w:sz w:val="36"/>
          <w:szCs w:val="36"/>
        </w:rPr>
        <w:t xml:space="preserve"> </w:t>
      </w:r>
      <w:r w:rsidR="00646F3B" w:rsidRPr="00C80DE0">
        <w:rPr>
          <w:rFonts w:ascii="Amiri" w:hAnsi="Amiri" w:cs="Amiri"/>
          <w:sz w:val="36"/>
          <w:szCs w:val="36"/>
          <w:rtl/>
        </w:rPr>
        <w:t>اللَّهُ</w:t>
      </w:r>
      <w:r w:rsidR="00646F3B" w:rsidRPr="00C80DE0">
        <w:rPr>
          <w:rFonts w:ascii="Amiri" w:hAnsi="Amiri" w:cs="Amiri"/>
          <w:sz w:val="36"/>
          <w:szCs w:val="36"/>
        </w:rPr>
        <w:t xml:space="preserve"> </w:t>
      </w:r>
      <w:r w:rsidR="00646F3B" w:rsidRPr="00C80DE0">
        <w:rPr>
          <w:rFonts w:ascii="Amiri" w:hAnsi="Amiri" w:cs="Amiri"/>
          <w:sz w:val="36"/>
          <w:szCs w:val="36"/>
          <w:rtl/>
        </w:rPr>
        <w:t>شَاكِرًا</w:t>
      </w:r>
      <w:r w:rsidR="00646F3B" w:rsidRPr="00C80DE0">
        <w:rPr>
          <w:rFonts w:ascii="Amiri" w:hAnsi="Amiri" w:cs="Amiri"/>
          <w:sz w:val="36"/>
          <w:szCs w:val="36"/>
        </w:rPr>
        <w:t xml:space="preserve"> </w:t>
      </w:r>
      <w:r w:rsidR="00646F3B" w:rsidRPr="00C80DE0">
        <w:rPr>
          <w:rFonts w:ascii="Amiri" w:hAnsi="Amiri" w:cs="Amiri"/>
          <w:sz w:val="36"/>
          <w:szCs w:val="36"/>
          <w:rtl/>
        </w:rPr>
        <w:t>عَلِيمًا۔</w:t>
      </w:r>
      <w:r w:rsidR="00783BBA">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٠٤</w:t>
      </w:r>
      <w:r w:rsidR="00783BBA">
        <w:rPr>
          <w:rFonts w:ascii="Amiri" w:hAnsi="Amiri" w:cs="Amiri" w:hint="cs"/>
          <w:sz w:val="36"/>
          <w:szCs w:val="36"/>
          <w:rtl/>
        </w:rPr>
        <w:t>)</w:t>
      </w:r>
    </w:p>
    <w:p w:rsidR="001D2221" w:rsidRDefault="00646F3B" w:rsidP="0089417B">
      <w:pPr>
        <w:bidi/>
        <w:jc w:val="both"/>
        <w:rPr>
          <w:rFonts w:ascii="Amiri" w:hAnsi="Amiri" w:cs="Amiri"/>
          <w:sz w:val="36"/>
          <w:szCs w:val="36"/>
          <w:rtl/>
        </w:rPr>
      </w:pPr>
      <w:r w:rsidRPr="00C80DE0">
        <w:rPr>
          <w:rFonts w:ascii="Amiri" w:hAnsi="Amiri" w:cs="Amiri"/>
          <w:sz w:val="36"/>
          <w:szCs w:val="36"/>
          <w:rtl/>
        </w:rPr>
        <w:lastRenderedPageBreak/>
        <w:t>ففی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قد</w:t>
      </w:r>
      <w:r w:rsidRPr="00C80DE0">
        <w:rPr>
          <w:rFonts w:ascii="Amiri" w:hAnsi="Amiri" w:cs="Amiri"/>
          <w:sz w:val="36"/>
          <w:szCs w:val="36"/>
        </w:rPr>
        <w:t xml:space="preserve"> </w:t>
      </w:r>
      <w:r w:rsidRPr="00C80DE0">
        <w:rPr>
          <w:rFonts w:ascii="Amiri" w:hAnsi="Amiri" w:cs="Amiri"/>
          <w:sz w:val="36"/>
          <w:szCs w:val="36"/>
          <w:rtl/>
        </w:rPr>
        <w:t>رد</w:t>
      </w:r>
      <w:r w:rsidRPr="00C80DE0">
        <w:rPr>
          <w:rFonts w:ascii="Amiri" w:hAnsi="Amiri" w:cs="Amiri"/>
          <w:sz w:val="36"/>
          <w:szCs w:val="36"/>
        </w:rPr>
        <w:t xml:space="preserve"> </w:t>
      </w:r>
      <w:r w:rsidRPr="00C80DE0">
        <w:rPr>
          <w:rFonts w:ascii="Amiri" w:hAnsi="Amiri" w:cs="Amiri"/>
          <w:sz w:val="36"/>
          <w:szCs w:val="36"/>
          <w:rtl/>
        </w:rPr>
        <w:t>اللہ</w:t>
      </w:r>
      <w:r w:rsidRPr="00C80DE0">
        <w:rPr>
          <w:rFonts w:ascii="Amiri" w:hAnsi="Amiri" w:cs="Amiri"/>
          <w:sz w:val="36"/>
          <w:szCs w:val="36"/>
        </w:rPr>
        <w:t xml:space="preserve"> </w:t>
      </w:r>
      <w:r w:rsidRPr="00C80DE0">
        <w:rPr>
          <w:rFonts w:ascii="Amiri" w:hAnsi="Amiri" w:cs="Amiri"/>
          <w:sz w:val="36"/>
          <w:szCs w:val="36"/>
          <w:rtl/>
        </w:rPr>
        <w:t>تعالی</w:t>
      </w:r>
      <w:r w:rsidRPr="00C80DE0">
        <w:rPr>
          <w:rFonts w:ascii="Amiri" w:hAnsi="Amiri" w:cs="Amiri"/>
          <w:sz w:val="36"/>
          <w:szCs w:val="36"/>
        </w:rPr>
        <w:t xml:space="preserve"> </w:t>
      </w:r>
      <w:r w:rsidRPr="00C80DE0">
        <w:rPr>
          <w:rFonts w:ascii="Amiri" w:hAnsi="Amiri" w:cs="Amiri"/>
          <w:sz w:val="36"/>
          <w:szCs w:val="36"/>
          <w:rtl/>
        </w:rPr>
        <w:t>عجز</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﴿شاکرا﴾</w:t>
      </w:r>
      <w:r w:rsidRPr="00C80DE0">
        <w:rPr>
          <w:rFonts w:ascii="Amiri" w:hAnsi="Amiri" w:cs="Amiri"/>
          <w:sz w:val="36"/>
          <w:szCs w:val="36"/>
        </w:rPr>
        <w:t xml:space="preserve"> </w:t>
      </w:r>
      <w:r w:rsidRPr="00C80DE0">
        <w:rPr>
          <w:rFonts w:ascii="Amiri" w:hAnsi="Amiri" w:cs="Amiri"/>
          <w:sz w:val="36"/>
          <w:szCs w:val="36"/>
          <w:rtl/>
        </w:rPr>
        <w:t>علی</w:t>
      </w:r>
      <w:r w:rsidRPr="00C80DE0">
        <w:rPr>
          <w:rFonts w:ascii="Amiri" w:hAnsi="Amiri" w:cs="Amiri"/>
          <w:sz w:val="36"/>
          <w:szCs w:val="36"/>
        </w:rPr>
        <w:t xml:space="preserve"> </w:t>
      </w:r>
      <w:r w:rsidRPr="00C80DE0">
        <w:rPr>
          <w:rFonts w:ascii="Amiri" w:hAnsi="Amiri" w:cs="Amiri"/>
          <w:sz w:val="36"/>
          <w:szCs w:val="36"/>
          <w:rtl/>
        </w:rPr>
        <w:t>ما</w:t>
      </w:r>
      <w:r w:rsidRPr="00C80DE0">
        <w:rPr>
          <w:rFonts w:ascii="Amiri" w:hAnsi="Amiri" w:cs="Amiri"/>
          <w:sz w:val="36"/>
          <w:szCs w:val="36"/>
        </w:rPr>
        <w:t xml:space="preserve"> </w:t>
      </w:r>
      <w:r w:rsidRPr="00C80DE0">
        <w:rPr>
          <w:rFonts w:ascii="Amiri" w:hAnsi="Amiri" w:cs="Amiri"/>
          <w:sz w:val="36"/>
          <w:szCs w:val="36"/>
          <w:rtl/>
        </w:rPr>
        <w:t>جاء</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صدرھا</w:t>
      </w:r>
      <w:r w:rsidRPr="00C80DE0">
        <w:rPr>
          <w:rFonts w:ascii="Amiri" w:hAnsi="Amiri" w:cs="Amiri"/>
          <w:sz w:val="36"/>
          <w:szCs w:val="36"/>
        </w:rPr>
        <w:t xml:space="preserve"> </w:t>
      </w:r>
      <w:r w:rsidRPr="00C80DE0">
        <w:rPr>
          <w:rFonts w:ascii="Amiri" w:hAnsi="Amiri" w:cs="Amiri"/>
          <w:sz w:val="36"/>
          <w:szCs w:val="36"/>
          <w:rtl/>
        </w:rPr>
        <w:t>﴿شکرتم﴾</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ھذہ</w:t>
      </w:r>
      <w:r w:rsidRPr="00C80DE0">
        <w:rPr>
          <w:rFonts w:ascii="Amiri" w:hAnsi="Amiri" w:cs="Amiri"/>
          <w:sz w:val="36"/>
          <w:szCs w:val="36"/>
        </w:rPr>
        <w:t xml:space="preserve"> </w:t>
      </w:r>
      <w:r w:rsidRPr="00C80DE0">
        <w:rPr>
          <w:rFonts w:ascii="Amiri" w:hAnsi="Amiri" w:cs="Amiri"/>
          <w:sz w:val="36"/>
          <w:szCs w:val="36"/>
          <w:rtl/>
        </w:rPr>
        <w:t>الآیۃ</w:t>
      </w:r>
      <w:r w:rsidRPr="00C80DE0">
        <w:rPr>
          <w:rFonts w:ascii="Amiri" w:hAnsi="Amiri" w:cs="Amiri"/>
          <w:sz w:val="36"/>
          <w:szCs w:val="36"/>
        </w:rPr>
        <w:t xml:space="preserve"> </w:t>
      </w:r>
      <w:r w:rsidRPr="00C80DE0">
        <w:rPr>
          <w:rFonts w:ascii="Amiri" w:hAnsi="Amiri" w:cs="Amiri"/>
          <w:sz w:val="36"/>
          <w:szCs w:val="36"/>
          <w:rtl/>
        </w:rPr>
        <w:t>الکریمۃ</w:t>
      </w:r>
      <w:r w:rsidRPr="00C80DE0">
        <w:rPr>
          <w:rFonts w:ascii="Amiri" w:hAnsi="Amiri" w:cs="Amiri"/>
          <w:sz w:val="36"/>
          <w:szCs w:val="36"/>
        </w:rPr>
        <w:t xml:space="preserve"> </w:t>
      </w:r>
      <w:r w:rsidRPr="00C80DE0">
        <w:rPr>
          <w:rFonts w:ascii="Amiri" w:hAnsi="Amiri" w:cs="Amiri"/>
          <w:sz w:val="36"/>
          <w:szCs w:val="36"/>
          <w:rtl/>
        </w:rPr>
        <w:t>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الموجود</w:t>
      </w:r>
      <w:r w:rsidRPr="00C80DE0">
        <w:rPr>
          <w:rFonts w:ascii="Amiri" w:hAnsi="Amiri" w:cs="Amiri"/>
          <w:sz w:val="36"/>
          <w:szCs w:val="36"/>
        </w:rPr>
        <w:t xml:space="preserve"> </w:t>
      </w:r>
      <w:r w:rsidRPr="00C80DE0">
        <w:rPr>
          <w:rFonts w:ascii="Amiri" w:hAnsi="Amiri" w:cs="Amiri"/>
          <w:sz w:val="36"/>
          <w:szCs w:val="36"/>
          <w:rtl/>
        </w:rPr>
        <w:t>احدھما</w:t>
      </w:r>
      <w:r w:rsidRPr="00C80DE0">
        <w:rPr>
          <w:rFonts w:ascii="Amiri" w:hAnsi="Amiri" w:cs="Amiri"/>
          <w:sz w:val="36"/>
          <w:szCs w:val="36"/>
        </w:rPr>
        <w:t xml:space="preserve"> </w:t>
      </w:r>
      <w:r w:rsidRPr="00C80DE0">
        <w:rPr>
          <w:rFonts w:ascii="Amiri" w:hAnsi="Amiri" w:cs="Amiri"/>
          <w:sz w:val="36"/>
          <w:szCs w:val="36"/>
          <w:rtl/>
        </w:rPr>
        <w:t>﴿شکرتم﴾</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اول</w:t>
      </w:r>
      <w:r w:rsidRPr="00C80DE0">
        <w:rPr>
          <w:rFonts w:ascii="Amiri" w:hAnsi="Amiri" w:cs="Amiri"/>
          <w:sz w:val="36"/>
          <w:szCs w:val="36"/>
        </w:rPr>
        <w:t xml:space="preserve"> </w:t>
      </w:r>
      <w:r w:rsidRPr="00C80DE0">
        <w:rPr>
          <w:rFonts w:ascii="Amiri" w:hAnsi="Amiri" w:cs="Amiri"/>
          <w:sz w:val="36"/>
          <w:szCs w:val="36"/>
          <w:rtl/>
        </w:rPr>
        <w:t>الفقرۃ</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یوجد</w:t>
      </w:r>
      <w:r w:rsidRPr="00C80DE0">
        <w:rPr>
          <w:rFonts w:ascii="Amiri" w:hAnsi="Amiri" w:cs="Amiri"/>
          <w:sz w:val="36"/>
          <w:szCs w:val="36"/>
        </w:rPr>
        <w:t xml:space="preserve"> </w:t>
      </w:r>
      <w:r w:rsidRPr="00C80DE0">
        <w:rPr>
          <w:rFonts w:ascii="Amiri" w:hAnsi="Amiri" w:cs="Amiri"/>
          <w:sz w:val="36"/>
          <w:szCs w:val="36"/>
          <w:rtl/>
        </w:rPr>
        <w:t>اللفظ</w:t>
      </w:r>
      <w:r w:rsidRPr="00C80DE0">
        <w:rPr>
          <w:rFonts w:ascii="Amiri" w:hAnsi="Amiri" w:cs="Amiri"/>
          <w:sz w:val="36"/>
          <w:szCs w:val="36"/>
        </w:rPr>
        <w:t xml:space="preserve"> </w:t>
      </w:r>
      <w:r w:rsidRPr="00C80DE0">
        <w:rPr>
          <w:rFonts w:ascii="Amiri" w:hAnsi="Amiri" w:cs="Amiri"/>
          <w:sz w:val="36"/>
          <w:szCs w:val="36"/>
          <w:rtl/>
        </w:rPr>
        <w:t>الآخر</w:t>
      </w:r>
      <w:r w:rsidRPr="00C80DE0">
        <w:rPr>
          <w:rFonts w:ascii="Amiri" w:hAnsi="Amiri" w:cs="Amiri"/>
          <w:sz w:val="36"/>
          <w:szCs w:val="36"/>
        </w:rPr>
        <w:t xml:space="preserve"> </w:t>
      </w:r>
      <w:r w:rsidRPr="00C80DE0">
        <w:rPr>
          <w:rFonts w:ascii="Amiri" w:hAnsi="Amiri" w:cs="Amiri"/>
          <w:sz w:val="36"/>
          <w:szCs w:val="36"/>
          <w:rtl/>
        </w:rPr>
        <w:t>﴿شاکرا﴾</w:t>
      </w:r>
      <w:r w:rsidRPr="00C80DE0">
        <w:rPr>
          <w:rFonts w:ascii="Amiri" w:hAnsi="Amiri" w:cs="Amiri"/>
          <w:sz w:val="36"/>
          <w:szCs w:val="36"/>
        </w:rPr>
        <w:t xml:space="preserve"> </w:t>
      </w:r>
      <w:r w:rsidRPr="00C80DE0">
        <w:rPr>
          <w:rFonts w:ascii="Amiri" w:hAnsi="Amiri" w:cs="Amiri"/>
          <w:sz w:val="36"/>
          <w:szCs w:val="36"/>
          <w:rtl/>
        </w:rPr>
        <w:t>فی</w:t>
      </w:r>
      <w:r w:rsidRPr="00C80DE0">
        <w:rPr>
          <w:rFonts w:ascii="Amiri" w:hAnsi="Amiri" w:cs="Amiri"/>
          <w:sz w:val="36"/>
          <w:szCs w:val="36"/>
        </w:rPr>
        <w:t xml:space="preserve"> </w:t>
      </w:r>
      <w:r w:rsidRPr="00C80DE0">
        <w:rPr>
          <w:rFonts w:ascii="Amiri" w:hAnsi="Amiri" w:cs="Amiri"/>
          <w:sz w:val="36"/>
          <w:szCs w:val="36"/>
          <w:rtl/>
        </w:rPr>
        <w:t>آخرھا۔</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یکونا</w:t>
      </w:r>
      <w:r w:rsidRPr="00C80DE0">
        <w:rPr>
          <w:rFonts w:ascii="Amiri" w:hAnsi="Amiri" w:cs="Amiri"/>
          <w:sz w:val="36"/>
          <w:szCs w:val="36"/>
        </w:rPr>
        <w:t xml:space="preserve"> </w:t>
      </w:r>
      <w:r w:rsidRPr="00C80DE0">
        <w:rPr>
          <w:rFonts w:ascii="Amiri" w:hAnsi="Amiri" w:cs="Amiri"/>
          <w:sz w:val="36"/>
          <w:szCs w:val="36"/>
          <w:rtl/>
        </w:rPr>
        <w:t>احد</w:t>
      </w:r>
      <w:r w:rsidRPr="00C80DE0">
        <w:rPr>
          <w:rFonts w:ascii="Amiri" w:hAnsi="Amiri" w:cs="Amiri"/>
          <w:sz w:val="36"/>
          <w:szCs w:val="36"/>
        </w:rPr>
        <w:t xml:space="preserve"> </w:t>
      </w:r>
      <w:r w:rsidRPr="00C80DE0">
        <w:rPr>
          <w:rFonts w:ascii="Amiri" w:hAnsi="Amiri" w:cs="Amiri"/>
          <w:sz w:val="36"/>
          <w:szCs w:val="36"/>
          <w:rtl/>
        </w:rPr>
        <w:t>المتجانسین</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جھۃ</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بان</w:t>
      </w:r>
      <w:r w:rsidRPr="00C80DE0">
        <w:rPr>
          <w:rFonts w:ascii="Amiri" w:hAnsi="Amiri" w:cs="Amiri"/>
          <w:sz w:val="36"/>
          <w:szCs w:val="36"/>
        </w:rPr>
        <w:t xml:space="preserve"> </w:t>
      </w:r>
      <w:r w:rsidRPr="00C80DE0">
        <w:rPr>
          <w:rFonts w:ascii="Amiri" w:hAnsi="Amiri" w:cs="Amiri"/>
          <w:sz w:val="36"/>
          <w:szCs w:val="36"/>
          <w:rtl/>
        </w:rPr>
        <w:t>جمعھما</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Pr>
        <w:br/>
      </w:r>
      <w:r w:rsidRPr="00C80DE0">
        <w:rPr>
          <w:rFonts w:ascii="Amiri" w:hAnsi="Amiri" w:cs="Amiri"/>
          <w:sz w:val="36"/>
          <w:szCs w:val="36"/>
        </w:rPr>
        <w:tab/>
        <w:t xml:space="preserve"> </w:t>
      </w:r>
      <w:r w:rsidRPr="00C80DE0">
        <w:rPr>
          <w:rFonts w:ascii="Amiri" w:hAnsi="Amiri" w:cs="Amiri"/>
          <w:sz w:val="36"/>
          <w:szCs w:val="36"/>
          <w:rtl/>
        </w:rPr>
        <w:t>لان</w:t>
      </w:r>
      <w:r w:rsidRPr="00C80DE0">
        <w:rPr>
          <w:rFonts w:ascii="Amiri" w:hAnsi="Amiri" w:cs="Amiri"/>
          <w:sz w:val="36"/>
          <w:szCs w:val="36"/>
        </w:rPr>
        <w:t xml:space="preserve"> </w:t>
      </w:r>
      <w:r w:rsidRPr="00C80DE0">
        <w:rPr>
          <w:rFonts w:ascii="Amiri" w:hAnsi="Amiri" w:cs="Amiri"/>
          <w:sz w:val="36"/>
          <w:szCs w:val="36"/>
          <w:rtl/>
        </w:rPr>
        <w:t>اللفظین</w:t>
      </w:r>
      <w:r w:rsidRPr="00C80DE0">
        <w:rPr>
          <w:rFonts w:ascii="Amiri" w:hAnsi="Amiri" w:cs="Amiri"/>
          <w:sz w:val="36"/>
          <w:szCs w:val="36"/>
        </w:rPr>
        <w:t xml:space="preserve"> </w:t>
      </w:r>
      <w:r w:rsidRPr="00C80DE0">
        <w:rPr>
          <w:rFonts w:ascii="Amiri" w:hAnsi="Amiri" w:cs="Amiri"/>
          <w:sz w:val="36"/>
          <w:szCs w:val="36"/>
          <w:rtl/>
        </w:rPr>
        <w:t>﴿شکرتم</w:t>
      </w:r>
      <w:r w:rsidRPr="00C80DE0">
        <w:rPr>
          <w:rFonts w:ascii="Amiri" w:hAnsi="Amiri" w:cs="Amiri"/>
          <w:sz w:val="36"/>
          <w:szCs w:val="36"/>
        </w:rPr>
        <w:t xml:space="preserve"> </w:t>
      </w:r>
      <w:r w:rsidRPr="00C80DE0">
        <w:rPr>
          <w:rFonts w:ascii="Amiri" w:hAnsi="Amiri" w:cs="Amiri"/>
          <w:sz w:val="36"/>
          <w:szCs w:val="36"/>
          <w:rtl/>
        </w:rPr>
        <w:t>و</w:t>
      </w:r>
      <w:r w:rsidRPr="00C80DE0">
        <w:rPr>
          <w:rFonts w:ascii="Amiri" w:hAnsi="Amiri" w:cs="Amiri"/>
          <w:sz w:val="36"/>
          <w:szCs w:val="36"/>
        </w:rPr>
        <w:t xml:space="preserve"> </w:t>
      </w:r>
      <w:r w:rsidRPr="00C80DE0">
        <w:rPr>
          <w:rFonts w:ascii="Amiri" w:hAnsi="Amiri" w:cs="Amiri"/>
          <w:sz w:val="36"/>
          <w:szCs w:val="36"/>
          <w:rtl/>
        </w:rPr>
        <w:t>شاکرا﴾</w:t>
      </w:r>
      <w:r w:rsidRPr="00C80DE0">
        <w:rPr>
          <w:rFonts w:ascii="Amiri" w:hAnsi="Amiri" w:cs="Amiri"/>
          <w:sz w:val="36"/>
          <w:szCs w:val="36"/>
        </w:rPr>
        <w:t xml:space="preserve"> </w:t>
      </w:r>
      <w:r w:rsidRPr="00C80DE0">
        <w:rPr>
          <w:rFonts w:ascii="Amiri" w:hAnsi="Amiri" w:cs="Amiri"/>
          <w:sz w:val="36"/>
          <w:szCs w:val="36"/>
          <w:rtl/>
        </w:rPr>
        <w:t>من</w:t>
      </w:r>
      <w:r w:rsidRPr="00C80DE0">
        <w:rPr>
          <w:rFonts w:ascii="Amiri" w:hAnsi="Amiri" w:cs="Amiri"/>
          <w:sz w:val="36"/>
          <w:szCs w:val="36"/>
        </w:rPr>
        <w:t xml:space="preserve"> </w:t>
      </w:r>
      <w:r w:rsidRPr="00C80DE0">
        <w:rPr>
          <w:rFonts w:ascii="Amiri" w:hAnsi="Amiri" w:cs="Amiri"/>
          <w:sz w:val="36"/>
          <w:szCs w:val="36"/>
          <w:rtl/>
        </w:rPr>
        <w:t>اصل</w:t>
      </w:r>
      <w:r w:rsidRPr="00C80DE0">
        <w:rPr>
          <w:rFonts w:ascii="Amiri" w:hAnsi="Amiri" w:cs="Amiri"/>
          <w:sz w:val="36"/>
          <w:szCs w:val="36"/>
        </w:rPr>
        <w:t xml:space="preserve"> </w:t>
      </w:r>
      <w:r w:rsidRPr="00C80DE0">
        <w:rPr>
          <w:rFonts w:ascii="Amiri" w:hAnsi="Amiri" w:cs="Amiri"/>
          <w:sz w:val="36"/>
          <w:szCs w:val="36"/>
          <w:rtl/>
        </w:rPr>
        <w:t>واحد</w:t>
      </w:r>
      <w:r w:rsidRPr="00C80DE0">
        <w:rPr>
          <w:rFonts w:ascii="Amiri" w:hAnsi="Amiri" w:cs="Amiri"/>
          <w:sz w:val="36"/>
          <w:szCs w:val="36"/>
        </w:rPr>
        <w:t xml:space="preserve"> </w:t>
      </w:r>
      <w:r w:rsidRPr="00C80DE0">
        <w:rPr>
          <w:rFonts w:ascii="Amiri" w:hAnsi="Amiri" w:cs="Amiri"/>
          <w:sz w:val="36"/>
          <w:szCs w:val="36"/>
          <w:rtl/>
        </w:rPr>
        <w:t>وھو</w:t>
      </w:r>
      <w:r w:rsidRPr="00C80DE0">
        <w:rPr>
          <w:rFonts w:ascii="Amiri" w:hAnsi="Amiri" w:cs="Amiri"/>
          <w:sz w:val="36"/>
          <w:szCs w:val="36"/>
        </w:rPr>
        <w:t xml:space="preserve"> </w:t>
      </w:r>
      <w:r w:rsidRPr="00C80DE0">
        <w:rPr>
          <w:rFonts w:ascii="Amiri" w:hAnsi="Amiri" w:cs="Amiri"/>
          <w:sz w:val="36"/>
          <w:szCs w:val="36"/>
          <w:rtl/>
        </w:rPr>
        <w:t>﴿شکر﴾</w:t>
      </w:r>
      <w:r w:rsidR="00783BBA">
        <w:rPr>
          <w:rFonts w:ascii="Amiri" w:hAnsi="Amiri" w:cs="Amiri" w:hint="cs"/>
          <w:sz w:val="36"/>
          <w:szCs w:val="36"/>
          <w:rtl/>
        </w:rPr>
        <w:t>(</w:t>
      </w:r>
      <w:r w:rsidR="00FD1804">
        <w:rPr>
          <w:rFonts w:ascii="Amiri" w:hAnsi="Amiri" w:cs="Amiri"/>
          <w:sz w:val="36"/>
          <w:szCs w:val="36"/>
          <w:rtl/>
          <w:lang w:bidi="fa-IR"/>
        </w:rPr>
        <w:t>۳</w:t>
      </w:r>
      <w:r w:rsidR="00FD1804">
        <w:rPr>
          <w:rFonts w:ascii="Amiri" w:hAnsi="Amiri" w:cs="Amiri"/>
          <w:sz w:val="36"/>
          <w:szCs w:val="36"/>
          <w:rtl/>
        </w:rPr>
        <w:t>٠٥</w:t>
      </w:r>
      <w:r w:rsidR="00783BBA">
        <w:rPr>
          <w:rFonts w:ascii="Amiri" w:hAnsi="Amiri" w:cs="Amiri" w:hint="cs"/>
          <w:sz w:val="36"/>
          <w:szCs w:val="36"/>
          <w:rtl/>
        </w:rPr>
        <w:t>)</w:t>
      </w:r>
      <w:r w:rsidRPr="00C80DE0">
        <w:rPr>
          <w:rFonts w:ascii="Amiri" w:hAnsi="Amiri" w:cs="Amiri"/>
          <w:sz w:val="36"/>
          <w:szCs w:val="36"/>
        </w:rPr>
        <w:t xml:space="preserve"> </w:t>
      </w:r>
      <w:r w:rsidRPr="00C80DE0">
        <w:rPr>
          <w:rFonts w:ascii="Amiri" w:hAnsi="Amiri" w:cs="Amiri"/>
          <w:sz w:val="36"/>
          <w:szCs w:val="36"/>
          <w:rtl/>
        </w:rPr>
        <w:t>ولذلک</w:t>
      </w:r>
      <w:r w:rsidRPr="00C80DE0">
        <w:rPr>
          <w:rFonts w:ascii="Amiri" w:hAnsi="Amiri" w:cs="Amiri"/>
          <w:sz w:val="36"/>
          <w:szCs w:val="36"/>
        </w:rPr>
        <w:t xml:space="preserve"> </w:t>
      </w:r>
      <w:r w:rsidRPr="00C80DE0">
        <w:rPr>
          <w:rFonts w:ascii="Amiri" w:hAnsi="Amiri" w:cs="Amiri"/>
          <w:sz w:val="36"/>
          <w:szCs w:val="36"/>
          <w:rtl/>
        </w:rPr>
        <w:t>الاشتقاق</w:t>
      </w:r>
      <w:r w:rsidRPr="00C80DE0">
        <w:rPr>
          <w:rFonts w:ascii="Amiri" w:hAnsi="Amiri" w:cs="Amiri"/>
          <w:sz w:val="36"/>
          <w:szCs w:val="36"/>
        </w:rPr>
        <w:t xml:space="preserve"> </w:t>
      </w:r>
      <w:r w:rsidRPr="00C80DE0">
        <w:rPr>
          <w:rFonts w:ascii="Amiri" w:hAnsi="Amiri" w:cs="Amiri"/>
          <w:sz w:val="36"/>
          <w:szCs w:val="36"/>
          <w:rtl/>
        </w:rPr>
        <w:t>الحقا</w:t>
      </w:r>
      <w:r w:rsidRPr="00C80DE0">
        <w:rPr>
          <w:rFonts w:ascii="Amiri" w:hAnsi="Amiri" w:cs="Amiri"/>
          <w:sz w:val="36"/>
          <w:szCs w:val="36"/>
        </w:rPr>
        <w:t xml:space="preserve"> </w:t>
      </w:r>
      <w:r w:rsidRPr="00C80DE0">
        <w:rPr>
          <w:rFonts w:ascii="Amiri" w:hAnsi="Amiri" w:cs="Amiri"/>
          <w:sz w:val="36"/>
          <w:szCs w:val="36"/>
          <w:rtl/>
        </w:rPr>
        <w:t>بالمتجانسین۔</w:t>
      </w:r>
      <w:r w:rsidRPr="00C80DE0">
        <w:rPr>
          <w:rFonts w:ascii="Amiri" w:hAnsi="Amiri" w:cs="Amiri"/>
          <w:sz w:val="36"/>
          <w:szCs w:val="36"/>
        </w:rPr>
        <w:br/>
      </w: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7A7F1F" w:rsidP="0089417B">
      <w:pPr>
        <w:bidi/>
        <w:jc w:val="both"/>
        <w:rPr>
          <w:rFonts w:ascii="Amiri" w:hAnsi="Amiri" w:cs="Amiri"/>
          <w:sz w:val="36"/>
          <w:szCs w:val="36"/>
          <w:rtl/>
        </w:rPr>
      </w:pPr>
    </w:p>
    <w:p w:rsidR="007A7F1F" w:rsidRDefault="00FD1804" w:rsidP="0089417B">
      <w:pPr>
        <w:bidi/>
        <w:jc w:val="both"/>
        <w:rPr>
          <w:rFonts w:ascii="Amiri" w:hAnsi="Amiri" w:cs="Amiri"/>
          <w:sz w:val="36"/>
          <w:szCs w:val="36"/>
          <w:rtl/>
        </w:rPr>
      </w:pPr>
      <w:r>
        <w:rPr>
          <w:rFonts w:ascii="Amiri" w:hAnsi="Amiri" w:cs="Amiri" w:hint="cs"/>
          <w:sz w:val="36"/>
          <w:szCs w:val="36"/>
          <w:rtl/>
        </w:rPr>
        <w:lastRenderedPageBreak/>
        <w:t>٢٦</w:t>
      </w:r>
      <w:r>
        <w:rPr>
          <w:rFonts w:ascii="Amiri" w:hAnsi="Amiri" w:cs="Amiri" w:hint="cs"/>
          <w:sz w:val="36"/>
          <w:szCs w:val="36"/>
          <w:rtl/>
          <w:lang w:bidi="fa-IR"/>
        </w:rPr>
        <w:t>۷</w:t>
      </w:r>
      <w:r w:rsidR="007A7F1F">
        <w:rPr>
          <w:rFonts w:ascii="Amiri" w:hAnsi="Amiri" w:cs="Amiri" w:hint="cs"/>
          <w:sz w:val="36"/>
          <w:szCs w:val="36"/>
          <w:rtl/>
        </w:rPr>
        <w:t>۔</w:t>
      </w:r>
      <w:r w:rsidR="007A7F1F">
        <w:rPr>
          <w:rFonts w:ascii="Amiri" w:hAnsi="Amiri" w:cs="Amiri" w:hint="cs"/>
          <w:sz w:val="36"/>
          <w:szCs w:val="36"/>
          <w:rtl/>
        </w:rPr>
        <w:tab/>
      </w:r>
      <w:r w:rsidR="007A7F1F" w:rsidRPr="00C80DE0">
        <w:rPr>
          <w:rFonts w:ascii="Amiri" w:hAnsi="Amiri" w:cs="Amiri"/>
          <w:sz w:val="36"/>
          <w:szCs w:val="36"/>
          <w:rtl/>
        </w:rPr>
        <w:t>القرآن</w:t>
      </w:r>
      <w:r w:rsidR="007A7F1F" w:rsidRPr="00C80DE0">
        <w:rPr>
          <w:rFonts w:ascii="Amiri" w:hAnsi="Amiri" w:cs="Amiri"/>
          <w:sz w:val="36"/>
          <w:szCs w:val="36"/>
        </w:rPr>
        <w:t xml:space="preserve"> </w:t>
      </w:r>
      <w:r w:rsidR="007A7F1F" w:rsidRPr="00C80DE0">
        <w:rPr>
          <w:rFonts w:ascii="Amiri" w:hAnsi="Amiri" w:cs="Amiri"/>
          <w:sz w:val="36"/>
          <w:szCs w:val="36"/>
          <w:rtl/>
        </w:rPr>
        <w:t>الکریم</w:t>
      </w:r>
      <w:r w:rsidR="007A7F1F" w:rsidRPr="00C80DE0">
        <w:rPr>
          <w:rFonts w:ascii="Amiri" w:hAnsi="Amiri" w:cs="Amiri"/>
          <w:sz w:val="36"/>
          <w:szCs w:val="36"/>
        </w:rPr>
        <w:t xml:space="preserve"> </w:t>
      </w:r>
      <w:r w:rsidR="007A7F1F" w:rsidRPr="00C80DE0">
        <w:rPr>
          <w:rFonts w:ascii="Amiri" w:hAnsi="Amiri" w:cs="Amiri"/>
          <w:sz w:val="36"/>
          <w:szCs w:val="36"/>
          <w:rtl/>
        </w:rPr>
        <w:t>سورۃ</w:t>
      </w:r>
      <w:r w:rsidR="007A7F1F" w:rsidRPr="00C80DE0">
        <w:rPr>
          <w:rFonts w:ascii="Amiri" w:hAnsi="Amiri" w:cs="Amiri"/>
          <w:sz w:val="36"/>
          <w:szCs w:val="36"/>
        </w:rPr>
        <w:t xml:space="preserve"> </w:t>
      </w:r>
      <w:r w:rsidR="007A7F1F" w:rsidRPr="00C80DE0">
        <w:rPr>
          <w:rFonts w:ascii="Amiri" w:hAnsi="Amiri" w:cs="Amiri"/>
          <w:sz w:val="36"/>
          <w:szCs w:val="36"/>
          <w:rtl/>
        </w:rPr>
        <w:t>النساء</w:t>
      </w:r>
      <w:r w:rsidR="007A7F1F" w:rsidRPr="00C80DE0">
        <w:rPr>
          <w:rFonts w:ascii="Amiri" w:hAnsi="Amiri" w:cs="Amiri"/>
          <w:sz w:val="36"/>
          <w:szCs w:val="36"/>
        </w:rPr>
        <w:t xml:space="preserve"> </w:t>
      </w:r>
      <w:r w:rsidR="007A7F1F" w:rsidRPr="00C80DE0">
        <w:rPr>
          <w:rFonts w:ascii="Amiri" w:hAnsi="Amiri" w:cs="Amiri"/>
          <w:sz w:val="36"/>
          <w:szCs w:val="36"/>
          <w:rtl/>
        </w:rPr>
        <w:t>آیۃ</w:t>
      </w:r>
      <w:r w:rsidR="007A7F1F" w:rsidRPr="00C80DE0">
        <w:rPr>
          <w:rFonts w:ascii="Amiri" w:hAnsi="Amiri" w:cs="Amiri"/>
          <w:sz w:val="36"/>
          <w:szCs w:val="36"/>
        </w:rPr>
        <w:t xml:space="preserve"> </w:t>
      </w:r>
      <w:r w:rsidR="007A7F1F" w:rsidRPr="00C80DE0">
        <w:rPr>
          <w:rFonts w:ascii="Amiri" w:hAnsi="Amiri" w:cs="Amiri"/>
          <w:sz w:val="36"/>
          <w:szCs w:val="36"/>
          <w:rtl/>
        </w:rPr>
        <w:t>٢٥</w:t>
      </w:r>
    </w:p>
    <w:p w:rsidR="007A7F1F" w:rsidRDefault="00FD1804" w:rsidP="0089417B">
      <w:pPr>
        <w:bidi/>
        <w:jc w:val="both"/>
        <w:rPr>
          <w:rFonts w:ascii="Amiri" w:hAnsi="Amiri" w:cs="Amiri"/>
          <w:sz w:val="36"/>
          <w:szCs w:val="36"/>
          <w:rtl/>
        </w:rPr>
      </w:pPr>
      <w:r>
        <w:rPr>
          <w:rFonts w:ascii="Amiri" w:hAnsi="Amiri" w:cs="Amiri" w:hint="cs"/>
          <w:sz w:val="36"/>
          <w:szCs w:val="36"/>
          <w:rtl/>
        </w:rPr>
        <w:t>٢٦</w:t>
      </w:r>
      <w:r>
        <w:rPr>
          <w:rFonts w:ascii="Amiri" w:hAnsi="Amiri" w:cs="Amiri" w:hint="cs"/>
          <w:sz w:val="36"/>
          <w:szCs w:val="36"/>
          <w:rtl/>
          <w:lang w:bidi="fa-IR"/>
        </w:rPr>
        <w:t>۸</w:t>
      </w:r>
      <w:r w:rsidR="007A7F1F">
        <w:rPr>
          <w:rFonts w:ascii="Amiri" w:hAnsi="Amiri" w:cs="Amiri" w:hint="cs"/>
          <w:sz w:val="36"/>
          <w:szCs w:val="36"/>
          <w:rtl/>
        </w:rPr>
        <w:t>۔</w:t>
      </w:r>
      <w:r w:rsidR="007A7F1F">
        <w:rPr>
          <w:rFonts w:ascii="Amiri" w:hAnsi="Amiri" w:cs="Amiri" w:hint="cs"/>
          <w:sz w:val="36"/>
          <w:szCs w:val="36"/>
          <w:rtl/>
        </w:rPr>
        <w:tab/>
      </w:r>
      <w:r w:rsidR="007A7F1F" w:rsidRPr="00C80DE0">
        <w:rPr>
          <w:rFonts w:ascii="Amiri" w:hAnsi="Amiri" w:cs="Amiri"/>
          <w:sz w:val="36"/>
          <w:szCs w:val="36"/>
          <w:rtl/>
        </w:rPr>
        <w:t>القرآن</w:t>
      </w:r>
      <w:r w:rsidR="007A7F1F" w:rsidRPr="00C80DE0">
        <w:rPr>
          <w:rFonts w:ascii="Amiri" w:hAnsi="Amiri" w:cs="Amiri"/>
          <w:sz w:val="36"/>
          <w:szCs w:val="36"/>
        </w:rPr>
        <w:t xml:space="preserve"> </w:t>
      </w:r>
      <w:r w:rsidR="007A7F1F" w:rsidRPr="00C80DE0">
        <w:rPr>
          <w:rFonts w:ascii="Amiri" w:hAnsi="Amiri" w:cs="Amiri"/>
          <w:sz w:val="36"/>
          <w:szCs w:val="36"/>
          <w:rtl/>
        </w:rPr>
        <w:t>الکریم</w:t>
      </w:r>
      <w:r w:rsidR="007A7F1F" w:rsidRPr="00C80DE0">
        <w:rPr>
          <w:rFonts w:ascii="Amiri" w:hAnsi="Amiri" w:cs="Amiri"/>
          <w:sz w:val="36"/>
          <w:szCs w:val="36"/>
        </w:rPr>
        <w:t xml:space="preserve"> </w:t>
      </w:r>
      <w:r w:rsidR="007A7F1F" w:rsidRPr="00C80DE0">
        <w:rPr>
          <w:rFonts w:ascii="Amiri" w:hAnsi="Amiri" w:cs="Amiri"/>
          <w:sz w:val="36"/>
          <w:szCs w:val="36"/>
          <w:rtl/>
        </w:rPr>
        <w:t>سورۃ</w:t>
      </w:r>
      <w:r w:rsidR="007A7F1F" w:rsidRPr="00C80DE0">
        <w:rPr>
          <w:rFonts w:ascii="Amiri" w:hAnsi="Amiri" w:cs="Amiri"/>
          <w:sz w:val="36"/>
          <w:szCs w:val="36"/>
        </w:rPr>
        <w:t xml:space="preserve"> </w:t>
      </w:r>
      <w:r w:rsidR="007A7F1F" w:rsidRPr="00C80DE0">
        <w:rPr>
          <w:rFonts w:ascii="Amiri" w:hAnsi="Amiri" w:cs="Amiri"/>
          <w:sz w:val="36"/>
          <w:szCs w:val="36"/>
          <w:rtl/>
        </w:rPr>
        <w:t>النساء</w:t>
      </w:r>
      <w:r w:rsidR="007A7F1F" w:rsidRPr="00C80DE0">
        <w:rPr>
          <w:rFonts w:ascii="Amiri" w:hAnsi="Amiri" w:cs="Amiri"/>
          <w:sz w:val="36"/>
          <w:szCs w:val="36"/>
        </w:rPr>
        <w:t xml:space="preserve"> </w:t>
      </w:r>
      <w:r w:rsidR="007A7F1F" w:rsidRPr="00C80DE0">
        <w:rPr>
          <w:rFonts w:ascii="Amiri" w:hAnsi="Amiri" w:cs="Amiri"/>
          <w:sz w:val="36"/>
          <w:szCs w:val="36"/>
          <w:rtl/>
        </w:rPr>
        <w:t>آیۃ</w:t>
      </w:r>
      <w:r w:rsidR="007A7F1F" w:rsidRPr="00C80DE0">
        <w:rPr>
          <w:rFonts w:ascii="Amiri" w:hAnsi="Amiri" w:cs="Amiri"/>
          <w:sz w:val="36"/>
          <w:szCs w:val="36"/>
        </w:rPr>
        <w:t xml:space="preserve"> </w:t>
      </w:r>
      <w:r w:rsidR="007A7F1F" w:rsidRPr="00C80DE0">
        <w:rPr>
          <w:rFonts w:ascii="Amiri" w:hAnsi="Amiri" w:cs="Amiri"/>
          <w:sz w:val="36"/>
          <w:szCs w:val="36"/>
          <w:rtl/>
        </w:rPr>
        <w:t>٣٧</w:t>
      </w:r>
    </w:p>
    <w:p w:rsidR="00362453" w:rsidRDefault="00FD1804" w:rsidP="0089417B">
      <w:pPr>
        <w:bidi/>
        <w:jc w:val="both"/>
        <w:rPr>
          <w:rFonts w:ascii="Amiri" w:hAnsi="Amiri" w:cs="Amiri"/>
          <w:sz w:val="36"/>
          <w:szCs w:val="36"/>
          <w:rtl/>
        </w:rPr>
      </w:pPr>
      <w:r>
        <w:rPr>
          <w:rFonts w:ascii="Amiri" w:hAnsi="Amiri" w:cs="Amiri" w:hint="cs"/>
          <w:sz w:val="36"/>
          <w:szCs w:val="36"/>
          <w:rtl/>
        </w:rPr>
        <w:t>٢٦</w:t>
      </w:r>
      <w:r>
        <w:rPr>
          <w:rFonts w:ascii="Amiri" w:hAnsi="Amiri" w:cs="Amiri" w:hint="cs"/>
          <w:sz w:val="36"/>
          <w:szCs w:val="36"/>
          <w:rtl/>
          <w:lang w:bidi="fa-IR"/>
        </w:rPr>
        <w:t>۹</w:t>
      </w:r>
      <w:r w:rsidR="007A7F1F">
        <w:rPr>
          <w:rFonts w:ascii="Amiri" w:hAnsi="Amiri" w:cs="Amiri" w:hint="cs"/>
          <w:sz w:val="36"/>
          <w:szCs w:val="36"/>
          <w:rtl/>
        </w:rPr>
        <w:t>۔</w:t>
      </w:r>
      <w:r w:rsidR="007A7F1F">
        <w:rPr>
          <w:rFonts w:ascii="Amiri" w:hAnsi="Amiri" w:cs="Amiri" w:hint="cs"/>
          <w:sz w:val="36"/>
          <w:szCs w:val="36"/>
          <w:rtl/>
        </w:rPr>
        <w:tab/>
      </w:r>
      <w:r w:rsidR="00362453">
        <w:rPr>
          <w:rFonts w:ascii="Amiri" w:hAnsi="Amiri" w:cs="Amiri" w:hint="cs"/>
          <w:sz w:val="36"/>
          <w:szCs w:val="36"/>
          <w:rtl/>
        </w:rPr>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362453">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362453">
        <w:rPr>
          <w:rFonts w:ascii="Amiri" w:hAnsi="Amiri" w:cs="Amiri" w:hint="cs"/>
          <w:sz w:val="36"/>
          <w:szCs w:val="36"/>
          <w:rtl/>
        </w:rPr>
        <w:t xml:space="preserve">ھ </w:t>
      </w:r>
      <w:r w:rsidR="00362453">
        <w:rPr>
          <w:rFonts w:ascii="Amiri" w:hAnsi="Amiri" w:cs="Amiri"/>
          <w:sz w:val="36"/>
          <w:szCs w:val="36"/>
          <w:rtl/>
        </w:rPr>
        <w:t>–</w:t>
      </w:r>
      <w:r w:rsidR="00362453">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362453">
        <w:rPr>
          <w:rFonts w:ascii="Amiri" w:hAnsi="Amiri" w:cs="Amiri" w:hint="cs"/>
          <w:sz w:val="36"/>
          <w:szCs w:val="36"/>
          <w:rtl/>
        </w:rPr>
        <w:t xml:space="preserve">م)، ص </w:t>
      </w:r>
      <w:r>
        <w:rPr>
          <w:rFonts w:ascii="Amiri" w:hAnsi="Amiri" w:cs="Amiri" w:hint="cs"/>
          <w:sz w:val="36"/>
          <w:szCs w:val="36"/>
          <w:rtl/>
        </w:rPr>
        <w:t>١٠٠</w:t>
      </w:r>
      <w:r w:rsidR="00362453">
        <w:rPr>
          <w:rFonts w:ascii="Amiri" w:hAnsi="Amiri" w:cs="Amiri" w:hint="cs"/>
          <w:sz w:val="36"/>
          <w:szCs w:val="36"/>
          <w:rtl/>
        </w:rPr>
        <w:t xml:space="preserve"> فی بحث حرف الباء۔</w:t>
      </w:r>
    </w:p>
    <w:p w:rsidR="007A7F1F" w:rsidRDefault="00362453"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٢</w:t>
      </w:r>
      <w:r w:rsidR="00FD1804">
        <w:rPr>
          <w:rFonts w:ascii="Amiri" w:hAnsi="Amiri" w:cs="Amiri" w:hint="cs"/>
          <w:sz w:val="36"/>
          <w:szCs w:val="36"/>
          <w:rtl/>
          <w:lang w:bidi="fa-IR"/>
        </w:rPr>
        <w:t>۸</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٦</w:t>
      </w:r>
      <w:r w:rsidR="00FD1804">
        <w:rPr>
          <w:rFonts w:ascii="Amiri" w:hAnsi="Amiri" w:cs="Amiri" w:hint="cs"/>
          <w:sz w:val="36"/>
          <w:szCs w:val="36"/>
          <w:rtl/>
          <w:lang w:bidi="fa-IR"/>
        </w:rPr>
        <w:t>۳</w:t>
      </w:r>
      <w:r>
        <w:rPr>
          <w:rFonts w:ascii="Amiri" w:hAnsi="Amiri" w:cs="Amiri" w:hint="cs"/>
          <w:sz w:val="36"/>
          <w:szCs w:val="36"/>
          <w:rtl/>
        </w:rPr>
        <w:t xml:space="preserve"> باب اللام</w:t>
      </w:r>
    </w:p>
    <w:p w:rsidR="00CA002A"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w:t>
      </w:r>
      <w:r>
        <w:rPr>
          <w:rFonts w:ascii="Amiri" w:hAnsi="Amiri" w:cs="Amiri" w:hint="cs"/>
          <w:sz w:val="36"/>
          <w:szCs w:val="36"/>
          <w:rtl/>
        </w:rPr>
        <w:t>٠</w:t>
      </w:r>
      <w:r w:rsidR="00CA002A">
        <w:rPr>
          <w:rFonts w:ascii="Amiri" w:hAnsi="Amiri" w:cs="Amiri" w:hint="cs"/>
          <w:sz w:val="36"/>
          <w:szCs w:val="36"/>
          <w:rtl/>
        </w:rPr>
        <w:t>۔</w:t>
      </w:r>
      <w:r w:rsidR="00CA002A">
        <w:rPr>
          <w:rFonts w:ascii="Amiri" w:hAnsi="Amiri" w:cs="Amiri" w:hint="cs"/>
          <w:sz w:val="36"/>
          <w:szCs w:val="36"/>
          <w:rtl/>
        </w:rPr>
        <w:tab/>
      </w:r>
      <w:r w:rsidR="00CA002A" w:rsidRPr="00C80DE0">
        <w:rPr>
          <w:rFonts w:ascii="Amiri" w:hAnsi="Amiri" w:cs="Amiri"/>
          <w:sz w:val="36"/>
          <w:szCs w:val="36"/>
          <w:rtl/>
        </w:rPr>
        <w:t>القرآن</w:t>
      </w:r>
      <w:r w:rsidR="00CA002A" w:rsidRPr="00C80DE0">
        <w:rPr>
          <w:rFonts w:ascii="Amiri" w:hAnsi="Amiri" w:cs="Amiri"/>
          <w:sz w:val="36"/>
          <w:szCs w:val="36"/>
        </w:rPr>
        <w:t xml:space="preserve"> </w:t>
      </w:r>
      <w:r w:rsidR="00CA002A" w:rsidRPr="00C80DE0">
        <w:rPr>
          <w:rFonts w:ascii="Amiri" w:hAnsi="Amiri" w:cs="Amiri"/>
          <w:sz w:val="36"/>
          <w:szCs w:val="36"/>
          <w:rtl/>
        </w:rPr>
        <w:t>الکریم</w:t>
      </w:r>
      <w:r w:rsidR="00CA002A" w:rsidRPr="00C80DE0">
        <w:rPr>
          <w:rFonts w:ascii="Amiri" w:hAnsi="Amiri" w:cs="Amiri"/>
          <w:sz w:val="36"/>
          <w:szCs w:val="36"/>
        </w:rPr>
        <w:t xml:space="preserve"> </w:t>
      </w:r>
      <w:r w:rsidR="00CA002A" w:rsidRPr="00C80DE0">
        <w:rPr>
          <w:rFonts w:ascii="Amiri" w:hAnsi="Amiri" w:cs="Amiri"/>
          <w:sz w:val="36"/>
          <w:szCs w:val="36"/>
          <w:rtl/>
        </w:rPr>
        <w:t>سورۃ</w:t>
      </w:r>
      <w:r w:rsidR="00CA002A" w:rsidRPr="00C80DE0">
        <w:rPr>
          <w:rFonts w:ascii="Amiri" w:hAnsi="Amiri" w:cs="Amiri"/>
          <w:sz w:val="36"/>
          <w:szCs w:val="36"/>
        </w:rPr>
        <w:t xml:space="preserve"> </w:t>
      </w:r>
      <w:r w:rsidR="00CA002A" w:rsidRPr="00C80DE0">
        <w:rPr>
          <w:rFonts w:ascii="Amiri" w:hAnsi="Amiri" w:cs="Amiri"/>
          <w:sz w:val="36"/>
          <w:szCs w:val="36"/>
          <w:rtl/>
        </w:rPr>
        <w:t>النساء</w:t>
      </w:r>
      <w:r w:rsidR="00CA002A" w:rsidRPr="00C80DE0">
        <w:rPr>
          <w:rFonts w:ascii="Amiri" w:hAnsi="Amiri" w:cs="Amiri"/>
          <w:sz w:val="36"/>
          <w:szCs w:val="36"/>
        </w:rPr>
        <w:t xml:space="preserve"> </w:t>
      </w:r>
      <w:r w:rsidR="00CA002A" w:rsidRPr="00C80DE0">
        <w:rPr>
          <w:rFonts w:ascii="Amiri" w:hAnsi="Amiri" w:cs="Amiri"/>
          <w:sz w:val="36"/>
          <w:szCs w:val="36"/>
          <w:rtl/>
        </w:rPr>
        <w:t>آیۃ</w:t>
      </w:r>
      <w:r w:rsidR="00CA002A" w:rsidRPr="00C80DE0">
        <w:rPr>
          <w:rFonts w:ascii="Amiri" w:hAnsi="Amiri" w:cs="Amiri"/>
          <w:sz w:val="36"/>
          <w:szCs w:val="36"/>
        </w:rPr>
        <w:t xml:space="preserve"> </w:t>
      </w:r>
      <w:r w:rsidR="00CA002A" w:rsidRPr="00C80DE0">
        <w:rPr>
          <w:rFonts w:ascii="Amiri" w:hAnsi="Amiri" w:cs="Amiri"/>
          <w:sz w:val="36"/>
          <w:szCs w:val="36"/>
          <w:rtl/>
        </w:rPr>
        <w:t>٣٨</w:t>
      </w:r>
    </w:p>
    <w:p w:rsidR="00CA002A"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w:t>
      </w:r>
      <w:r>
        <w:rPr>
          <w:rFonts w:ascii="Amiri" w:hAnsi="Amiri" w:cs="Amiri" w:hint="cs"/>
          <w:sz w:val="36"/>
          <w:szCs w:val="36"/>
          <w:rtl/>
        </w:rPr>
        <w:t>١</w:t>
      </w:r>
      <w:r w:rsidR="00CA002A">
        <w:rPr>
          <w:rFonts w:ascii="Amiri" w:hAnsi="Amiri" w:cs="Amiri" w:hint="cs"/>
          <w:sz w:val="36"/>
          <w:szCs w:val="36"/>
          <w:rtl/>
        </w:rPr>
        <w:t>۔</w:t>
      </w:r>
      <w:r w:rsidR="00CA002A">
        <w:rPr>
          <w:rFonts w:ascii="Amiri" w:hAnsi="Amiri" w:cs="Amiri" w:hint="cs"/>
          <w:sz w:val="36"/>
          <w:szCs w:val="36"/>
          <w:rtl/>
        </w:rPr>
        <w:tab/>
      </w:r>
      <w:r w:rsidR="00CA002A" w:rsidRPr="00C80DE0">
        <w:rPr>
          <w:rFonts w:ascii="Amiri" w:hAnsi="Amiri" w:cs="Amiri"/>
          <w:sz w:val="36"/>
          <w:szCs w:val="36"/>
          <w:rtl/>
        </w:rPr>
        <w:t>القرآن</w:t>
      </w:r>
      <w:r w:rsidR="00CA002A" w:rsidRPr="00C80DE0">
        <w:rPr>
          <w:rFonts w:ascii="Amiri" w:hAnsi="Amiri" w:cs="Amiri"/>
          <w:sz w:val="36"/>
          <w:szCs w:val="36"/>
        </w:rPr>
        <w:t xml:space="preserve"> </w:t>
      </w:r>
      <w:r w:rsidR="00CA002A" w:rsidRPr="00C80DE0">
        <w:rPr>
          <w:rFonts w:ascii="Amiri" w:hAnsi="Amiri" w:cs="Amiri"/>
          <w:sz w:val="36"/>
          <w:szCs w:val="36"/>
          <w:rtl/>
        </w:rPr>
        <w:t>الکریم</w:t>
      </w:r>
      <w:r w:rsidR="00CA002A" w:rsidRPr="00C80DE0">
        <w:rPr>
          <w:rFonts w:ascii="Amiri" w:hAnsi="Amiri" w:cs="Amiri"/>
          <w:sz w:val="36"/>
          <w:szCs w:val="36"/>
        </w:rPr>
        <w:t xml:space="preserve"> </w:t>
      </w:r>
      <w:r w:rsidR="00CA002A" w:rsidRPr="00C80DE0">
        <w:rPr>
          <w:rFonts w:ascii="Amiri" w:hAnsi="Amiri" w:cs="Amiri"/>
          <w:sz w:val="36"/>
          <w:szCs w:val="36"/>
          <w:rtl/>
        </w:rPr>
        <w:t>سورۃ</w:t>
      </w:r>
      <w:r w:rsidR="00CA002A" w:rsidRPr="00C80DE0">
        <w:rPr>
          <w:rFonts w:ascii="Amiri" w:hAnsi="Amiri" w:cs="Amiri"/>
          <w:sz w:val="36"/>
          <w:szCs w:val="36"/>
        </w:rPr>
        <w:t xml:space="preserve"> </w:t>
      </w:r>
      <w:r w:rsidR="00CA002A" w:rsidRPr="00C80DE0">
        <w:rPr>
          <w:rFonts w:ascii="Amiri" w:hAnsi="Amiri" w:cs="Amiri"/>
          <w:sz w:val="36"/>
          <w:szCs w:val="36"/>
          <w:rtl/>
        </w:rPr>
        <w:t>النساء</w:t>
      </w:r>
      <w:r w:rsidR="00CA002A" w:rsidRPr="00C80DE0">
        <w:rPr>
          <w:rFonts w:ascii="Amiri" w:hAnsi="Amiri" w:cs="Amiri"/>
          <w:sz w:val="36"/>
          <w:szCs w:val="36"/>
        </w:rPr>
        <w:t xml:space="preserve"> </w:t>
      </w:r>
      <w:r w:rsidR="00CA002A" w:rsidRPr="00C80DE0">
        <w:rPr>
          <w:rFonts w:ascii="Amiri" w:hAnsi="Amiri" w:cs="Amiri"/>
          <w:sz w:val="36"/>
          <w:szCs w:val="36"/>
          <w:rtl/>
        </w:rPr>
        <w:t>آیۃ</w:t>
      </w:r>
      <w:r w:rsidR="00CA002A" w:rsidRPr="00C80DE0">
        <w:rPr>
          <w:rFonts w:ascii="Amiri" w:hAnsi="Amiri" w:cs="Amiri"/>
          <w:sz w:val="36"/>
          <w:szCs w:val="36"/>
        </w:rPr>
        <w:t xml:space="preserve"> </w:t>
      </w:r>
      <w:r w:rsidR="00CA002A" w:rsidRPr="00C80DE0">
        <w:rPr>
          <w:rFonts w:ascii="Amiri" w:hAnsi="Amiri" w:cs="Amiri"/>
          <w:sz w:val="36"/>
          <w:szCs w:val="36"/>
          <w:rtl/>
        </w:rPr>
        <w:t>٤١</w:t>
      </w:r>
    </w:p>
    <w:p w:rsidR="00CA002A"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w:t>
      </w:r>
      <w:r>
        <w:rPr>
          <w:rFonts w:ascii="Amiri" w:hAnsi="Amiri" w:cs="Amiri" w:hint="cs"/>
          <w:sz w:val="36"/>
          <w:szCs w:val="36"/>
          <w:rtl/>
        </w:rPr>
        <w:t>٢</w:t>
      </w:r>
      <w:r w:rsidR="00CA002A">
        <w:rPr>
          <w:rFonts w:ascii="Amiri" w:hAnsi="Amiri" w:cs="Amiri" w:hint="cs"/>
          <w:sz w:val="36"/>
          <w:szCs w:val="36"/>
          <w:rtl/>
        </w:rPr>
        <w:t>۔</w:t>
      </w:r>
      <w:r w:rsidR="00CA002A">
        <w:rPr>
          <w:rFonts w:ascii="Amiri" w:hAnsi="Amiri" w:cs="Amiri" w:hint="cs"/>
          <w:sz w:val="36"/>
          <w:szCs w:val="36"/>
          <w:rtl/>
        </w:rPr>
        <w:tab/>
      </w:r>
      <w:r w:rsidR="00CA002A" w:rsidRPr="00C80DE0">
        <w:rPr>
          <w:rFonts w:ascii="Amiri" w:hAnsi="Amiri" w:cs="Amiri"/>
          <w:sz w:val="36"/>
          <w:szCs w:val="36"/>
          <w:rtl/>
        </w:rPr>
        <w:t>القرآن</w:t>
      </w:r>
      <w:r w:rsidR="00CA002A" w:rsidRPr="00C80DE0">
        <w:rPr>
          <w:rFonts w:ascii="Amiri" w:hAnsi="Amiri" w:cs="Amiri"/>
          <w:sz w:val="36"/>
          <w:szCs w:val="36"/>
        </w:rPr>
        <w:t xml:space="preserve"> </w:t>
      </w:r>
      <w:r w:rsidR="00CA002A" w:rsidRPr="00C80DE0">
        <w:rPr>
          <w:rFonts w:ascii="Amiri" w:hAnsi="Amiri" w:cs="Amiri"/>
          <w:sz w:val="36"/>
          <w:szCs w:val="36"/>
          <w:rtl/>
        </w:rPr>
        <w:t>الکریم</w:t>
      </w:r>
      <w:r w:rsidR="00CA002A" w:rsidRPr="00C80DE0">
        <w:rPr>
          <w:rFonts w:ascii="Amiri" w:hAnsi="Amiri" w:cs="Amiri"/>
          <w:sz w:val="36"/>
          <w:szCs w:val="36"/>
        </w:rPr>
        <w:t xml:space="preserve"> </w:t>
      </w:r>
      <w:r w:rsidR="00CA002A" w:rsidRPr="00C80DE0">
        <w:rPr>
          <w:rFonts w:ascii="Amiri" w:hAnsi="Amiri" w:cs="Amiri"/>
          <w:sz w:val="36"/>
          <w:szCs w:val="36"/>
          <w:rtl/>
        </w:rPr>
        <w:t>سورۃ</w:t>
      </w:r>
      <w:r w:rsidR="00CA002A" w:rsidRPr="00C80DE0">
        <w:rPr>
          <w:rFonts w:ascii="Amiri" w:hAnsi="Amiri" w:cs="Amiri"/>
          <w:sz w:val="36"/>
          <w:szCs w:val="36"/>
        </w:rPr>
        <w:t xml:space="preserve"> </w:t>
      </w:r>
      <w:r w:rsidR="00CA002A" w:rsidRPr="00C80DE0">
        <w:rPr>
          <w:rFonts w:ascii="Amiri" w:hAnsi="Amiri" w:cs="Amiri"/>
          <w:sz w:val="36"/>
          <w:szCs w:val="36"/>
          <w:rtl/>
        </w:rPr>
        <w:t>النساء</w:t>
      </w:r>
      <w:r w:rsidR="00CA002A" w:rsidRPr="00C80DE0">
        <w:rPr>
          <w:rFonts w:ascii="Amiri" w:hAnsi="Amiri" w:cs="Amiri"/>
          <w:sz w:val="36"/>
          <w:szCs w:val="36"/>
        </w:rPr>
        <w:t xml:space="preserve"> </w:t>
      </w:r>
      <w:r w:rsidR="00CA002A" w:rsidRPr="00C80DE0">
        <w:rPr>
          <w:rFonts w:ascii="Amiri" w:hAnsi="Amiri" w:cs="Amiri"/>
          <w:sz w:val="36"/>
          <w:szCs w:val="36"/>
          <w:rtl/>
        </w:rPr>
        <w:t>آیۃ</w:t>
      </w:r>
      <w:r w:rsidR="00CA002A" w:rsidRPr="00C80DE0">
        <w:rPr>
          <w:rFonts w:ascii="Amiri" w:hAnsi="Amiri" w:cs="Amiri"/>
          <w:sz w:val="36"/>
          <w:szCs w:val="36"/>
        </w:rPr>
        <w:t xml:space="preserve"> </w:t>
      </w:r>
      <w:r w:rsidR="00CA002A" w:rsidRPr="00C80DE0">
        <w:rPr>
          <w:rFonts w:ascii="Amiri" w:hAnsi="Amiri" w:cs="Amiri"/>
          <w:sz w:val="36"/>
          <w:szCs w:val="36"/>
          <w:rtl/>
        </w:rPr>
        <w:t>٦١</w:t>
      </w:r>
    </w:p>
    <w:p w:rsidR="00CA002A"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۷۳</w:t>
      </w:r>
      <w:r w:rsidR="00CA002A">
        <w:rPr>
          <w:rFonts w:ascii="Amiri" w:hAnsi="Amiri" w:cs="Amiri" w:hint="cs"/>
          <w:sz w:val="36"/>
          <w:szCs w:val="36"/>
          <w:rtl/>
        </w:rPr>
        <w:t>۔</w:t>
      </w:r>
      <w:r w:rsidR="00CA002A">
        <w:rPr>
          <w:rFonts w:ascii="Amiri" w:hAnsi="Amiri" w:cs="Amiri" w:hint="cs"/>
          <w:sz w:val="36"/>
          <w:szCs w:val="36"/>
          <w:rtl/>
        </w:rPr>
        <w:tab/>
      </w:r>
      <w:r w:rsidR="00CA002A">
        <w:rPr>
          <w:rFonts w:ascii="Amiri" w:hAnsi="Amiri" w:cs="Amiri" w:hint="cs"/>
          <w:sz w:val="32"/>
          <w:szCs w:val="32"/>
          <w:rtl/>
        </w:rPr>
        <w:t>لسان العرب لمحمد</w:t>
      </w:r>
      <w:r w:rsidR="00CA002A"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CA002A"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CA002A" w:rsidRPr="00C229A3">
        <w:rPr>
          <w:rFonts w:ascii="Amiri" w:hAnsi="Amiri" w:cs="Amiri" w:hint="cs"/>
          <w:sz w:val="32"/>
          <w:szCs w:val="32"/>
          <w:rtl/>
        </w:rPr>
        <w:t xml:space="preserve"> کورنیش اللیل۔ القاھرۃ) ص </w:t>
      </w:r>
      <w:r>
        <w:rPr>
          <w:rFonts w:ascii="Amiri" w:hAnsi="Amiri" w:cs="Amiri" w:hint="cs"/>
          <w:sz w:val="32"/>
          <w:szCs w:val="32"/>
          <w:rtl/>
        </w:rPr>
        <w:t>٢٤٠</w:t>
      </w:r>
      <w:r>
        <w:rPr>
          <w:rFonts w:ascii="Amiri" w:hAnsi="Amiri" w:cs="Amiri" w:hint="cs"/>
          <w:sz w:val="32"/>
          <w:szCs w:val="32"/>
          <w:rtl/>
          <w:lang w:bidi="fa-IR"/>
        </w:rPr>
        <w:t>۸</w:t>
      </w:r>
      <w:r w:rsidR="00CA002A">
        <w:rPr>
          <w:rFonts w:ascii="Amiri" w:hAnsi="Amiri" w:cs="Amiri" w:hint="cs"/>
          <w:sz w:val="32"/>
          <w:szCs w:val="32"/>
          <w:rtl/>
        </w:rPr>
        <w:t xml:space="preserve">، </w:t>
      </w:r>
      <w:r w:rsidR="00CA002A">
        <w:rPr>
          <w:rFonts w:ascii="Amiri" w:hAnsi="Amiri" w:cs="Amiri"/>
          <w:sz w:val="32"/>
          <w:szCs w:val="32"/>
        </w:rPr>
        <w:t xml:space="preserve">NoorBook.com PDF </w:t>
      </w:r>
      <w:r w:rsidR="00CA002A">
        <w:rPr>
          <w:rFonts w:ascii="Amiri" w:hAnsi="Amiri" w:cs="Amiri" w:hint="cs"/>
          <w:sz w:val="32"/>
          <w:szCs w:val="32"/>
          <w:rtl/>
          <w:lang w:bidi="ur-PK"/>
        </w:rPr>
        <w:t xml:space="preserve"> </w:t>
      </w:r>
      <w:r>
        <w:rPr>
          <w:rFonts w:ascii="Amiri" w:hAnsi="Amiri" w:cs="Amiri" w:hint="cs"/>
          <w:sz w:val="32"/>
          <w:szCs w:val="32"/>
          <w:rtl/>
          <w:lang w:bidi="ur-PK"/>
        </w:rPr>
        <w:t>٥</w:t>
      </w:r>
      <w:r w:rsidR="00CA002A">
        <w:rPr>
          <w:rFonts w:ascii="Amiri" w:hAnsi="Amiri" w:cs="Amiri" w:hint="cs"/>
          <w:sz w:val="32"/>
          <w:szCs w:val="32"/>
          <w:rtl/>
          <w:lang w:bidi="ur-PK"/>
        </w:rPr>
        <w:t xml:space="preserve"> / </w:t>
      </w:r>
      <w:r>
        <w:rPr>
          <w:rFonts w:ascii="Amiri" w:hAnsi="Amiri" w:cs="Amiri" w:hint="cs"/>
          <w:sz w:val="32"/>
          <w:szCs w:val="32"/>
          <w:rtl/>
          <w:lang w:bidi="ur-PK"/>
        </w:rPr>
        <w:t>٢</w:t>
      </w:r>
      <w:r>
        <w:rPr>
          <w:rFonts w:ascii="Amiri" w:hAnsi="Amiri" w:cs="Amiri" w:hint="cs"/>
          <w:sz w:val="32"/>
          <w:szCs w:val="32"/>
          <w:rtl/>
          <w:lang w:bidi="fa-IR"/>
        </w:rPr>
        <w:t>۳</w:t>
      </w:r>
      <w:r>
        <w:rPr>
          <w:rFonts w:ascii="Amiri" w:hAnsi="Amiri" w:cs="Amiri" w:hint="cs"/>
          <w:sz w:val="32"/>
          <w:szCs w:val="32"/>
          <w:rtl/>
          <w:lang w:bidi="ur-PK"/>
        </w:rPr>
        <w:t>٤</w:t>
      </w:r>
    </w:p>
    <w:p w:rsidR="00CA002A" w:rsidRDefault="00CA002A"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۹</w:t>
      </w:r>
      <w:r w:rsidR="00FD1804">
        <w:rPr>
          <w:rFonts w:ascii="Amiri" w:hAnsi="Amiri" w:cs="Amiri" w:hint="cs"/>
          <w:sz w:val="36"/>
          <w:szCs w:val="36"/>
          <w:rtl/>
        </w:rPr>
        <w:t>١</w:t>
      </w:r>
      <w:r w:rsidR="00FD1804">
        <w:rPr>
          <w:rFonts w:ascii="Amiri" w:hAnsi="Amiri" w:cs="Amiri" w:hint="cs"/>
          <w:sz w:val="36"/>
          <w:szCs w:val="36"/>
          <w:rtl/>
          <w:lang w:bidi="fa-IR"/>
        </w:rPr>
        <w:t>۸</w:t>
      </w:r>
      <w:r>
        <w:rPr>
          <w:rFonts w:ascii="Amiri" w:hAnsi="Amiri" w:cs="Amiri" w:hint="cs"/>
          <w:sz w:val="36"/>
          <w:szCs w:val="36"/>
          <w:rtl/>
        </w:rPr>
        <w:t xml:space="preserve"> فی بحث حرف الصاد۔</w:t>
      </w:r>
    </w:p>
    <w:p w:rsidR="00CA002A" w:rsidRDefault="00FD1804" w:rsidP="0089417B">
      <w:pPr>
        <w:bidi/>
        <w:jc w:val="both"/>
        <w:rPr>
          <w:rFonts w:ascii="Amiri" w:hAnsi="Amiri" w:cs="Amiri"/>
          <w:sz w:val="36"/>
          <w:szCs w:val="36"/>
          <w:rtl/>
        </w:rPr>
      </w:pPr>
      <w:r>
        <w:rPr>
          <w:rFonts w:ascii="Amiri" w:hAnsi="Amiri" w:cs="Amiri" w:hint="cs"/>
          <w:sz w:val="36"/>
          <w:szCs w:val="36"/>
          <w:rtl/>
        </w:rPr>
        <w:lastRenderedPageBreak/>
        <w:t>٢</w:t>
      </w:r>
      <w:r>
        <w:rPr>
          <w:rFonts w:ascii="Amiri" w:hAnsi="Amiri" w:cs="Amiri" w:hint="cs"/>
          <w:sz w:val="36"/>
          <w:szCs w:val="36"/>
          <w:rtl/>
          <w:lang w:bidi="fa-IR"/>
        </w:rPr>
        <w:t>۷</w:t>
      </w:r>
      <w:r>
        <w:rPr>
          <w:rFonts w:ascii="Amiri" w:hAnsi="Amiri" w:cs="Amiri" w:hint="cs"/>
          <w:sz w:val="36"/>
          <w:szCs w:val="36"/>
          <w:rtl/>
        </w:rPr>
        <w:t>٤</w:t>
      </w:r>
      <w:r w:rsidR="004423D1">
        <w:rPr>
          <w:rFonts w:ascii="Amiri" w:hAnsi="Amiri" w:cs="Amiri" w:hint="cs"/>
          <w:sz w:val="36"/>
          <w:szCs w:val="36"/>
          <w:rtl/>
        </w:rPr>
        <w:t>۔</w:t>
      </w:r>
      <w:r w:rsidR="004423D1">
        <w:rPr>
          <w:rFonts w:ascii="Amiri" w:hAnsi="Amiri" w:cs="Amiri" w:hint="cs"/>
          <w:sz w:val="36"/>
          <w:szCs w:val="36"/>
          <w:rtl/>
        </w:rPr>
        <w:tab/>
      </w:r>
      <w:r w:rsidR="004423D1" w:rsidRPr="00C80DE0">
        <w:rPr>
          <w:rFonts w:ascii="Amiri" w:hAnsi="Amiri" w:cs="Amiri"/>
          <w:sz w:val="36"/>
          <w:szCs w:val="36"/>
          <w:rtl/>
        </w:rPr>
        <w:t>القرآن</w:t>
      </w:r>
      <w:r w:rsidR="004423D1" w:rsidRPr="00C80DE0">
        <w:rPr>
          <w:rFonts w:ascii="Amiri" w:hAnsi="Amiri" w:cs="Amiri"/>
          <w:sz w:val="36"/>
          <w:szCs w:val="36"/>
        </w:rPr>
        <w:t xml:space="preserve"> </w:t>
      </w:r>
      <w:r w:rsidR="004423D1" w:rsidRPr="00C80DE0">
        <w:rPr>
          <w:rFonts w:ascii="Amiri" w:hAnsi="Amiri" w:cs="Amiri"/>
          <w:sz w:val="36"/>
          <w:szCs w:val="36"/>
          <w:rtl/>
        </w:rPr>
        <w:t>الکریم</w:t>
      </w:r>
      <w:r w:rsidR="004423D1" w:rsidRPr="00C80DE0">
        <w:rPr>
          <w:rFonts w:ascii="Amiri" w:hAnsi="Amiri" w:cs="Amiri"/>
          <w:sz w:val="36"/>
          <w:szCs w:val="36"/>
        </w:rPr>
        <w:t xml:space="preserve"> </w:t>
      </w:r>
      <w:r w:rsidR="004423D1" w:rsidRPr="00C80DE0">
        <w:rPr>
          <w:rFonts w:ascii="Amiri" w:hAnsi="Amiri" w:cs="Amiri"/>
          <w:sz w:val="36"/>
          <w:szCs w:val="36"/>
          <w:rtl/>
        </w:rPr>
        <w:t>سورۃ</w:t>
      </w:r>
      <w:r w:rsidR="004423D1" w:rsidRPr="00C80DE0">
        <w:rPr>
          <w:rFonts w:ascii="Amiri" w:hAnsi="Amiri" w:cs="Amiri"/>
          <w:sz w:val="36"/>
          <w:szCs w:val="36"/>
        </w:rPr>
        <w:t xml:space="preserve"> </w:t>
      </w:r>
      <w:r w:rsidR="004423D1" w:rsidRPr="00C80DE0">
        <w:rPr>
          <w:rFonts w:ascii="Amiri" w:hAnsi="Amiri" w:cs="Amiri"/>
          <w:sz w:val="36"/>
          <w:szCs w:val="36"/>
          <w:rtl/>
        </w:rPr>
        <w:t>النساء</w:t>
      </w:r>
      <w:r w:rsidR="004423D1" w:rsidRPr="00C80DE0">
        <w:rPr>
          <w:rFonts w:ascii="Amiri" w:hAnsi="Amiri" w:cs="Amiri"/>
          <w:sz w:val="36"/>
          <w:szCs w:val="36"/>
        </w:rPr>
        <w:t xml:space="preserve"> </w:t>
      </w:r>
      <w:r w:rsidR="004423D1" w:rsidRPr="00C80DE0">
        <w:rPr>
          <w:rFonts w:ascii="Amiri" w:hAnsi="Amiri" w:cs="Amiri"/>
          <w:sz w:val="36"/>
          <w:szCs w:val="36"/>
          <w:rtl/>
        </w:rPr>
        <w:t>آیۃ</w:t>
      </w:r>
      <w:r w:rsidR="004423D1" w:rsidRPr="00C80DE0">
        <w:rPr>
          <w:rFonts w:ascii="Amiri" w:hAnsi="Amiri" w:cs="Amiri"/>
          <w:sz w:val="36"/>
          <w:szCs w:val="36"/>
        </w:rPr>
        <w:t xml:space="preserve"> </w:t>
      </w:r>
      <w:r w:rsidR="004423D1" w:rsidRPr="00C80DE0">
        <w:rPr>
          <w:rFonts w:ascii="Amiri" w:hAnsi="Amiri" w:cs="Amiri"/>
          <w:sz w:val="36"/>
          <w:szCs w:val="36"/>
          <w:rtl/>
        </w:rPr>
        <w:t>٦٥</w:t>
      </w:r>
    </w:p>
    <w:p w:rsidR="004423D1"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۷</w:t>
      </w:r>
      <w:r>
        <w:rPr>
          <w:rFonts w:ascii="Amiri" w:hAnsi="Amiri" w:cs="Amiri" w:hint="cs"/>
          <w:sz w:val="36"/>
          <w:szCs w:val="36"/>
          <w:rtl/>
        </w:rPr>
        <w:t>٥</w:t>
      </w:r>
      <w:r w:rsidR="004423D1">
        <w:rPr>
          <w:rFonts w:ascii="Amiri" w:hAnsi="Amiri" w:cs="Amiri" w:hint="cs"/>
          <w:sz w:val="36"/>
          <w:szCs w:val="36"/>
          <w:rtl/>
        </w:rPr>
        <w:t>۔</w:t>
      </w:r>
      <w:r w:rsidR="004423D1">
        <w:rPr>
          <w:rFonts w:ascii="Amiri" w:hAnsi="Amiri" w:cs="Amiri" w:hint="cs"/>
          <w:sz w:val="36"/>
          <w:szCs w:val="36"/>
          <w:rtl/>
        </w:rPr>
        <w:tab/>
      </w:r>
      <w:r w:rsidR="004423D1">
        <w:rPr>
          <w:rFonts w:ascii="Amiri" w:hAnsi="Amiri" w:cs="Amiri" w:hint="cs"/>
          <w:sz w:val="32"/>
          <w:szCs w:val="32"/>
          <w:rtl/>
        </w:rPr>
        <w:t>لسان العرب لمحمد</w:t>
      </w:r>
      <w:r w:rsidR="004423D1"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423D1"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423D1" w:rsidRPr="00C229A3">
        <w:rPr>
          <w:rFonts w:ascii="Amiri" w:hAnsi="Amiri" w:cs="Amiri" w:hint="cs"/>
          <w:sz w:val="32"/>
          <w:szCs w:val="32"/>
          <w:rtl/>
        </w:rPr>
        <w:t xml:space="preserve"> کورنیش اللیل۔ القاھرۃ) ص </w:t>
      </w:r>
      <w:r>
        <w:rPr>
          <w:rFonts w:ascii="Amiri" w:hAnsi="Amiri" w:cs="Amiri" w:hint="cs"/>
          <w:sz w:val="32"/>
          <w:szCs w:val="32"/>
          <w:rtl/>
        </w:rPr>
        <w:t>٢٠</w:t>
      </w:r>
      <w:r>
        <w:rPr>
          <w:rFonts w:ascii="Amiri" w:hAnsi="Amiri" w:cs="Amiri" w:hint="cs"/>
          <w:sz w:val="32"/>
          <w:szCs w:val="32"/>
          <w:rtl/>
          <w:lang w:bidi="fa-IR"/>
        </w:rPr>
        <w:t>۷۸</w:t>
      </w:r>
      <w:r w:rsidR="004423D1">
        <w:rPr>
          <w:rFonts w:ascii="Amiri" w:hAnsi="Amiri" w:cs="Amiri" w:hint="cs"/>
          <w:sz w:val="32"/>
          <w:szCs w:val="32"/>
          <w:rtl/>
        </w:rPr>
        <w:t xml:space="preserve">، </w:t>
      </w:r>
      <w:r w:rsidR="004423D1">
        <w:rPr>
          <w:rFonts w:ascii="Amiri" w:hAnsi="Amiri" w:cs="Amiri"/>
          <w:sz w:val="32"/>
          <w:szCs w:val="32"/>
        </w:rPr>
        <w:t xml:space="preserve">NoorBook.com PDF </w:t>
      </w:r>
      <w:r w:rsidR="004423D1">
        <w:rPr>
          <w:rFonts w:ascii="Amiri" w:hAnsi="Amiri" w:cs="Amiri" w:hint="cs"/>
          <w:sz w:val="32"/>
          <w:szCs w:val="32"/>
          <w:rtl/>
          <w:lang w:bidi="ur-PK"/>
        </w:rPr>
        <w:t xml:space="preserve"> </w:t>
      </w:r>
      <w:r>
        <w:rPr>
          <w:rFonts w:ascii="Amiri" w:hAnsi="Amiri" w:cs="Amiri" w:hint="cs"/>
          <w:sz w:val="32"/>
          <w:szCs w:val="32"/>
          <w:rtl/>
          <w:lang w:bidi="ur-PK"/>
        </w:rPr>
        <w:t>٦</w:t>
      </w:r>
      <w:r w:rsidR="004423D1">
        <w:rPr>
          <w:rFonts w:ascii="Amiri" w:hAnsi="Amiri" w:cs="Amiri" w:hint="cs"/>
          <w:sz w:val="32"/>
          <w:szCs w:val="32"/>
          <w:rtl/>
          <w:lang w:bidi="ur-PK"/>
        </w:rPr>
        <w:t xml:space="preserve"> / </w:t>
      </w:r>
      <w:r>
        <w:rPr>
          <w:rFonts w:ascii="Amiri" w:hAnsi="Amiri" w:cs="Amiri" w:hint="cs"/>
          <w:sz w:val="32"/>
          <w:szCs w:val="32"/>
          <w:rtl/>
          <w:lang w:bidi="ur-PK"/>
        </w:rPr>
        <w:t>٦٠</w:t>
      </w:r>
      <w:r>
        <w:rPr>
          <w:rFonts w:ascii="Amiri" w:hAnsi="Amiri" w:cs="Amiri" w:hint="cs"/>
          <w:sz w:val="32"/>
          <w:szCs w:val="32"/>
          <w:rtl/>
          <w:lang w:bidi="fa-IR"/>
        </w:rPr>
        <w:t>۸</w:t>
      </w:r>
    </w:p>
    <w:p w:rsidR="004423D1" w:rsidRDefault="004423D1"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۷۹</w:t>
      </w:r>
      <w:r w:rsidR="00FD1804">
        <w:rPr>
          <w:rFonts w:ascii="Amiri" w:hAnsi="Amiri" w:cs="Amiri" w:hint="cs"/>
          <w:sz w:val="36"/>
          <w:szCs w:val="36"/>
          <w:rtl/>
        </w:rPr>
        <w:t>٦</w:t>
      </w:r>
      <w:r>
        <w:rPr>
          <w:rFonts w:ascii="Amiri" w:hAnsi="Amiri" w:cs="Amiri" w:hint="cs"/>
          <w:sz w:val="36"/>
          <w:szCs w:val="36"/>
          <w:rtl/>
        </w:rPr>
        <w:t xml:space="preserve"> فی بحث حرف السین۔</w:t>
      </w:r>
    </w:p>
    <w:p w:rsidR="004423D1"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w:t>
      </w:r>
      <w:r>
        <w:rPr>
          <w:rFonts w:ascii="Amiri" w:hAnsi="Amiri" w:cs="Amiri" w:hint="cs"/>
          <w:sz w:val="36"/>
          <w:szCs w:val="36"/>
          <w:rtl/>
        </w:rPr>
        <w:t>٦</w:t>
      </w:r>
      <w:r w:rsidR="004423D1">
        <w:rPr>
          <w:rFonts w:ascii="Amiri" w:hAnsi="Amiri" w:cs="Amiri" w:hint="cs"/>
          <w:sz w:val="36"/>
          <w:szCs w:val="36"/>
          <w:rtl/>
        </w:rPr>
        <w:t>۔</w:t>
      </w:r>
      <w:r w:rsidR="004423D1">
        <w:rPr>
          <w:rFonts w:ascii="Amiri" w:hAnsi="Amiri" w:cs="Amiri"/>
          <w:sz w:val="36"/>
          <w:szCs w:val="36"/>
          <w:rtl/>
        </w:rPr>
        <w:tab/>
      </w:r>
      <w:r w:rsidR="00FF303E" w:rsidRPr="00C80DE0">
        <w:rPr>
          <w:rFonts w:ascii="Amiri" w:hAnsi="Amiri" w:cs="Amiri"/>
          <w:sz w:val="36"/>
          <w:szCs w:val="36"/>
          <w:rtl/>
        </w:rPr>
        <w:t>القرآن</w:t>
      </w:r>
      <w:r w:rsidR="00FF303E" w:rsidRPr="00C80DE0">
        <w:rPr>
          <w:rFonts w:ascii="Amiri" w:hAnsi="Amiri" w:cs="Amiri"/>
          <w:sz w:val="36"/>
          <w:szCs w:val="36"/>
        </w:rPr>
        <w:t xml:space="preserve"> </w:t>
      </w:r>
      <w:r w:rsidR="00FF303E" w:rsidRPr="00C80DE0">
        <w:rPr>
          <w:rFonts w:ascii="Amiri" w:hAnsi="Amiri" w:cs="Amiri"/>
          <w:sz w:val="36"/>
          <w:szCs w:val="36"/>
          <w:rtl/>
        </w:rPr>
        <w:t>الکریم</w:t>
      </w:r>
      <w:r w:rsidR="00FF303E" w:rsidRPr="00C80DE0">
        <w:rPr>
          <w:rFonts w:ascii="Amiri" w:hAnsi="Amiri" w:cs="Amiri"/>
          <w:sz w:val="36"/>
          <w:szCs w:val="36"/>
        </w:rPr>
        <w:t xml:space="preserve"> </w:t>
      </w:r>
      <w:r w:rsidR="00FF303E" w:rsidRPr="00C80DE0">
        <w:rPr>
          <w:rFonts w:ascii="Amiri" w:hAnsi="Amiri" w:cs="Amiri"/>
          <w:sz w:val="36"/>
          <w:szCs w:val="36"/>
          <w:rtl/>
        </w:rPr>
        <w:t>سورۃ</w:t>
      </w:r>
      <w:r w:rsidR="00FF303E" w:rsidRPr="00C80DE0">
        <w:rPr>
          <w:rFonts w:ascii="Amiri" w:hAnsi="Amiri" w:cs="Amiri"/>
          <w:sz w:val="36"/>
          <w:szCs w:val="36"/>
        </w:rPr>
        <w:t xml:space="preserve"> </w:t>
      </w:r>
      <w:r w:rsidR="00FF303E" w:rsidRPr="00C80DE0">
        <w:rPr>
          <w:rFonts w:ascii="Amiri" w:hAnsi="Amiri" w:cs="Amiri"/>
          <w:sz w:val="36"/>
          <w:szCs w:val="36"/>
          <w:rtl/>
        </w:rPr>
        <w:t>النساء</w:t>
      </w:r>
      <w:r w:rsidR="00FF303E" w:rsidRPr="00C80DE0">
        <w:rPr>
          <w:rFonts w:ascii="Amiri" w:hAnsi="Amiri" w:cs="Amiri"/>
          <w:sz w:val="36"/>
          <w:szCs w:val="36"/>
        </w:rPr>
        <w:t xml:space="preserve"> </w:t>
      </w:r>
      <w:r w:rsidR="00FF303E" w:rsidRPr="00C80DE0">
        <w:rPr>
          <w:rFonts w:ascii="Amiri" w:hAnsi="Amiri" w:cs="Amiri"/>
          <w:sz w:val="36"/>
          <w:szCs w:val="36"/>
          <w:rtl/>
        </w:rPr>
        <w:t>آیۃ</w:t>
      </w:r>
      <w:r w:rsidR="00FF303E" w:rsidRPr="00C80DE0">
        <w:rPr>
          <w:rFonts w:ascii="Amiri" w:hAnsi="Amiri" w:cs="Amiri"/>
          <w:sz w:val="36"/>
          <w:szCs w:val="36"/>
        </w:rPr>
        <w:t xml:space="preserve"> </w:t>
      </w:r>
      <w:r w:rsidR="00FF303E" w:rsidRPr="00C80DE0">
        <w:rPr>
          <w:rFonts w:ascii="Amiri" w:hAnsi="Amiri" w:cs="Amiri"/>
          <w:sz w:val="36"/>
          <w:szCs w:val="36"/>
          <w:rtl/>
        </w:rPr>
        <w:t>٧٨</w:t>
      </w:r>
    </w:p>
    <w:p w:rsidR="00FF303E"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۷۷</w:t>
      </w:r>
      <w:r w:rsidR="00FF303E">
        <w:rPr>
          <w:rFonts w:ascii="Amiri" w:hAnsi="Amiri" w:cs="Amiri" w:hint="cs"/>
          <w:sz w:val="36"/>
          <w:szCs w:val="36"/>
          <w:rtl/>
        </w:rPr>
        <w:t>۔</w:t>
      </w:r>
      <w:r w:rsidR="00FF303E">
        <w:rPr>
          <w:rFonts w:ascii="Amiri" w:hAnsi="Amiri" w:cs="Amiri" w:hint="cs"/>
          <w:sz w:val="36"/>
          <w:szCs w:val="36"/>
          <w:rtl/>
        </w:rPr>
        <w:tab/>
      </w:r>
      <w:r w:rsidR="00FF303E" w:rsidRPr="00C80DE0">
        <w:rPr>
          <w:rFonts w:ascii="Amiri" w:hAnsi="Amiri" w:cs="Amiri"/>
          <w:sz w:val="36"/>
          <w:szCs w:val="36"/>
          <w:rtl/>
        </w:rPr>
        <w:t>القرآن</w:t>
      </w:r>
      <w:r w:rsidR="00FF303E" w:rsidRPr="00C80DE0">
        <w:rPr>
          <w:rFonts w:ascii="Amiri" w:hAnsi="Amiri" w:cs="Amiri"/>
          <w:sz w:val="36"/>
          <w:szCs w:val="36"/>
        </w:rPr>
        <w:t xml:space="preserve"> </w:t>
      </w:r>
      <w:r w:rsidR="00FF303E" w:rsidRPr="00C80DE0">
        <w:rPr>
          <w:rFonts w:ascii="Amiri" w:hAnsi="Amiri" w:cs="Amiri"/>
          <w:sz w:val="36"/>
          <w:szCs w:val="36"/>
          <w:rtl/>
        </w:rPr>
        <w:t>الکریم</w:t>
      </w:r>
      <w:r w:rsidR="00FF303E" w:rsidRPr="00C80DE0">
        <w:rPr>
          <w:rFonts w:ascii="Amiri" w:hAnsi="Amiri" w:cs="Amiri"/>
          <w:sz w:val="36"/>
          <w:szCs w:val="36"/>
        </w:rPr>
        <w:t xml:space="preserve"> </w:t>
      </w:r>
      <w:r w:rsidR="00FF303E" w:rsidRPr="00C80DE0">
        <w:rPr>
          <w:rFonts w:ascii="Amiri" w:hAnsi="Amiri" w:cs="Amiri"/>
          <w:sz w:val="36"/>
          <w:szCs w:val="36"/>
          <w:rtl/>
        </w:rPr>
        <w:t>سورۃ</w:t>
      </w:r>
      <w:r w:rsidR="00FF303E" w:rsidRPr="00C80DE0">
        <w:rPr>
          <w:rFonts w:ascii="Amiri" w:hAnsi="Amiri" w:cs="Amiri"/>
          <w:sz w:val="36"/>
          <w:szCs w:val="36"/>
        </w:rPr>
        <w:t xml:space="preserve"> </w:t>
      </w:r>
      <w:r w:rsidR="00FF303E" w:rsidRPr="00C80DE0">
        <w:rPr>
          <w:rFonts w:ascii="Amiri" w:hAnsi="Amiri" w:cs="Amiri"/>
          <w:sz w:val="36"/>
          <w:szCs w:val="36"/>
          <w:rtl/>
        </w:rPr>
        <w:t>النساء</w:t>
      </w:r>
      <w:r w:rsidR="00FF303E" w:rsidRPr="00C80DE0">
        <w:rPr>
          <w:rFonts w:ascii="Amiri" w:hAnsi="Amiri" w:cs="Amiri"/>
          <w:sz w:val="36"/>
          <w:szCs w:val="36"/>
        </w:rPr>
        <w:t xml:space="preserve"> </w:t>
      </w:r>
      <w:r w:rsidR="00FF303E" w:rsidRPr="00C80DE0">
        <w:rPr>
          <w:rFonts w:ascii="Amiri" w:hAnsi="Amiri" w:cs="Amiri"/>
          <w:sz w:val="36"/>
          <w:szCs w:val="36"/>
          <w:rtl/>
        </w:rPr>
        <w:t>آیۃ</w:t>
      </w:r>
      <w:r w:rsidR="00FF303E" w:rsidRPr="00C80DE0">
        <w:rPr>
          <w:rFonts w:ascii="Amiri" w:hAnsi="Amiri" w:cs="Amiri"/>
          <w:sz w:val="36"/>
          <w:szCs w:val="36"/>
        </w:rPr>
        <w:t xml:space="preserve"> </w:t>
      </w:r>
      <w:r w:rsidR="00FF303E" w:rsidRPr="00C80DE0">
        <w:rPr>
          <w:rFonts w:ascii="Amiri" w:hAnsi="Amiri" w:cs="Amiri"/>
          <w:sz w:val="36"/>
          <w:szCs w:val="36"/>
          <w:rtl/>
        </w:rPr>
        <w:t>٧٩</w:t>
      </w:r>
    </w:p>
    <w:p w:rsidR="00FF303E"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۷۸</w:t>
      </w:r>
      <w:r w:rsidR="00FF303E">
        <w:rPr>
          <w:rFonts w:ascii="Amiri" w:hAnsi="Amiri" w:cs="Amiri" w:hint="cs"/>
          <w:sz w:val="36"/>
          <w:szCs w:val="36"/>
          <w:rtl/>
        </w:rPr>
        <w:t>۔</w:t>
      </w:r>
      <w:r w:rsidR="00FF303E">
        <w:rPr>
          <w:rFonts w:ascii="Amiri" w:hAnsi="Amiri" w:cs="Amiri" w:hint="cs"/>
          <w:sz w:val="36"/>
          <w:szCs w:val="36"/>
          <w:rtl/>
        </w:rPr>
        <w:tab/>
      </w:r>
      <w:r w:rsidR="00FF303E">
        <w:rPr>
          <w:rFonts w:ascii="Amiri" w:hAnsi="Amiri" w:cs="Amiri" w:hint="cs"/>
          <w:sz w:val="32"/>
          <w:szCs w:val="32"/>
          <w:rtl/>
        </w:rPr>
        <w:t>لسان العرب لمحمد</w:t>
      </w:r>
      <w:r w:rsidR="00FF303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F303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F303E" w:rsidRPr="00C229A3">
        <w:rPr>
          <w:rFonts w:ascii="Amiri" w:hAnsi="Amiri" w:cs="Amiri" w:hint="cs"/>
          <w:sz w:val="32"/>
          <w:szCs w:val="32"/>
          <w:rtl/>
        </w:rPr>
        <w:t xml:space="preserve"> کورنیش اللیل۔ القاھرۃ) ص </w:t>
      </w:r>
      <w:r>
        <w:rPr>
          <w:rFonts w:ascii="Amiri" w:hAnsi="Amiri" w:cs="Amiri" w:hint="cs"/>
          <w:sz w:val="32"/>
          <w:szCs w:val="32"/>
          <w:rtl/>
        </w:rPr>
        <w:t>١٦٤</w:t>
      </w:r>
      <w:r>
        <w:rPr>
          <w:rFonts w:ascii="Amiri" w:hAnsi="Amiri" w:cs="Amiri" w:hint="cs"/>
          <w:sz w:val="32"/>
          <w:szCs w:val="32"/>
          <w:rtl/>
          <w:lang w:bidi="fa-IR"/>
        </w:rPr>
        <w:t>۳</w:t>
      </w:r>
      <w:r w:rsidR="00FF303E">
        <w:rPr>
          <w:rFonts w:ascii="Amiri" w:hAnsi="Amiri" w:cs="Amiri" w:hint="cs"/>
          <w:sz w:val="32"/>
          <w:szCs w:val="32"/>
          <w:rtl/>
        </w:rPr>
        <w:t xml:space="preserve">، </w:t>
      </w:r>
      <w:r w:rsidR="00FF303E">
        <w:rPr>
          <w:rFonts w:ascii="Amiri" w:hAnsi="Amiri" w:cs="Amiri"/>
          <w:sz w:val="32"/>
          <w:szCs w:val="32"/>
        </w:rPr>
        <w:t xml:space="preserve">NoorBook.com PDF </w:t>
      </w:r>
      <w:r w:rsidR="00FF303E">
        <w:rPr>
          <w:rFonts w:ascii="Amiri" w:hAnsi="Amiri" w:cs="Amiri" w:hint="cs"/>
          <w:sz w:val="32"/>
          <w:szCs w:val="32"/>
          <w:rtl/>
          <w:lang w:bidi="ur-PK"/>
        </w:rPr>
        <w:t xml:space="preserve"> </w:t>
      </w:r>
      <w:r>
        <w:rPr>
          <w:rFonts w:ascii="Amiri" w:hAnsi="Amiri" w:cs="Amiri" w:hint="cs"/>
          <w:sz w:val="32"/>
          <w:szCs w:val="32"/>
          <w:rtl/>
          <w:lang w:bidi="ur-PK"/>
        </w:rPr>
        <w:t>٦</w:t>
      </w:r>
      <w:r w:rsidR="00FF303E">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۷۳</w:t>
      </w:r>
    </w:p>
    <w:p w:rsidR="00FF303E" w:rsidRDefault="00FF303E"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w:t>
      </w:r>
      <w:r w:rsidR="00FD1804">
        <w:rPr>
          <w:rFonts w:ascii="Amiri" w:hAnsi="Amiri" w:cs="Amiri" w:hint="cs"/>
          <w:sz w:val="36"/>
          <w:szCs w:val="36"/>
          <w:rtl/>
          <w:lang w:bidi="fa-IR"/>
        </w:rPr>
        <w:t>۳۹</w:t>
      </w:r>
      <w:r>
        <w:rPr>
          <w:rFonts w:ascii="Amiri" w:hAnsi="Amiri" w:cs="Amiri" w:hint="cs"/>
          <w:sz w:val="36"/>
          <w:szCs w:val="36"/>
          <w:rtl/>
        </w:rPr>
        <w:t xml:space="preserve"> فی بحث حرف الراء۔</w:t>
      </w:r>
    </w:p>
    <w:p w:rsidR="004423D1"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۷۹</w:t>
      </w:r>
      <w:r w:rsidR="00FF303E">
        <w:rPr>
          <w:rFonts w:ascii="Amiri" w:hAnsi="Amiri" w:cs="Amiri" w:hint="cs"/>
          <w:sz w:val="36"/>
          <w:szCs w:val="36"/>
          <w:rtl/>
        </w:rPr>
        <w:t>۔</w:t>
      </w:r>
      <w:r w:rsidR="00FF303E">
        <w:rPr>
          <w:rFonts w:ascii="Amiri" w:hAnsi="Amiri" w:cs="Amiri" w:hint="cs"/>
          <w:sz w:val="36"/>
          <w:szCs w:val="36"/>
          <w:rtl/>
        </w:rPr>
        <w:tab/>
      </w:r>
      <w:r w:rsidR="00FF303E" w:rsidRPr="00C80DE0">
        <w:rPr>
          <w:rFonts w:ascii="Amiri" w:hAnsi="Amiri" w:cs="Amiri"/>
          <w:sz w:val="36"/>
          <w:szCs w:val="36"/>
          <w:rtl/>
        </w:rPr>
        <w:t>القرآن</w:t>
      </w:r>
      <w:r w:rsidR="00FF303E" w:rsidRPr="00C80DE0">
        <w:rPr>
          <w:rFonts w:ascii="Amiri" w:hAnsi="Amiri" w:cs="Amiri"/>
          <w:sz w:val="36"/>
          <w:szCs w:val="36"/>
        </w:rPr>
        <w:t xml:space="preserve"> </w:t>
      </w:r>
      <w:r w:rsidR="00FF303E" w:rsidRPr="00C80DE0">
        <w:rPr>
          <w:rFonts w:ascii="Amiri" w:hAnsi="Amiri" w:cs="Amiri"/>
          <w:sz w:val="36"/>
          <w:szCs w:val="36"/>
          <w:rtl/>
        </w:rPr>
        <w:t>الکریم</w:t>
      </w:r>
      <w:r w:rsidR="00FF303E" w:rsidRPr="00C80DE0">
        <w:rPr>
          <w:rFonts w:ascii="Amiri" w:hAnsi="Amiri" w:cs="Amiri"/>
          <w:sz w:val="36"/>
          <w:szCs w:val="36"/>
        </w:rPr>
        <w:t xml:space="preserve"> </w:t>
      </w:r>
      <w:r w:rsidR="00FF303E" w:rsidRPr="00C80DE0">
        <w:rPr>
          <w:rFonts w:ascii="Amiri" w:hAnsi="Amiri" w:cs="Amiri"/>
          <w:sz w:val="36"/>
          <w:szCs w:val="36"/>
          <w:rtl/>
        </w:rPr>
        <w:t>سورۃ</w:t>
      </w:r>
      <w:r w:rsidR="00FF303E" w:rsidRPr="00C80DE0">
        <w:rPr>
          <w:rFonts w:ascii="Amiri" w:hAnsi="Amiri" w:cs="Amiri"/>
          <w:sz w:val="36"/>
          <w:szCs w:val="36"/>
        </w:rPr>
        <w:t xml:space="preserve"> </w:t>
      </w:r>
      <w:r w:rsidR="00FF303E" w:rsidRPr="00C80DE0">
        <w:rPr>
          <w:rFonts w:ascii="Amiri" w:hAnsi="Amiri" w:cs="Amiri"/>
          <w:sz w:val="36"/>
          <w:szCs w:val="36"/>
          <w:rtl/>
        </w:rPr>
        <w:t>النساء</w:t>
      </w:r>
      <w:r w:rsidR="00FF303E" w:rsidRPr="00C80DE0">
        <w:rPr>
          <w:rFonts w:ascii="Amiri" w:hAnsi="Amiri" w:cs="Amiri"/>
          <w:sz w:val="36"/>
          <w:szCs w:val="36"/>
        </w:rPr>
        <w:t xml:space="preserve"> </w:t>
      </w:r>
      <w:r w:rsidR="00FF303E" w:rsidRPr="00C80DE0">
        <w:rPr>
          <w:rFonts w:ascii="Amiri" w:hAnsi="Amiri" w:cs="Amiri"/>
          <w:sz w:val="36"/>
          <w:szCs w:val="36"/>
          <w:rtl/>
        </w:rPr>
        <w:t>آیۃ</w:t>
      </w:r>
      <w:r w:rsidR="00FF303E" w:rsidRPr="00C80DE0">
        <w:rPr>
          <w:rFonts w:ascii="Amiri" w:hAnsi="Amiri" w:cs="Amiri"/>
          <w:sz w:val="36"/>
          <w:szCs w:val="36"/>
        </w:rPr>
        <w:t xml:space="preserve"> </w:t>
      </w:r>
      <w:r w:rsidR="00FF303E" w:rsidRPr="00C80DE0">
        <w:rPr>
          <w:rFonts w:ascii="Amiri" w:hAnsi="Amiri" w:cs="Amiri"/>
          <w:sz w:val="36"/>
          <w:szCs w:val="36"/>
          <w:rtl/>
        </w:rPr>
        <w:t>٨١</w:t>
      </w:r>
    </w:p>
    <w:p w:rsidR="00362453" w:rsidRDefault="00FD1804" w:rsidP="0089417B">
      <w:pPr>
        <w:bidi/>
        <w:jc w:val="both"/>
        <w:rPr>
          <w:rFonts w:ascii="Amiri" w:hAnsi="Amiri" w:cs="Amiri"/>
          <w:sz w:val="36"/>
          <w:szCs w:val="36"/>
          <w:rtl/>
        </w:rPr>
      </w:pPr>
      <w:r>
        <w:rPr>
          <w:rFonts w:ascii="Amiri" w:hAnsi="Amiri" w:cs="Amiri" w:hint="cs"/>
          <w:sz w:val="36"/>
          <w:szCs w:val="36"/>
          <w:rtl/>
        </w:rPr>
        <w:lastRenderedPageBreak/>
        <w:t>٢</w:t>
      </w:r>
      <w:r>
        <w:rPr>
          <w:rFonts w:ascii="Amiri" w:hAnsi="Amiri" w:cs="Amiri" w:hint="cs"/>
          <w:sz w:val="36"/>
          <w:szCs w:val="36"/>
          <w:rtl/>
          <w:lang w:bidi="fa-IR"/>
        </w:rPr>
        <w:t>۸</w:t>
      </w:r>
      <w:r>
        <w:rPr>
          <w:rFonts w:ascii="Amiri" w:hAnsi="Amiri" w:cs="Amiri" w:hint="cs"/>
          <w:sz w:val="36"/>
          <w:szCs w:val="36"/>
          <w:rtl/>
        </w:rPr>
        <w:t>٠</w:t>
      </w:r>
      <w:r w:rsidR="00FF303E">
        <w:rPr>
          <w:rFonts w:ascii="Amiri" w:hAnsi="Amiri" w:cs="Amiri" w:hint="cs"/>
          <w:sz w:val="36"/>
          <w:szCs w:val="36"/>
          <w:rtl/>
        </w:rPr>
        <w:t>۔</w:t>
      </w:r>
      <w:r w:rsidR="00362453">
        <w:rPr>
          <w:rFonts w:ascii="Amiri" w:hAnsi="Amiri" w:cs="Amiri"/>
          <w:sz w:val="36"/>
          <w:szCs w:val="36"/>
          <w:rtl/>
        </w:rPr>
        <w:tab/>
      </w:r>
      <w:r w:rsidR="00362453">
        <w:rPr>
          <w:rFonts w:ascii="Amiri" w:hAnsi="Amiri" w:cs="Amiri" w:hint="cs"/>
          <w:sz w:val="36"/>
          <w:szCs w:val="36"/>
          <w:rtl/>
        </w:rPr>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362453">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362453">
        <w:rPr>
          <w:rFonts w:ascii="Amiri" w:hAnsi="Amiri" w:cs="Amiri" w:hint="cs"/>
          <w:sz w:val="36"/>
          <w:szCs w:val="36"/>
          <w:rtl/>
        </w:rPr>
        <w:t xml:space="preserve">ھ </w:t>
      </w:r>
      <w:r w:rsidR="00362453">
        <w:rPr>
          <w:rFonts w:ascii="Amiri" w:hAnsi="Amiri" w:cs="Amiri"/>
          <w:sz w:val="36"/>
          <w:szCs w:val="36"/>
          <w:rtl/>
        </w:rPr>
        <w:t>–</w:t>
      </w:r>
      <w:r w:rsidR="00362453">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362453">
        <w:rPr>
          <w:rFonts w:ascii="Amiri" w:hAnsi="Amiri" w:cs="Amiri" w:hint="cs"/>
          <w:sz w:val="36"/>
          <w:szCs w:val="36"/>
          <w:rtl/>
        </w:rPr>
        <w:t xml:space="preserve">م)، ص </w:t>
      </w:r>
      <w:r>
        <w:rPr>
          <w:rFonts w:ascii="Amiri" w:hAnsi="Amiri" w:cs="Amiri" w:hint="cs"/>
          <w:sz w:val="36"/>
          <w:szCs w:val="36"/>
          <w:rtl/>
        </w:rPr>
        <w:t>١</w:t>
      </w:r>
      <w:r>
        <w:rPr>
          <w:rFonts w:ascii="Amiri" w:hAnsi="Amiri" w:cs="Amiri" w:hint="cs"/>
          <w:sz w:val="36"/>
          <w:szCs w:val="36"/>
          <w:rtl/>
          <w:lang w:bidi="fa-IR"/>
        </w:rPr>
        <w:t>۷</w:t>
      </w:r>
      <w:r>
        <w:rPr>
          <w:rFonts w:ascii="Amiri" w:hAnsi="Amiri" w:cs="Amiri" w:hint="cs"/>
          <w:sz w:val="36"/>
          <w:szCs w:val="36"/>
          <w:rtl/>
        </w:rPr>
        <w:t>٦</w:t>
      </w:r>
      <w:r w:rsidR="00362453">
        <w:rPr>
          <w:rFonts w:ascii="Amiri" w:hAnsi="Amiri" w:cs="Amiri" w:hint="cs"/>
          <w:sz w:val="36"/>
          <w:szCs w:val="36"/>
          <w:rtl/>
        </w:rPr>
        <w:t xml:space="preserve"> فی بحث حرف الباء۔</w:t>
      </w:r>
    </w:p>
    <w:p w:rsidR="00FF303E" w:rsidRDefault="00362453"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rPr>
        <w:t>٤</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٤٦</w:t>
      </w:r>
      <w:r w:rsidR="00FD1804">
        <w:rPr>
          <w:rFonts w:ascii="Amiri" w:hAnsi="Amiri" w:cs="Amiri" w:hint="cs"/>
          <w:sz w:val="36"/>
          <w:szCs w:val="36"/>
          <w:rtl/>
          <w:lang w:bidi="fa-IR"/>
        </w:rPr>
        <w:t>۳</w:t>
      </w:r>
      <w:r>
        <w:rPr>
          <w:rFonts w:ascii="Amiri" w:hAnsi="Amiri" w:cs="Amiri" w:hint="cs"/>
          <w:sz w:val="36"/>
          <w:szCs w:val="36"/>
          <w:rtl/>
        </w:rPr>
        <w:t xml:space="preserve"> باب التاء۔</w:t>
      </w:r>
    </w:p>
    <w:p w:rsidR="00FF303E"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۸</w:t>
      </w:r>
      <w:r>
        <w:rPr>
          <w:rFonts w:ascii="Amiri" w:hAnsi="Amiri" w:cs="Amiri" w:hint="cs"/>
          <w:sz w:val="36"/>
          <w:szCs w:val="36"/>
          <w:rtl/>
        </w:rPr>
        <w:t>١</w:t>
      </w:r>
      <w:r w:rsidR="00FF303E">
        <w:rPr>
          <w:rFonts w:ascii="Amiri" w:hAnsi="Amiri" w:cs="Amiri" w:hint="cs"/>
          <w:sz w:val="36"/>
          <w:szCs w:val="36"/>
          <w:rtl/>
        </w:rPr>
        <w:t>۔</w:t>
      </w:r>
      <w:r w:rsidR="00FF303E">
        <w:rPr>
          <w:rFonts w:ascii="Amiri" w:hAnsi="Amiri" w:cs="Amiri" w:hint="cs"/>
          <w:sz w:val="36"/>
          <w:szCs w:val="36"/>
          <w:rtl/>
        </w:rPr>
        <w:tab/>
      </w:r>
      <w:r w:rsidR="00FF303E">
        <w:rPr>
          <w:rFonts w:ascii="Amiri" w:hAnsi="Amiri" w:cs="Amiri" w:hint="cs"/>
          <w:sz w:val="32"/>
          <w:szCs w:val="32"/>
          <w:rtl/>
        </w:rPr>
        <w:t>لسان العرب لمحمد</w:t>
      </w:r>
      <w:r w:rsidR="00FF303E"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FF303E"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FF303E"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۹</w:t>
      </w:r>
      <w:r>
        <w:rPr>
          <w:rFonts w:ascii="Amiri" w:hAnsi="Amiri" w:cs="Amiri" w:hint="cs"/>
          <w:sz w:val="32"/>
          <w:szCs w:val="32"/>
          <w:rtl/>
        </w:rPr>
        <w:t>١٠</w:t>
      </w:r>
      <w:r w:rsidR="00FF303E">
        <w:rPr>
          <w:rFonts w:ascii="Amiri" w:hAnsi="Amiri" w:cs="Amiri" w:hint="cs"/>
          <w:sz w:val="32"/>
          <w:szCs w:val="32"/>
          <w:rtl/>
        </w:rPr>
        <w:t xml:space="preserve">، </w:t>
      </w:r>
      <w:r w:rsidR="00FF303E">
        <w:rPr>
          <w:rFonts w:ascii="Amiri" w:hAnsi="Amiri" w:cs="Amiri"/>
          <w:sz w:val="32"/>
          <w:szCs w:val="32"/>
        </w:rPr>
        <w:t xml:space="preserve">NoorBook.com PDF </w:t>
      </w:r>
      <w:r w:rsidR="00FF303E">
        <w:rPr>
          <w:rFonts w:ascii="Amiri" w:hAnsi="Amiri" w:cs="Amiri" w:hint="cs"/>
          <w:sz w:val="32"/>
          <w:szCs w:val="32"/>
          <w:rtl/>
          <w:lang w:bidi="ur-PK"/>
        </w:rPr>
        <w:t xml:space="preserve"> </w:t>
      </w:r>
      <w:r>
        <w:rPr>
          <w:rFonts w:ascii="Amiri" w:hAnsi="Amiri" w:cs="Amiri" w:hint="cs"/>
          <w:sz w:val="32"/>
          <w:szCs w:val="32"/>
          <w:rtl/>
          <w:lang w:bidi="fa-IR"/>
        </w:rPr>
        <w:t>۳</w:t>
      </w:r>
      <w:r w:rsidR="00FF303E">
        <w:rPr>
          <w:rFonts w:ascii="Amiri" w:hAnsi="Amiri" w:cs="Amiri" w:hint="cs"/>
          <w:sz w:val="32"/>
          <w:szCs w:val="32"/>
          <w:rtl/>
          <w:lang w:bidi="ur-PK"/>
        </w:rPr>
        <w:t xml:space="preserve"> / </w:t>
      </w:r>
      <w:r>
        <w:rPr>
          <w:rFonts w:ascii="Amiri" w:hAnsi="Amiri" w:cs="Amiri" w:hint="cs"/>
          <w:sz w:val="32"/>
          <w:szCs w:val="32"/>
          <w:rtl/>
          <w:lang w:bidi="fa-IR"/>
        </w:rPr>
        <w:t>۷۹</w:t>
      </w:r>
      <w:r>
        <w:rPr>
          <w:rFonts w:ascii="Amiri" w:hAnsi="Amiri" w:cs="Amiri" w:hint="cs"/>
          <w:sz w:val="32"/>
          <w:szCs w:val="32"/>
          <w:rtl/>
          <w:lang w:bidi="ur-PK"/>
        </w:rPr>
        <w:t>٢</w:t>
      </w:r>
    </w:p>
    <w:p w:rsidR="00FF303E" w:rsidRDefault="00FF303E"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۷۷۷</w:t>
      </w:r>
      <w:r>
        <w:rPr>
          <w:rFonts w:ascii="Amiri" w:hAnsi="Amiri" w:cs="Amiri" w:hint="cs"/>
          <w:sz w:val="36"/>
          <w:szCs w:val="36"/>
          <w:rtl/>
        </w:rPr>
        <w:t xml:space="preserve"> فی بحث حرف ا</w:t>
      </w:r>
      <w:r w:rsidR="00DD6A36">
        <w:rPr>
          <w:rFonts w:ascii="Amiri" w:hAnsi="Amiri" w:cs="Amiri" w:hint="cs"/>
          <w:sz w:val="36"/>
          <w:szCs w:val="36"/>
          <w:rtl/>
        </w:rPr>
        <w:t>لواو</w:t>
      </w:r>
      <w:r>
        <w:rPr>
          <w:rFonts w:ascii="Amiri" w:hAnsi="Amiri" w:cs="Amiri" w:hint="cs"/>
          <w:sz w:val="36"/>
          <w:szCs w:val="36"/>
          <w:rtl/>
        </w:rPr>
        <w:t>۔</w:t>
      </w:r>
    </w:p>
    <w:p w:rsidR="00FF303E" w:rsidRDefault="00FD1804" w:rsidP="0089417B">
      <w:pPr>
        <w:bidi/>
        <w:jc w:val="both"/>
        <w:rPr>
          <w:rFonts w:ascii="Amiri" w:hAnsi="Amiri" w:cs="Amiri"/>
          <w:sz w:val="36"/>
          <w:szCs w:val="36"/>
          <w:rtl/>
          <w:lang w:bidi="ur-PK"/>
        </w:rPr>
      </w:pPr>
      <w:r>
        <w:rPr>
          <w:rFonts w:ascii="Amiri" w:hAnsi="Amiri" w:cs="Amiri" w:hint="cs"/>
          <w:sz w:val="36"/>
          <w:szCs w:val="36"/>
          <w:rtl/>
        </w:rPr>
        <w:t>٢</w:t>
      </w:r>
      <w:r>
        <w:rPr>
          <w:rFonts w:ascii="Amiri" w:hAnsi="Amiri" w:cs="Amiri" w:hint="cs"/>
          <w:sz w:val="36"/>
          <w:szCs w:val="36"/>
          <w:rtl/>
          <w:lang w:bidi="fa-IR"/>
        </w:rPr>
        <w:t>۸</w:t>
      </w:r>
      <w:r>
        <w:rPr>
          <w:rFonts w:ascii="Amiri" w:hAnsi="Amiri" w:cs="Amiri" w:hint="cs"/>
          <w:sz w:val="36"/>
          <w:szCs w:val="36"/>
          <w:rtl/>
        </w:rPr>
        <w:t>٢</w:t>
      </w:r>
      <w:r w:rsidR="00DD6A36">
        <w:rPr>
          <w:rFonts w:ascii="Amiri" w:hAnsi="Amiri" w:cs="Amiri" w:hint="cs"/>
          <w:sz w:val="36"/>
          <w:szCs w:val="36"/>
          <w:rtl/>
        </w:rPr>
        <w:t>۔</w:t>
      </w:r>
      <w:r w:rsidR="00DD6A36">
        <w:rPr>
          <w:rFonts w:ascii="Amiri" w:hAnsi="Amiri" w:cs="Amiri" w:hint="cs"/>
          <w:sz w:val="36"/>
          <w:szCs w:val="36"/>
          <w:rtl/>
        </w:rPr>
        <w:tab/>
      </w:r>
      <w:r w:rsidR="00DD6A36">
        <w:rPr>
          <w:rFonts w:ascii="Amiri" w:hAnsi="Amiri" w:cs="Amiri" w:hint="cs"/>
          <w:sz w:val="36"/>
          <w:szCs w:val="36"/>
          <w:rtl/>
          <w:lang w:bidi="ur-PK"/>
        </w:rPr>
        <w:t xml:space="preserve">القرآن الکریم سورۃ النساء ایۃ </w:t>
      </w:r>
      <w:r>
        <w:rPr>
          <w:rFonts w:ascii="Amiri" w:hAnsi="Amiri" w:cs="Amiri" w:hint="cs"/>
          <w:sz w:val="36"/>
          <w:szCs w:val="36"/>
          <w:rtl/>
          <w:lang w:bidi="fa-IR"/>
        </w:rPr>
        <w:t>۹</w:t>
      </w:r>
      <w:r>
        <w:rPr>
          <w:rFonts w:ascii="Amiri" w:hAnsi="Amiri" w:cs="Amiri" w:hint="cs"/>
          <w:sz w:val="36"/>
          <w:szCs w:val="36"/>
          <w:rtl/>
          <w:lang w:bidi="ur-PK"/>
        </w:rPr>
        <w:t>٤</w:t>
      </w:r>
    </w:p>
    <w:p w:rsidR="00DD6A36" w:rsidRDefault="00FD1804" w:rsidP="0089417B">
      <w:pPr>
        <w:bidi/>
        <w:jc w:val="both"/>
        <w:rPr>
          <w:rFonts w:ascii="Amiri" w:hAnsi="Amiri" w:cs="Amiri"/>
          <w:sz w:val="36"/>
          <w:szCs w:val="36"/>
          <w:rtl/>
        </w:rPr>
      </w:pPr>
      <w:r>
        <w:rPr>
          <w:rFonts w:ascii="Amiri" w:hAnsi="Amiri" w:cs="Amiri" w:hint="cs"/>
          <w:sz w:val="36"/>
          <w:szCs w:val="36"/>
          <w:rtl/>
          <w:lang w:bidi="ur-PK"/>
        </w:rPr>
        <w:t>٢</w:t>
      </w:r>
      <w:r>
        <w:rPr>
          <w:rFonts w:ascii="Amiri" w:hAnsi="Amiri" w:cs="Amiri" w:hint="cs"/>
          <w:sz w:val="36"/>
          <w:szCs w:val="36"/>
          <w:rtl/>
          <w:lang w:bidi="fa-IR"/>
        </w:rPr>
        <w:t>۸۳</w:t>
      </w:r>
      <w:r w:rsidR="00DD6A36">
        <w:rPr>
          <w:rFonts w:ascii="Amiri" w:hAnsi="Amiri" w:cs="Amiri" w:hint="cs"/>
          <w:sz w:val="36"/>
          <w:szCs w:val="36"/>
          <w:rtl/>
          <w:lang w:bidi="ur-PK"/>
        </w:rPr>
        <w:t>۔</w:t>
      </w:r>
      <w:r w:rsidR="00DD6A36">
        <w:rPr>
          <w:rFonts w:ascii="Amiri" w:hAnsi="Amiri" w:cs="Amiri" w:hint="cs"/>
          <w:sz w:val="36"/>
          <w:szCs w:val="36"/>
          <w:rtl/>
          <w:lang w:bidi="ur-PK"/>
        </w:rPr>
        <w:tab/>
      </w:r>
      <w:r w:rsidR="00DD6A36" w:rsidRPr="00C80DE0">
        <w:rPr>
          <w:rFonts w:ascii="Amiri" w:hAnsi="Amiri" w:cs="Amiri"/>
          <w:sz w:val="36"/>
          <w:szCs w:val="36"/>
          <w:rtl/>
        </w:rPr>
        <w:t>القرآن</w:t>
      </w:r>
      <w:r w:rsidR="00DD6A36" w:rsidRPr="00C80DE0">
        <w:rPr>
          <w:rFonts w:ascii="Amiri" w:hAnsi="Amiri" w:cs="Amiri"/>
          <w:sz w:val="36"/>
          <w:szCs w:val="36"/>
        </w:rPr>
        <w:t xml:space="preserve"> </w:t>
      </w:r>
      <w:r w:rsidR="00DD6A36" w:rsidRPr="00C80DE0">
        <w:rPr>
          <w:rFonts w:ascii="Amiri" w:hAnsi="Amiri" w:cs="Amiri"/>
          <w:sz w:val="36"/>
          <w:szCs w:val="36"/>
          <w:rtl/>
        </w:rPr>
        <w:t>الکریم</w:t>
      </w:r>
      <w:r w:rsidR="00DD6A36" w:rsidRPr="00C80DE0">
        <w:rPr>
          <w:rFonts w:ascii="Amiri" w:hAnsi="Amiri" w:cs="Amiri"/>
          <w:sz w:val="36"/>
          <w:szCs w:val="36"/>
        </w:rPr>
        <w:t xml:space="preserve"> </w:t>
      </w:r>
      <w:r w:rsidR="00DD6A36" w:rsidRPr="00C80DE0">
        <w:rPr>
          <w:rFonts w:ascii="Amiri" w:hAnsi="Amiri" w:cs="Amiri"/>
          <w:sz w:val="36"/>
          <w:szCs w:val="36"/>
          <w:rtl/>
        </w:rPr>
        <w:t>سورۃ</w:t>
      </w:r>
      <w:r w:rsidR="00DD6A36" w:rsidRPr="00C80DE0">
        <w:rPr>
          <w:rFonts w:ascii="Amiri" w:hAnsi="Amiri" w:cs="Amiri"/>
          <w:sz w:val="36"/>
          <w:szCs w:val="36"/>
        </w:rPr>
        <w:t xml:space="preserve"> </w:t>
      </w:r>
      <w:r w:rsidR="00DD6A36" w:rsidRPr="00C80DE0">
        <w:rPr>
          <w:rFonts w:ascii="Amiri" w:hAnsi="Amiri" w:cs="Amiri"/>
          <w:sz w:val="36"/>
          <w:szCs w:val="36"/>
          <w:rtl/>
        </w:rPr>
        <w:t>النساء</w:t>
      </w:r>
      <w:r w:rsidR="00DD6A36" w:rsidRPr="00C80DE0">
        <w:rPr>
          <w:rFonts w:ascii="Amiri" w:hAnsi="Amiri" w:cs="Amiri"/>
          <w:sz w:val="36"/>
          <w:szCs w:val="36"/>
        </w:rPr>
        <w:t xml:space="preserve"> </w:t>
      </w:r>
      <w:r w:rsidR="00DD6A36" w:rsidRPr="00C80DE0">
        <w:rPr>
          <w:rFonts w:ascii="Amiri" w:hAnsi="Amiri" w:cs="Amiri"/>
          <w:sz w:val="36"/>
          <w:szCs w:val="36"/>
          <w:rtl/>
        </w:rPr>
        <w:t>آیۃ</w:t>
      </w:r>
      <w:r w:rsidR="00DD6A36" w:rsidRPr="00C80DE0">
        <w:rPr>
          <w:rFonts w:ascii="Amiri" w:hAnsi="Amiri" w:cs="Amiri"/>
          <w:sz w:val="36"/>
          <w:szCs w:val="36"/>
        </w:rPr>
        <w:t xml:space="preserve"> </w:t>
      </w:r>
      <w:r w:rsidR="00DD6A36" w:rsidRPr="00C80DE0">
        <w:rPr>
          <w:rFonts w:ascii="Amiri" w:hAnsi="Amiri" w:cs="Amiri"/>
          <w:sz w:val="36"/>
          <w:szCs w:val="36"/>
          <w:rtl/>
        </w:rPr>
        <w:t>٩٦</w:t>
      </w:r>
    </w:p>
    <w:p w:rsidR="00DD6A36"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۸</w:t>
      </w:r>
      <w:r>
        <w:rPr>
          <w:rFonts w:ascii="Amiri" w:hAnsi="Amiri" w:cs="Amiri" w:hint="cs"/>
          <w:sz w:val="36"/>
          <w:szCs w:val="36"/>
          <w:rtl/>
        </w:rPr>
        <w:t>٤</w:t>
      </w:r>
      <w:r w:rsidR="00DD6A36">
        <w:rPr>
          <w:rFonts w:ascii="Amiri" w:hAnsi="Amiri" w:cs="Amiri" w:hint="cs"/>
          <w:sz w:val="36"/>
          <w:szCs w:val="36"/>
          <w:rtl/>
        </w:rPr>
        <w:t>۔</w:t>
      </w:r>
      <w:r w:rsidR="00DD6A36">
        <w:rPr>
          <w:rFonts w:ascii="Amiri" w:hAnsi="Amiri" w:cs="Amiri" w:hint="cs"/>
          <w:sz w:val="36"/>
          <w:szCs w:val="36"/>
          <w:rtl/>
        </w:rPr>
        <w:tab/>
      </w:r>
      <w:r w:rsidR="00DD6A36">
        <w:rPr>
          <w:rFonts w:ascii="Amiri" w:hAnsi="Amiri" w:cs="Amiri" w:hint="cs"/>
          <w:sz w:val="32"/>
          <w:szCs w:val="32"/>
          <w:rtl/>
        </w:rPr>
        <w:t>لسان العرب لمحمد</w:t>
      </w:r>
      <w:r w:rsidR="00DD6A3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D6A3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D6A36" w:rsidRPr="00C229A3">
        <w:rPr>
          <w:rFonts w:ascii="Amiri" w:hAnsi="Amiri" w:cs="Amiri" w:hint="cs"/>
          <w:sz w:val="32"/>
          <w:szCs w:val="32"/>
          <w:rtl/>
        </w:rPr>
        <w:t xml:space="preserve"> کورنیش اللیل۔ القاھرۃ) ص </w:t>
      </w:r>
      <w:r>
        <w:rPr>
          <w:rFonts w:ascii="Amiri" w:hAnsi="Amiri" w:cs="Amiri" w:hint="cs"/>
          <w:sz w:val="32"/>
          <w:szCs w:val="32"/>
          <w:rtl/>
        </w:rPr>
        <w:t>١٦١١</w:t>
      </w:r>
      <w:r w:rsidR="00DD6A36">
        <w:rPr>
          <w:rFonts w:ascii="Amiri" w:hAnsi="Amiri" w:cs="Amiri" w:hint="cs"/>
          <w:sz w:val="32"/>
          <w:szCs w:val="32"/>
          <w:rtl/>
        </w:rPr>
        <w:t xml:space="preserve">، </w:t>
      </w:r>
      <w:r w:rsidR="00DD6A36">
        <w:rPr>
          <w:rFonts w:ascii="Amiri" w:hAnsi="Amiri" w:cs="Amiri"/>
          <w:sz w:val="32"/>
          <w:szCs w:val="32"/>
        </w:rPr>
        <w:t xml:space="preserve">NoorBook.com PDF </w:t>
      </w:r>
      <w:r w:rsidR="00DD6A36">
        <w:rPr>
          <w:rFonts w:ascii="Amiri" w:hAnsi="Amiri" w:cs="Amiri" w:hint="cs"/>
          <w:sz w:val="32"/>
          <w:szCs w:val="32"/>
          <w:rtl/>
          <w:lang w:bidi="ur-PK"/>
        </w:rPr>
        <w:t xml:space="preserve"> </w:t>
      </w:r>
      <w:r>
        <w:rPr>
          <w:rFonts w:ascii="Amiri" w:hAnsi="Amiri" w:cs="Amiri" w:hint="cs"/>
          <w:sz w:val="32"/>
          <w:szCs w:val="32"/>
          <w:rtl/>
          <w:lang w:bidi="ur-PK"/>
        </w:rPr>
        <w:t>٦</w:t>
      </w:r>
      <w:r w:rsidR="00DD6A36">
        <w:rPr>
          <w:rFonts w:ascii="Amiri" w:hAnsi="Amiri" w:cs="Amiri" w:hint="cs"/>
          <w:sz w:val="32"/>
          <w:szCs w:val="32"/>
          <w:rtl/>
          <w:lang w:bidi="ur-PK"/>
        </w:rPr>
        <w:t xml:space="preserve"> / </w:t>
      </w:r>
      <w:r>
        <w:rPr>
          <w:rFonts w:ascii="Amiri" w:hAnsi="Amiri" w:cs="Amiri" w:hint="cs"/>
          <w:sz w:val="32"/>
          <w:szCs w:val="32"/>
          <w:rtl/>
          <w:lang w:bidi="ur-PK"/>
        </w:rPr>
        <w:t>١٤١</w:t>
      </w:r>
    </w:p>
    <w:p w:rsidR="00DD6A36" w:rsidRDefault="00DD6A36" w:rsidP="0089417B">
      <w:pPr>
        <w:bidi/>
        <w:ind w:firstLine="720"/>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٢٢</w:t>
      </w:r>
      <w:r w:rsidR="00FD1804">
        <w:rPr>
          <w:rFonts w:ascii="Amiri" w:hAnsi="Amiri" w:cs="Amiri" w:hint="cs"/>
          <w:sz w:val="36"/>
          <w:szCs w:val="36"/>
          <w:rtl/>
          <w:lang w:bidi="fa-IR"/>
        </w:rPr>
        <w:t>۷</w:t>
      </w:r>
      <w:r>
        <w:rPr>
          <w:rFonts w:ascii="Amiri" w:hAnsi="Amiri" w:cs="Amiri" w:hint="cs"/>
          <w:sz w:val="36"/>
          <w:szCs w:val="36"/>
          <w:rtl/>
        </w:rPr>
        <w:t xml:space="preserve"> فی بحث حرف الراء۔</w:t>
      </w:r>
    </w:p>
    <w:p w:rsidR="00DD6A36"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۸</w:t>
      </w:r>
      <w:r>
        <w:rPr>
          <w:rFonts w:ascii="Amiri" w:hAnsi="Amiri" w:cs="Amiri" w:hint="cs"/>
          <w:sz w:val="36"/>
          <w:szCs w:val="36"/>
          <w:rtl/>
        </w:rPr>
        <w:t>٥</w:t>
      </w:r>
      <w:r w:rsidR="00DD6A36">
        <w:rPr>
          <w:rFonts w:ascii="Amiri" w:hAnsi="Amiri" w:cs="Amiri" w:hint="cs"/>
          <w:sz w:val="36"/>
          <w:szCs w:val="36"/>
          <w:rtl/>
        </w:rPr>
        <w:t>۔</w:t>
      </w:r>
      <w:r w:rsidR="00DD6A36">
        <w:rPr>
          <w:rFonts w:ascii="Amiri" w:hAnsi="Amiri" w:cs="Amiri" w:hint="cs"/>
          <w:sz w:val="36"/>
          <w:szCs w:val="36"/>
          <w:rtl/>
        </w:rPr>
        <w:tab/>
      </w:r>
      <w:r w:rsidR="00DD6A36">
        <w:rPr>
          <w:rFonts w:ascii="Amiri" w:hAnsi="Amiri" w:cs="Amiri" w:hint="cs"/>
          <w:sz w:val="32"/>
          <w:szCs w:val="32"/>
          <w:rtl/>
        </w:rPr>
        <w:t>لسان العرب لمحمد</w:t>
      </w:r>
      <w:r w:rsidR="00DD6A3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D6A3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D6A36"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٢٤</w:t>
      </w:r>
      <w:r>
        <w:rPr>
          <w:rFonts w:ascii="Amiri" w:hAnsi="Amiri" w:cs="Amiri" w:hint="cs"/>
          <w:sz w:val="32"/>
          <w:szCs w:val="32"/>
          <w:rtl/>
          <w:lang w:bidi="fa-IR"/>
        </w:rPr>
        <w:t>۷</w:t>
      </w:r>
      <w:r w:rsidR="00DD6A36">
        <w:rPr>
          <w:rFonts w:ascii="Amiri" w:hAnsi="Amiri" w:cs="Amiri" w:hint="cs"/>
          <w:sz w:val="32"/>
          <w:szCs w:val="32"/>
          <w:rtl/>
        </w:rPr>
        <w:t xml:space="preserve">، </w:t>
      </w:r>
      <w:r w:rsidR="00DD6A36">
        <w:rPr>
          <w:rFonts w:ascii="Amiri" w:hAnsi="Amiri" w:cs="Amiri"/>
          <w:sz w:val="32"/>
          <w:szCs w:val="32"/>
        </w:rPr>
        <w:t xml:space="preserve">NoorBook.com PDF </w:t>
      </w:r>
      <w:r w:rsidR="00DD6A36">
        <w:rPr>
          <w:rFonts w:ascii="Amiri" w:hAnsi="Amiri" w:cs="Amiri" w:hint="cs"/>
          <w:sz w:val="32"/>
          <w:szCs w:val="32"/>
          <w:rtl/>
          <w:lang w:bidi="ur-PK"/>
        </w:rPr>
        <w:t xml:space="preserve"> </w:t>
      </w:r>
      <w:r>
        <w:rPr>
          <w:rFonts w:ascii="Amiri" w:hAnsi="Amiri" w:cs="Amiri" w:hint="cs"/>
          <w:sz w:val="32"/>
          <w:szCs w:val="32"/>
          <w:rtl/>
          <w:lang w:bidi="ur-PK"/>
        </w:rPr>
        <w:t>٤</w:t>
      </w:r>
      <w:r w:rsidR="00DD6A36">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٢</w:t>
      </w:r>
    </w:p>
    <w:p w:rsidR="00DD6A36" w:rsidRDefault="00DD6A36"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١٥٤</w:t>
      </w:r>
      <w:r w:rsidR="00FD1804">
        <w:rPr>
          <w:rFonts w:ascii="Amiri" w:hAnsi="Amiri" w:cs="Amiri" w:hint="cs"/>
          <w:sz w:val="36"/>
          <w:szCs w:val="36"/>
          <w:rtl/>
          <w:lang w:bidi="fa-IR"/>
        </w:rPr>
        <w:t>۹</w:t>
      </w:r>
      <w:r>
        <w:rPr>
          <w:rFonts w:ascii="Amiri" w:hAnsi="Amiri" w:cs="Amiri" w:hint="cs"/>
          <w:sz w:val="36"/>
          <w:szCs w:val="36"/>
          <w:rtl/>
        </w:rPr>
        <w:t xml:space="preserve"> فی بحث حرف المیم۔</w:t>
      </w:r>
    </w:p>
    <w:p w:rsidR="00DD6A36"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۸</w:t>
      </w:r>
      <w:r>
        <w:rPr>
          <w:rFonts w:ascii="Amiri" w:hAnsi="Amiri" w:cs="Amiri" w:hint="cs"/>
          <w:sz w:val="36"/>
          <w:szCs w:val="36"/>
          <w:rtl/>
        </w:rPr>
        <w:t>٦</w:t>
      </w:r>
      <w:r w:rsidR="00DD6A36">
        <w:rPr>
          <w:rFonts w:ascii="Amiri" w:hAnsi="Amiri" w:cs="Amiri" w:hint="cs"/>
          <w:sz w:val="36"/>
          <w:szCs w:val="36"/>
          <w:rtl/>
        </w:rPr>
        <w:t>۔</w:t>
      </w:r>
      <w:r w:rsidR="00DD6A36">
        <w:rPr>
          <w:rFonts w:ascii="Amiri" w:hAnsi="Amiri" w:cs="Amiri" w:hint="cs"/>
          <w:sz w:val="36"/>
          <w:szCs w:val="36"/>
          <w:rtl/>
        </w:rPr>
        <w:tab/>
      </w:r>
      <w:r w:rsidR="00DD6A36" w:rsidRPr="00C80DE0">
        <w:rPr>
          <w:rFonts w:ascii="Amiri" w:hAnsi="Amiri" w:cs="Amiri"/>
          <w:sz w:val="36"/>
          <w:szCs w:val="36"/>
          <w:rtl/>
        </w:rPr>
        <w:t>القرآن</w:t>
      </w:r>
      <w:r w:rsidR="00DD6A36" w:rsidRPr="00C80DE0">
        <w:rPr>
          <w:rFonts w:ascii="Amiri" w:hAnsi="Amiri" w:cs="Amiri"/>
          <w:sz w:val="36"/>
          <w:szCs w:val="36"/>
        </w:rPr>
        <w:t xml:space="preserve"> </w:t>
      </w:r>
      <w:r w:rsidR="00DD6A36" w:rsidRPr="00C80DE0">
        <w:rPr>
          <w:rFonts w:ascii="Amiri" w:hAnsi="Amiri" w:cs="Amiri"/>
          <w:sz w:val="36"/>
          <w:szCs w:val="36"/>
          <w:rtl/>
        </w:rPr>
        <w:t>الکریم</w:t>
      </w:r>
      <w:r w:rsidR="00DD6A36" w:rsidRPr="00C80DE0">
        <w:rPr>
          <w:rFonts w:ascii="Amiri" w:hAnsi="Amiri" w:cs="Amiri"/>
          <w:sz w:val="36"/>
          <w:szCs w:val="36"/>
        </w:rPr>
        <w:t xml:space="preserve"> </w:t>
      </w:r>
      <w:r w:rsidR="00DD6A36" w:rsidRPr="00C80DE0">
        <w:rPr>
          <w:rFonts w:ascii="Amiri" w:hAnsi="Amiri" w:cs="Amiri"/>
          <w:sz w:val="36"/>
          <w:szCs w:val="36"/>
          <w:rtl/>
        </w:rPr>
        <w:t>سورۃ</w:t>
      </w:r>
      <w:r w:rsidR="00DD6A36" w:rsidRPr="00C80DE0">
        <w:rPr>
          <w:rFonts w:ascii="Amiri" w:hAnsi="Amiri" w:cs="Amiri"/>
          <w:sz w:val="36"/>
          <w:szCs w:val="36"/>
        </w:rPr>
        <w:t xml:space="preserve"> </w:t>
      </w:r>
      <w:r w:rsidR="00DD6A36" w:rsidRPr="00C80DE0">
        <w:rPr>
          <w:rFonts w:ascii="Amiri" w:hAnsi="Amiri" w:cs="Amiri"/>
          <w:sz w:val="36"/>
          <w:szCs w:val="36"/>
          <w:rtl/>
        </w:rPr>
        <w:t>النساء</w:t>
      </w:r>
      <w:r w:rsidR="00DD6A36" w:rsidRPr="00C80DE0">
        <w:rPr>
          <w:rFonts w:ascii="Amiri" w:hAnsi="Amiri" w:cs="Amiri"/>
          <w:sz w:val="36"/>
          <w:szCs w:val="36"/>
        </w:rPr>
        <w:t xml:space="preserve"> </w:t>
      </w:r>
      <w:r w:rsidR="00DD6A36" w:rsidRPr="00C80DE0">
        <w:rPr>
          <w:rFonts w:ascii="Amiri" w:hAnsi="Amiri" w:cs="Amiri"/>
          <w:sz w:val="36"/>
          <w:szCs w:val="36"/>
          <w:rtl/>
        </w:rPr>
        <w:t>آیۃ</w:t>
      </w:r>
      <w:r w:rsidR="00DD6A36" w:rsidRPr="00C80DE0">
        <w:rPr>
          <w:rFonts w:ascii="Amiri" w:hAnsi="Amiri" w:cs="Amiri"/>
          <w:sz w:val="36"/>
          <w:szCs w:val="36"/>
        </w:rPr>
        <w:t xml:space="preserve"> </w:t>
      </w:r>
      <w:r w:rsidR="00DD6A36" w:rsidRPr="00C80DE0">
        <w:rPr>
          <w:rFonts w:ascii="Amiri" w:hAnsi="Amiri" w:cs="Amiri"/>
          <w:sz w:val="36"/>
          <w:szCs w:val="36"/>
          <w:rtl/>
        </w:rPr>
        <w:t>٩٩</w:t>
      </w:r>
    </w:p>
    <w:p w:rsidR="00DD6A36"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۸۷</w:t>
      </w:r>
      <w:r w:rsidR="00DD6A36">
        <w:rPr>
          <w:rFonts w:ascii="Amiri" w:hAnsi="Amiri" w:cs="Amiri" w:hint="cs"/>
          <w:sz w:val="36"/>
          <w:szCs w:val="36"/>
          <w:rtl/>
        </w:rPr>
        <w:t>۔</w:t>
      </w:r>
      <w:r w:rsidR="00DD6A36">
        <w:rPr>
          <w:rFonts w:ascii="Amiri" w:hAnsi="Amiri" w:cs="Amiri" w:hint="cs"/>
          <w:sz w:val="36"/>
          <w:szCs w:val="36"/>
          <w:rtl/>
        </w:rPr>
        <w:tab/>
      </w:r>
      <w:r w:rsidR="00DD6A36">
        <w:rPr>
          <w:rFonts w:ascii="Amiri" w:hAnsi="Amiri" w:cs="Amiri" w:hint="cs"/>
          <w:sz w:val="32"/>
          <w:szCs w:val="32"/>
          <w:rtl/>
        </w:rPr>
        <w:t>لسان العرب لمحمد</w:t>
      </w:r>
      <w:r w:rsidR="00DD6A3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D6A3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D6A36"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٠١</w:t>
      </w:r>
      <w:r>
        <w:rPr>
          <w:rFonts w:ascii="Amiri" w:hAnsi="Amiri" w:cs="Amiri" w:hint="cs"/>
          <w:sz w:val="32"/>
          <w:szCs w:val="32"/>
          <w:rtl/>
          <w:lang w:bidi="fa-IR"/>
        </w:rPr>
        <w:t>۹</w:t>
      </w:r>
      <w:r w:rsidR="00DD6A36">
        <w:rPr>
          <w:rFonts w:ascii="Amiri" w:hAnsi="Amiri" w:cs="Amiri" w:hint="cs"/>
          <w:sz w:val="32"/>
          <w:szCs w:val="32"/>
          <w:rtl/>
        </w:rPr>
        <w:t xml:space="preserve">، </w:t>
      </w:r>
      <w:r w:rsidR="00DD6A36">
        <w:rPr>
          <w:rFonts w:ascii="Amiri" w:hAnsi="Amiri" w:cs="Amiri"/>
          <w:sz w:val="32"/>
          <w:szCs w:val="32"/>
        </w:rPr>
        <w:t xml:space="preserve">NoorBook.com PDF </w:t>
      </w:r>
      <w:r w:rsidR="00DD6A36">
        <w:rPr>
          <w:rFonts w:ascii="Amiri" w:hAnsi="Amiri" w:cs="Amiri" w:hint="cs"/>
          <w:sz w:val="32"/>
          <w:szCs w:val="32"/>
          <w:rtl/>
          <w:lang w:bidi="ur-PK"/>
        </w:rPr>
        <w:t xml:space="preserve"> </w:t>
      </w:r>
      <w:r>
        <w:rPr>
          <w:rFonts w:ascii="Amiri" w:hAnsi="Amiri" w:cs="Amiri" w:hint="cs"/>
          <w:sz w:val="32"/>
          <w:szCs w:val="32"/>
          <w:rtl/>
          <w:lang w:bidi="ur-PK"/>
        </w:rPr>
        <w:t>٥</w:t>
      </w:r>
      <w:r w:rsidR="00DD6A36">
        <w:rPr>
          <w:rFonts w:ascii="Amiri" w:hAnsi="Amiri" w:cs="Amiri" w:hint="cs"/>
          <w:sz w:val="32"/>
          <w:szCs w:val="32"/>
          <w:rtl/>
          <w:lang w:bidi="ur-PK"/>
        </w:rPr>
        <w:t xml:space="preserve"> / </w:t>
      </w:r>
      <w:r>
        <w:rPr>
          <w:rFonts w:ascii="Amiri" w:hAnsi="Amiri" w:cs="Amiri" w:hint="cs"/>
          <w:sz w:val="32"/>
          <w:szCs w:val="32"/>
          <w:rtl/>
          <w:lang w:bidi="fa-IR"/>
        </w:rPr>
        <w:t>۸</w:t>
      </w:r>
      <w:r>
        <w:rPr>
          <w:rFonts w:ascii="Amiri" w:hAnsi="Amiri" w:cs="Amiri" w:hint="cs"/>
          <w:sz w:val="32"/>
          <w:szCs w:val="32"/>
          <w:rtl/>
          <w:lang w:bidi="ur-PK"/>
        </w:rPr>
        <w:t>٤٥</w:t>
      </w:r>
    </w:p>
    <w:p w:rsidR="00DD6A36" w:rsidRDefault="00DD6A36"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١١١٦</w:t>
      </w:r>
      <w:r>
        <w:rPr>
          <w:rFonts w:ascii="Amiri" w:hAnsi="Amiri" w:cs="Amiri" w:hint="cs"/>
          <w:sz w:val="36"/>
          <w:szCs w:val="36"/>
          <w:rtl/>
        </w:rPr>
        <w:t xml:space="preserve"> فی بحث حرف العین۔</w:t>
      </w:r>
    </w:p>
    <w:p w:rsidR="00DD6A36"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۸۸</w:t>
      </w:r>
      <w:r w:rsidR="00DD6A36">
        <w:rPr>
          <w:rFonts w:ascii="Amiri" w:hAnsi="Amiri" w:cs="Amiri" w:hint="cs"/>
          <w:sz w:val="36"/>
          <w:szCs w:val="36"/>
          <w:rtl/>
        </w:rPr>
        <w:t>۔</w:t>
      </w:r>
      <w:r w:rsidR="00DD6A36">
        <w:rPr>
          <w:rFonts w:ascii="Amiri" w:hAnsi="Amiri" w:cs="Amiri" w:hint="cs"/>
          <w:sz w:val="36"/>
          <w:szCs w:val="36"/>
          <w:rtl/>
        </w:rPr>
        <w:tab/>
      </w:r>
      <w:r w:rsidR="00DD6A36" w:rsidRPr="00C80DE0">
        <w:rPr>
          <w:rFonts w:ascii="Amiri" w:hAnsi="Amiri" w:cs="Amiri"/>
          <w:sz w:val="36"/>
          <w:szCs w:val="36"/>
          <w:rtl/>
        </w:rPr>
        <w:t>القرآن</w:t>
      </w:r>
      <w:r w:rsidR="00DD6A36" w:rsidRPr="00C80DE0">
        <w:rPr>
          <w:rFonts w:ascii="Amiri" w:hAnsi="Amiri" w:cs="Amiri"/>
          <w:sz w:val="36"/>
          <w:szCs w:val="36"/>
        </w:rPr>
        <w:t xml:space="preserve"> </w:t>
      </w:r>
      <w:r w:rsidR="00DD6A36" w:rsidRPr="00C80DE0">
        <w:rPr>
          <w:rFonts w:ascii="Amiri" w:hAnsi="Amiri" w:cs="Amiri"/>
          <w:sz w:val="36"/>
          <w:szCs w:val="36"/>
          <w:rtl/>
        </w:rPr>
        <w:t>الکریم</w:t>
      </w:r>
      <w:r w:rsidR="00DD6A36" w:rsidRPr="00C80DE0">
        <w:rPr>
          <w:rFonts w:ascii="Amiri" w:hAnsi="Amiri" w:cs="Amiri"/>
          <w:sz w:val="36"/>
          <w:szCs w:val="36"/>
        </w:rPr>
        <w:t xml:space="preserve"> </w:t>
      </w:r>
      <w:r w:rsidR="00DD6A36" w:rsidRPr="00C80DE0">
        <w:rPr>
          <w:rFonts w:ascii="Amiri" w:hAnsi="Amiri" w:cs="Amiri"/>
          <w:sz w:val="36"/>
          <w:szCs w:val="36"/>
          <w:rtl/>
        </w:rPr>
        <w:t>سورۃ</w:t>
      </w:r>
      <w:r w:rsidR="00DD6A36" w:rsidRPr="00C80DE0">
        <w:rPr>
          <w:rFonts w:ascii="Amiri" w:hAnsi="Amiri" w:cs="Amiri"/>
          <w:sz w:val="36"/>
          <w:szCs w:val="36"/>
        </w:rPr>
        <w:t xml:space="preserve"> </w:t>
      </w:r>
      <w:r w:rsidR="00DD6A36" w:rsidRPr="00C80DE0">
        <w:rPr>
          <w:rFonts w:ascii="Amiri" w:hAnsi="Amiri" w:cs="Amiri"/>
          <w:sz w:val="36"/>
          <w:szCs w:val="36"/>
          <w:rtl/>
        </w:rPr>
        <w:t>النساء</w:t>
      </w:r>
      <w:r w:rsidR="00DD6A36" w:rsidRPr="00C80DE0">
        <w:rPr>
          <w:rFonts w:ascii="Amiri" w:hAnsi="Amiri" w:cs="Amiri"/>
          <w:sz w:val="36"/>
          <w:szCs w:val="36"/>
        </w:rPr>
        <w:t xml:space="preserve"> </w:t>
      </w:r>
      <w:r w:rsidR="00DD6A36" w:rsidRPr="00C80DE0">
        <w:rPr>
          <w:rFonts w:ascii="Amiri" w:hAnsi="Amiri" w:cs="Amiri"/>
          <w:sz w:val="36"/>
          <w:szCs w:val="36"/>
          <w:rtl/>
        </w:rPr>
        <w:t>آیۃ</w:t>
      </w:r>
      <w:r w:rsidR="00DD6A36" w:rsidRPr="00C80DE0">
        <w:rPr>
          <w:rFonts w:ascii="Amiri" w:hAnsi="Amiri" w:cs="Amiri"/>
          <w:sz w:val="36"/>
          <w:szCs w:val="36"/>
        </w:rPr>
        <w:t xml:space="preserve"> </w:t>
      </w:r>
      <w:r w:rsidR="00DD6A36" w:rsidRPr="00C80DE0">
        <w:rPr>
          <w:rFonts w:ascii="Amiri" w:hAnsi="Amiri" w:cs="Amiri"/>
          <w:sz w:val="36"/>
          <w:szCs w:val="36"/>
          <w:rtl/>
        </w:rPr>
        <w:t>١٠٣</w:t>
      </w:r>
    </w:p>
    <w:p w:rsidR="00DD6A36" w:rsidRDefault="00FD1804" w:rsidP="0089417B">
      <w:pPr>
        <w:bidi/>
        <w:jc w:val="both"/>
        <w:rPr>
          <w:rFonts w:ascii="Amiri" w:hAnsi="Amiri" w:cs="Amiri"/>
          <w:sz w:val="36"/>
          <w:szCs w:val="36"/>
          <w:rtl/>
        </w:rPr>
      </w:pPr>
      <w:r>
        <w:rPr>
          <w:rFonts w:ascii="Amiri" w:hAnsi="Amiri" w:cs="Amiri" w:hint="cs"/>
          <w:sz w:val="36"/>
          <w:szCs w:val="36"/>
          <w:rtl/>
        </w:rPr>
        <w:lastRenderedPageBreak/>
        <w:t>٢</w:t>
      </w:r>
      <w:r>
        <w:rPr>
          <w:rFonts w:ascii="Amiri" w:hAnsi="Amiri" w:cs="Amiri" w:hint="cs"/>
          <w:sz w:val="36"/>
          <w:szCs w:val="36"/>
          <w:rtl/>
          <w:lang w:bidi="fa-IR"/>
        </w:rPr>
        <w:t>۸۹</w:t>
      </w:r>
      <w:r w:rsidR="00DD6A36">
        <w:rPr>
          <w:rFonts w:ascii="Amiri" w:hAnsi="Amiri" w:cs="Amiri" w:hint="cs"/>
          <w:sz w:val="36"/>
          <w:szCs w:val="36"/>
          <w:rtl/>
        </w:rPr>
        <w:t>۔</w:t>
      </w:r>
      <w:r w:rsidR="00DD6A36">
        <w:rPr>
          <w:rFonts w:ascii="Amiri" w:hAnsi="Amiri" w:cs="Amiri" w:hint="cs"/>
          <w:sz w:val="36"/>
          <w:szCs w:val="36"/>
          <w:rtl/>
        </w:rPr>
        <w:tab/>
      </w:r>
      <w:r w:rsidR="00DD6A36" w:rsidRPr="00C80DE0">
        <w:rPr>
          <w:rFonts w:ascii="Amiri" w:hAnsi="Amiri" w:cs="Amiri"/>
          <w:sz w:val="36"/>
          <w:szCs w:val="36"/>
          <w:rtl/>
        </w:rPr>
        <w:t>القرآن</w:t>
      </w:r>
      <w:r w:rsidR="00DD6A36" w:rsidRPr="00C80DE0">
        <w:rPr>
          <w:rFonts w:ascii="Amiri" w:hAnsi="Amiri" w:cs="Amiri"/>
          <w:sz w:val="36"/>
          <w:szCs w:val="36"/>
        </w:rPr>
        <w:t xml:space="preserve"> </w:t>
      </w:r>
      <w:r w:rsidR="00DD6A36" w:rsidRPr="00C80DE0">
        <w:rPr>
          <w:rFonts w:ascii="Amiri" w:hAnsi="Amiri" w:cs="Amiri"/>
          <w:sz w:val="36"/>
          <w:szCs w:val="36"/>
          <w:rtl/>
        </w:rPr>
        <w:t>الکریم</w:t>
      </w:r>
      <w:r w:rsidR="00DD6A36" w:rsidRPr="00C80DE0">
        <w:rPr>
          <w:rFonts w:ascii="Amiri" w:hAnsi="Amiri" w:cs="Amiri"/>
          <w:sz w:val="36"/>
          <w:szCs w:val="36"/>
        </w:rPr>
        <w:t xml:space="preserve"> </w:t>
      </w:r>
      <w:r w:rsidR="00DD6A36" w:rsidRPr="00C80DE0">
        <w:rPr>
          <w:rFonts w:ascii="Amiri" w:hAnsi="Amiri" w:cs="Amiri"/>
          <w:sz w:val="36"/>
          <w:szCs w:val="36"/>
          <w:rtl/>
        </w:rPr>
        <w:t>سورۃ</w:t>
      </w:r>
      <w:r w:rsidR="00DD6A36" w:rsidRPr="00C80DE0">
        <w:rPr>
          <w:rFonts w:ascii="Amiri" w:hAnsi="Amiri" w:cs="Amiri"/>
          <w:sz w:val="36"/>
          <w:szCs w:val="36"/>
        </w:rPr>
        <w:t xml:space="preserve"> </w:t>
      </w:r>
      <w:r w:rsidR="00DD6A36" w:rsidRPr="00C80DE0">
        <w:rPr>
          <w:rFonts w:ascii="Amiri" w:hAnsi="Amiri" w:cs="Amiri"/>
          <w:sz w:val="36"/>
          <w:szCs w:val="36"/>
          <w:rtl/>
        </w:rPr>
        <w:t>النساء</w:t>
      </w:r>
      <w:r w:rsidR="00DD6A36" w:rsidRPr="00C80DE0">
        <w:rPr>
          <w:rFonts w:ascii="Amiri" w:hAnsi="Amiri" w:cs="Amiri"/>
          <w:sz w:val="36"/>
          <w:szCs w:val="36"/>
        </w:rPr>
        <w:t xml:space="preserve"> </w:t>
      </w:r>
      <w:r w:rsidR="00DD6A36" w:rsidRPr="00C80DE0">
        <w:rPr>
          <w:rFonts w:ascii="Amiri" w:hAnsi="Amiri" w:cs="Amiri"/>
          <w:sz w:val="36"/>
          <w:szCs w:val="36"/>
          <w:rtl/>
        </w:rPr>
        <w:t>آیۃ</w:t>
      </w:r>
      <w:r w:rsidR="00DD6A36" w:rsidRPr="00C80DE0">
        <w:rPr>
          <w:rFonts w:ascii="Amiri" w:hAnsi="Amiri" w:cs="Amiri"/>
          <w:sz w:val="36"/>
          <w:szCs w:val="36"/>
        </w:rPr>
        <w:t xml:space="preserve"> </w:t>
      </w:r>
      <w:r w:rsidR="00DD6A36" w:rsidRPr="00C80DE0">
        <w:rPr>
          <w:rFonts w:ascii="Amiri" w:hAnsi="Amiri" w:cs="Amiri"/>
          <w:sz w:val="36"/>
          <w:szCs w:val="36"/>
          <w:rtl/>
        </w:rPr>
        <w:t>١٠٤</w:t>
      </w:r>
    </w:p>
    <w:p w:rsidR="00DD6A36"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۹</w:t>
      </w:r>
      <w:r>
        <w:rPr>
          <w:rFonts w:ascii="Amiri" w:hAnsi="Amiri" w:cs="Amiri" w:hint="cs"/>
          <w:sz w:val="36"/>
          <w:szCs w:val="36"/>
          <w:rtl/>
        </w:rPr>
        <w:t>٠</w:t>
      </w:r>
      <w:r w:rsidR="00DD6A36">
        <w:rPr>
          <w:rFonts w:ascii="Amiri" w:hAnsi="Amiri" w:cs="Amiri" w:hint="cs"/>
          <w:sz w:val="36"/>
          <w:szCs w:val="36"/>
          <w:rtl/>
        </w:rPr>
        <w:t>۔</w:t>
      </w:r>
      <w:r w:rsidR="00DD6A36">
        <w:rPr>
          <w:rFonts w:ascii="Amiri" w:hAnsi="Amiri" w:cs="Amiri" w:hint="cs"/>
          <w:sz w:val="36"/>
          <w:szCs w:val="36"/>
          <w:rtl/>
        </w:rPr>
        <w:tab/>
        <w:t xml:space="preserve">القاموس المحیط لمجد الدین ابو طاہر محمد بن یعقوب الفیروز آبادی (المتوفی </w:t>
      </w:r>
      <w:r>
        <w:rPr>
          <w:rFonts w:ascii="Amiri" w:hAnsi="Amiri" w:cs="Amiri" w:hint="cs"/>
          <w:sz w:val="36"/>
          <w:szCs w:val="36"/>
          <w:rtl/>
          <w:lang w:bidi="fa-IR"/>
        </w:rPr>
        <w:t>۸</w:t>
      </w:r>
      <w:r>
        <w:rPr>
          <w:rFonts w:ascii="Amiri" w:hAnsi="Amiri" w:cs="Amiri" w:hint="cs"/>
          <w:sz w:val="36"/>
          <w:szCs w:val="36"/>
          <w:rtl/>
        </w:rPr>
        <w:t>١</w:t>
      </w:r>
      <w:r>
        <w:rPr>
          <w:rFonts w:ascii="Amiri" w:hAnsi="Amiri" w:cs="Amiri" w:hint="cs"/>
          <w:sz w:val="36"/>
          <w:szCs w:val="36"/>
          <w:rtl/>
          <w:lang w:bidi="fa-IR"/>
        </w:rPr>
        <w:t>۷</w:t>
      </w:r>
      <w:r w:rsidR="00DD6A36">
        <w:rPr>
          <w:rFonts w:ascii="Amiri" w:hAnsi="Amiri" w:cs="Amiri" w:hint="cs"/>
          <w:sz w:val="36"/>
          <w:szCs w:val="36"/>
          <w:rtl/>
        </w:rPr>
        <w:t xml:space="preserve">ھ) (الناشر: دار الحدیث القاھرۃ)، (سنۃ الطبع: </w:t>
      </w:r>
      <w:r>
        <w:rPr>
          <w:rFonts w:ascii="Amiri" w:hAnsi="Amiri" w:cs="Amiri" w:hint="cs"/>
          <w:sz w:val="36"/>
          <w:szCs w:val="36"/>
          <w:rtl/>
        </w:rPr>
        <w:t>١٤٢</w:t>
      </w:r>
      <w:r>
        <w:rPr>
          <w:rFonts w:ascii="Amiri" w:hAnsi="Amiri" w:cs="Amiri" w:hint="cs"/>
          <w:sz w:val="36"/>
          <w:szCs w:val="36"/>
          <w:rtl/>
          <w:lang w:bidi="fa-IR"/>
        </w:rPr>
        <w:t>۹</w:t>
      </w:r>
      <w:r w:rsidR="00DD6A36">
        <w:rPr>
          <w:rFonts w:ascii="Amiri" w:hAnsi="Amiri" w:cs="Amiri" w:hint="cs"/>
          <w:sz w:val="36"/>
          <w:szCs w:val="36"/>
          <w:rtl/>
        </w:rPr>
        <w:t xml:space="preserve">ھ </w:t>
      </w:r>
      <w:r w:rsidR="00DD6A36">
        <w:rPr>
          <w:rFonts w:ascii="Amiri" w:hAnsi="Amiri" w:cs="Amiri"/>
          <w:sz w:val="36"/>
          <w:szCs w:val="36"/>
          <w:rtl/>
        </w:rPr>
        <w:t>–</w:t>
      </w:r>
      <w:r w:rsidR="00DD6A36">
        <w:rPr>
          <w:rFonts w:ascii="Amiri" w:hAnsi="Amiri" w:cs="Amiri" w:hint="cs"/>
          <w:sz w:val="36"/>
          <w:szCs w:val="36"/>
          <w:rtl/>
        </w:rPr>
        <w:t xml:space="preserve"> </w:t>
      </w:r>
      <w:r>
        <w:rPr>
          <w:rFonts w:ascii="Amiri" w:hAnsi="Amiri" w:cs="Amiri" w:hint="cs"/>
          <w:sz w:val="36"/>
          <w:szCs w:val="36"/>
          <w:rtl/>
        </w:rPr>
        <w:t>٢٠٠</w:t>
      </w:r>
      <w:r>
        <w:rPr>
          <w:rFonts w:ascii="Amiri" w:hAnsi="Amiri" w:cs="Amiri" w:hint="cs"/>
          <w:sz w:val="36"/>
          <w:szCs w:val="36"/>
          <w:rtl/>
          <w:lang w:bidi="fa-IR"/>
        </w:rPr>
        <w:t>۸</w:t>
      </w:r>
      <w:r w:rsidR="00DD6A36">
        <w:rPr>
          <w:rFonts w:ascii="Amiri" w:hAnsi="Amiri" w:cs="Amiri" w:hint="cs"/>
          <w:sz w:val="36"/>
          <w:szCs w:val="36"/>
          <w:rtl/>
        </w:rPr>
        <w:t xml:space="preserve">م)، ص </w:t>
      </w:r>
      <w:r>
        <w:rPr>
          <w:rFonts w:ascii="Amiri" w:hAnsi="Amiri" w:cs="Amiri" w:hint="cs"/>
          <w:sz w:val="36"/>
          <w:szCs w:val="36"/>
          <w:rtl/>
        </w:rPr>
        <w:t>٦</w:t>
      </w:r>
      <w:r>
        <w:rPr>
          <w:rFonts w:ascii="Amiri" w:hAnsi="Amiri" w:cs="Amiri" w:hint="cs"/>
          <w:sz w:val="36"/>
          <w:szCs w:val="36"/>
          <w:rtl/>
          <w:lang w:bidi="fa-IR"/>
        </w:rPr>
        <w:t>۹</w:t>
      </w:r>
      <w:r w:rsidR="00DD6A36">
        <w:rPr>
          <w:rFonts w:ascii="Amiri" w:hAnsi="Amiri" w:cs="Amiri" w:hint="cs"/>
          <w:sz w:val="36"/>
          <w:szCs w:val="36"/>
          <w:rtl/>
        </w:rPr>
        <w:t xml:space="preserve"> فی بحث حرف الالف۔</w:t>
      </w:r>
    </w:p>
    <w:p w:rsidR="00DD6A36" w:rsidRDefault="00DD6A36" w:rsidP="0089417B">
      <w:pPr>
        <w:bidi/>
        <w:jc w:val="both"/>
        <w:rPr>
          <w:rFonts w:ascii="Amiri" w:hAnsi="Amiri" w:cs="Amiri"/>
          <w:sz w:val="36"/>
          <w:szCs w:val="36"/>
          <w:rtl/>
        </w:rPr>
      </w:pPr>
      <w:r>
        <w:rPr>
          <w:rFonts w:ascii="Amiri" w:hAnsi="Amiri" w:cs="Amiri"/>
          <w:sz w:val="36"/>
          <w:szCs w:val="36"/>
          <w:rtl/>
        </w:rPr>
        <w:tab/>
      </w:r>
      <w:r w:rsidRPr="00BB6DC4">
        <w:rPr>
          <w:rFonts w:ascii="Amiri" w:hAnsi="Amiri" w:cs="Amiri" w:hint="cs"/>
          <w:sz w:val="36"/>
          <w:szCs w:val="36"/>
          <w:rtl/>
        </w:rPr>
        <w:t>تاج</w:t>
      </w:r>
      <w:r w:rsidRPr="00BB6DC4">
        <w:rPr>
          <w:rFonts w:ascii="Amiri" w:hAnsi="Amiri" w:cs="Amiri"/>
          <w:sz w:val="36"/>
          <w:szCs w:val="36"/>
          <w:rtl/>
        </w:rPr>
        <w:t xml:space="preserve"> </w:t>
      </w:r>
      <w:r w:rsidRPr="00BB6DC4">
        <w:rPr>
          <w:rFonts w:ascii="Amiri" w:hAnsi="Amiri" w:cs="Amiri" w:hint="cs"/>
          <w:sz w:val="36"/>
          <w:szCs w:val="36"/>
          <w:rtl/>
        </w:rPr>
        <w:t>العروس</w:t>
      </w:r>
      <w:r w:rsidRPr="00BB6DC4">
        <w:rPr>
          <w:rFonts w:ascii="Amiri" w:hAnsi="Amiri" w:cs="Amiri"/>
          <w:sz w:val="36"/>
          <w:szCs w:val="36"/>
          <w:rtl/>
        </w:rPr>
        <w:t xml:space="preserve"> </w:t>
      </w:r>
      <w:r w:rsidRPr="00BB6DC4">
        <w:rPr>
          <w:rFonts w:ascii="Amiri" w:hAnsi="Amiri" w:cs="Amiri" w:hint="cs"/>
          <w:sz w:val="36"/>
          <w:szCs w:val="36"/>
          <w:rtl/>
        </w:rPr>
        <w:t>من</w:t>
      </w:r>
      <w:r w:rsidRPr="00BB6DC4">
        <w:rPr>
          <w:rFonts w:ascii="Amiri" w:hAnsi="Amiri" w:cs="Amiri"/>
          <w:sz w:val="36"/>
          <w:szCs w:val="36"/>
          <w:rtl/>
        </w:rPr>
        <w:t xml:space="preserve"> </w:t>
      </w:r>
      <w:r w:rsidRPr="00BB6DC4">
        <w:rPr>
          <w:rFonts w:ascii="Amiri" w:hAnsi="Amiri" w:cs="Amiri" w:hint="cs"/>
          <w:sz w:val="36"/>
          <w:szCs w:val="36"/>
          <w:rtl/>
        </w:rPr>
        <w:t>جواھر</w:t>
      </w:r>
      <w:r w:rsidRPr="00BB6DC4">
        <w:rPr>
          <w:rFonts w:ascii="Amiri" w:hAnsi="Amiri" w:cs="Amiri"/>
          <w:sz w:val="36"/>
          <w:szCs w:val="36"/>
          <w:rtl/>
        </w:rPr>
        <w:t xml:space="preserve"> </w:t>
      </w:r>
      <w:r w:rsidRPr="00BB6DC4">
        <w:rPr>
          <w:rFonts w:ascii="Amiri" w:hAnsi="Amiri" w:cs="Amiri" w:hint="cs"/>
          <w:sz w:val="36"/>
          <w:szCs w:val="36"/>
          <w:rtl/>
        </w:rPr>
        <w:t>القاموس</w:t>
      </w:r>
      <w:r w:rsidRPr="00BB6DC4">
        <w:rPr>
          <w:rFonts w:ascii="Amiri" w:hAnsi="Amiri" w:cs="Amiri"/>
          <w:sz w:val="36"/>
          <w:szCs w:val="36"/>
          <w:rtl/>
        </w:rPr>
        <w:t xml:space="preserve"> </w:t>
      </w:r>
      <w:r w:rsidRPr="00BB6DC4">
        <w:rPr>
          <w:rFonts w:ascii="Amiri" w:hAnsi="Amiri" w:cs="Amiri" w:hint="cs"/>
          <w:sz w:val="36"/>
          <w:szCs w:val="36"/>
          <w:rtl/>
        </w:rPr>
        <w:t>للسید</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مرتضی</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محمد</w:t>
      </w:r>
      <w:r w:rsidRPr="00BB6DC4">
        <w:rPr>
          <w:rFonts w:ascii="Amiri" w:hAnsi="Amiri" w:cs="Amiri"/>
          <w:sz w:val="36"/>
          <w:szCs w:val="36"/>
          <w:rtl/>
        </w:rPr>
        <w:t xml:space="preserve"> </w:t>
      </w:r>
      <w:r w:rsidRPr="00BB6DC4">
        <w:rPr>
          <w:rFonts w:ascii="Amiri" w:hAnsi="Amiri" w:cs="Amiri" w:hint="cs"/>
          <w:sz w:val="36"/>
          <w:szCs w:val="36"/>
          <w:rtl/>
        </w:rPr>
        <w:t>بن</w:t>
      </w:r>
      <w:r w:rsidRPr="00BB6DC4">
        <w:rPr>
          <w:rFonts w:ascii="Amiri" w:hAnsi="Amiri" w:cs="Amiri"/>
          <w:sz w:val="36"/>
          <w:szCs w:val="36"/>
          <w:rtl/>
        </w:rPr>
        <w:t xml:space="preserve"> </w:t>
      </w:r>
      <w:r w:rsidRPr="00BB6DC4">
        <w:rPr>
          <w:rFonts w:ascii="Amiri" w:hAnsi="Amiri" w:cs="Amiri" w:hint="cs"/>
          <w:sz w:val="36"/>
          <w:szCs w:val="36"/>
          <w:rtl/>
        </w:rPr>
        <w:t>عبد</w:t>
      </w:r>
      <w:r w:rsidRPr="00BB6DC4">
        <w:rPr>
          <w:rFonts w:ascii="Amiri" w:hAnsi="Amiri" w:cs="Amiri"/>
          <w:sz w:val="36"/>
          <w:szCs w:val="36"/>
          <w:rtl/>
        </w:rPr>
        <w:t xml:space="preserve"> </w:t>
      </w:r>
      <w:r w:rsidRPr="00BB6DC4">
        <w:rPr>
          <w:rFonts w:ascii="Amiri" w:hAnsi="Amiri" w:cs="Amiri" w:hint="cs"/>
          <w:sz w:val="36"/>
          <w:szCs w:val="36"/>
          <w:rtl/>
        </w:rPr>
        <w:t>الرزاق</w:t>
      </w:r>
      <w:r w:rsidRPr="00BB6DC4">
        <w:rPr>
          <w:rFonts w:ascii="Amiri" w:hAnsi="Amiri" w:cs="Amiri"/>
          <w:sz w:val="36"/>
          <w:szCs w:val="36"/>
          <w:rtl/>
        </w:rPr>
        <w:t xml:space="preserve"> </w:t>
      </w:r>
      <w:r w:rsidRPr="00BB6DC4">
        <w:rPr>
          <w:rFonts w:ascii="Amiri" w:hAnsi="Amiri" w:cs="Amiri" w:hint="cs"/>
          <w:sz w:val="36"/>
          <w:szCs w:val="36"/>
          <w:rtl/>
        </w:rPr>
        <w:t>الحسینی</w:t>
      </w:r>
      <w:r w:rsidRPr="00BB6DC4">
        <w:rPr>
          <w:rFonts w:ascii="Amiri" w:hAnsi="Amiri" w:cs="Amiri"/>
          <w:sz w:val="36"/>
          <w:szCs w:val="36"/>
          <w:rtl/>
        </w:rPr>
        <w:t xml:space="preserve"> </w:t>
      </w:r>
      <w:r w:rsidRPr="00BB6DC4">
        <w:rPr>
          <w:rFonts w:ascii="Amiri" w:hAnsi="Amiri" w:cs="Amiri" w:hint="cs"/>
          <w:sz w:val="36"/>
          <w:szCs w:val="36"/>
          <w:rtl/>
        </w:rPr>
        <w:t>الزبیدی</w:t>
      </w:r>
      <w:r w:rsidRPr="00BB6DC4">
        <w:rPr>
          <w:rFonts w:ascii="Amiri" w:hAnsi="Amiri" w:cs="Amiri"/>
          <w:sz w:val="36"/>
          <w:szCs w:val="36"/>
          <w:rtl/>
        </w:rPr>
        <w:t xml:space="preserve"> </w:t>
      </w:r>
      <w:r w:rsidRPr="00BB6DC4">
        <w:rPr>
          <w:rFonts w:ascii="Amiri" w:hAnsi="Amiri" w:cs="Amiri" w:hint="cs"/>
          <w:sz w:val="36"/>
          <w:szCs w:val="36"/>
          <w:rtl/>
        </w:rPr>
        <w:t>المتوفی</w:t>
      </w:r>
      <w:r w:rsidRPr="00BB6DC4">
        <w:rPr>
          <w:rFonts w:ascii="Amiri" w:hAnsi="Amiri" w:cs="Amiri"/>
          <w:sz w:val="36"/>
          <w:szCs w:val="36"/>
          <w:rtl/>
        </w:rPr>
        <w:t xml:space="preserve"> </w:t>
      </w:r>
      <w:r w:rsidR="00FD1804">
        <w:rPr>
          <w:rFonts w:ascii="Amiri" w:hAnsi="Amiri" w:cs="Amiri"/>
          <w:sz w:val="36"/>
          <w:szCs w:val="36"/>
          <w:rtl/>
        </w:rPr>
        <w:t>١٢٠٥</w:t>
      </w:r>
      <w:r w:rsidRPr="00BB6DC4">
        <w:rPr>
          <w:rFonts w:ascii="Amiri" w:hAnsi="Amiri" w:cs="Amiri" w:hint="cs"/>
          <w:sz w:val="36"/>
          <w:szCs w:val="36"/>
          <w:rtl/>
        </w:rPr>
        <w:t>ھ</w:t>
      </w:r>
      <w:r w:rsidRPr="00BB6DC4">
        <w:rPr>
          <w:rFonts w:ascii="Amiri" w:hAnsi="Amiri" w:cs="Amiri"/>
          <w:sz w:val="36"/>
          <w:szCs w:val="36"/>
          <w:rtl/>
        </w:rPr>
        <w:t xml:space="preserve"> ) </w:t>
      </w:r>
      <w:r w:rsidRPr="00BB6DC4">
        <w:rPr>
          <w:rFonts w:ascii="Amiri" w:hAnsi="Amiri" w:cs="Amiri" w:hint="cs"/>
          <w:sz w:val="36"/>
          <w:szCs w:val="36"/>
          <w:rtl/>
        </w:rPr>
        <w:t>مطبعۃ</w:t>
      </w:r>
      <w:r w:rsidRPr="00BB6DC4">
        <w:rPr>
          <w:rFonts w:ascii="Amiri" w:hAnsi="Amiri" w:cs="Amiri"/>
          <w:sz w:val="36"/>
          <w:szCs w:val="36"/>
          <w:rtl/>
        </w:rPr>
        <w:t xml:space="preserve"> </w:t>
      </w:r>
      <w:r w:rsidRPr="00BB6DC4">
        <w:rPr>
          <w:rFonts w:ascii="Amiri" w:hAnsi="Amiri" w:cs="Amiri" w:hint="cs"/>
          <w:sz w:val="36"/>
          <w:szCs w:val="36"/>
          <w:rtl/>
        </w:rPr>
        <w:t>حکومۃ</w:t>
      </w:r>
      <w:r w:rsidRPr="00BB6DC4">
        <w:rPr>
          <w:rFonts w:ascii="Amiri" w:hAnsi="Amiri" w:cs="Amiri"/>
          <w:sz w:val="36"/>
          <w:szCs w:val="36"/>
          <w:rtl/>
        </w:rPr>
        <w:t xml:space="preserve"> </w:t>
      </w:r>
      <w:r w:rsidRPr="00BB6DC4">
        <w:rPr>
          <w:rFonts w:ascii="Amiri" w:hAnsi="Amiri" w:cs="Amiri" w:hint="cs"/>
          <w:sz w:val="36"/>
          <w:szCs w:val="36"/>
          <w:rtl/>
        </w:rPr>
        <w:t>الکویت</w:t>
      </w:r>
      <w:r w:rsidRPr="00BB6DC4">
        <w:rPr>
          <w:rFonts w:ascii="Amiri" w:hAnsi="Amiri" w:cs="Amiri"/>
          <w:sz w:val="36"/>
          <w:szCs w:val="36"/>
          <w:rtl/>
        </w:rPr>
        <w:t xml:space="preserve"> (</w:t>
      </w:r>
      <w:r w:rsidRPr="00BB6DC4">
        <w:rPr>
          <w:rFonts w:ascii="Amiri" w:hAnsi="Amiri" w:cs="Amiri" w:hint="cs"/>
          <w:sz w:val="36"/>
          <w:szCs w:val="36"/>
          <w:rtl/>
        </w:rPr>
        <w:t>الطبعہ</w:t>
      </w:r>
      <w:r w:rsidRPr="00BB6DC4">
        <w:rPr>
          <w:rFonts w:ascii="Amiri" w:hAnsi="Amiri" w:cs="Amiri"/>
          <w:sz w:val="36"/>
          <w:szCs w:val="36"/>
          <w:rtl/>
        </w:rPr>
        <w:t xml:space="preserve">: </w:t>
      </w:r>
      <w:r w:rsidRPr="00BB6DC4">
        <w:rPr>
          <w:rFonts w:ascii="Amiri" w:hAnsi="Amiri" w:cs="Amiri" w:hint="cs"/>
          <w:sz w:val="36"/>
          <w:szCs w:val="36"/>
          <w:rtl/>
        </w:rPr>
        <w:t>ثانیہ،</w:t>
      </w:r>
      <w:r w:rsidRPr="00BB6DC4">
        <w:rPr>
          <w:rFonts w:ascii="Amiri" w:hAnsi="Amiri" w:cs="Amiri"/>
          <w:sz w:val="36"/>
          <w:szCs w:val="36"/>
          <w:rtl/>
        </w:rPr>
        <w:t xml:space="preserve"> </w:t>
      </w:r>
      <w:r w:rsidR="00FD1804">
        <w:rPr>
          <w:rFonts w:ascii="Amiri" w:hAnsi="Amiri" w:cs="Amiri"/>
          <w:sz w:val="36"/>
          <w:szCs w:val="36"/>
          <w:rtl/>
        </w:rPr>
        <w:t>١٤٠</w:t>
      </w:r>
      <w:r w:rsidR="00FD1804">
        <w:rPr>
          <w:rFonts w:ascii="Amiri" w:hAnsi="Amiri" w:cs="Amiri"/>
          <w:sz w:val="36"/>
          <w:szCs w:val="36"/>
          <w:rtl/>
          <w:lang w:bidi="fa-IR"/>
        </w:rPr>
        <w:t>۷</w:t>
      </w:r>
      <w:r w:rsidRPr="00BB6DC4">
        <w:rPr>
          <w:rFonts w:ascii="Amiri" w:hAnsi="Amiri" w:cs="Amiri" w:hint="cs"/>
          <w:sz w:val="36"/>
          <w:szCs w:val="36"/>
          <w:rtl/>
        </w:rPr>
        <w:t>ھ،</w:t>
      </w:r>
      <w:r w:rsidRPr="00BB6DC4">
        <w:rPr>
          <w:rFonts w:ascii="Amiri" w:hAnsi="Amiri" w:cs="Amiri"/>
          <w:sz w:val="36"/>
          <w:szCs w:val="36"/>
          <w:rtl/>
        </w:rPr>
        <w:t xml:space="preserve"> </w:t>
      </w:r>
      <w:r w:rsidR="00FD1804">
        <w:rPr>
          <w:rFonts w:ascii="Amiri" w:hAnsi="Amiri" w:cs="Amiri"/>
          <w:sz w:val="36"/>
          <w:szCs w:val="36"/>
          <w:rtl/>
        </w:rPr>
        <w:t>١</w:t>
      </w:r>
      <w:r w:rsidR="00FD1804">
        <w:rPr>
          <w:rFonts w:ascii="Amiri" w:hAnsi="Amiri" w:cs="Amiri"/>
          <w:sz w:val="36"/>
          <w:szCs w:val="36"/>
          <w:rtl/>
          <w:lang w:bidi="fa-IR"/>
        </w:rPr>
        <w:t>۹۸۷</w:t>
      </w:r>
      <w:r w:rsidRPr="00BB6DC4">
        <w:rPr>
          <w:rFonts w:ascii="Amiri" w:hAnsi="Amiri" w:cs="Amiri" w:hint="cs"/>
          <w:sz w:val="36"/>
          <w:szCs w:val="36"/>
          <w:rtl/>
        </w:rPr>
        <w:t>م</w:t>
      </w:r>
      <w:r w:rsidRPr="00BB6DC4">
        <w:rPr>
          <w:rFonts w:ascii="Amiri" w:hAnsi="Amiri" w:cs="Amiri"/>
          <w:sz w:val="36"/>
          <w:szCs w:val="36"/>
          <w:rtl/>
        </w:rPr>
        <w:t xml:space="preserve">)  </w:t>
      </w:r>
      <w:r w:rsidRPr="00BB6DC4">
        <w:rPr>
          <w:rFonts w:ascii="Amiri" w:hAnsi="Amiri" w:cs="Amiri" w:hint="cs"/>
          <w:sz w:val="36"/>
          <w:szCs w:val="36"/>
          <w:rtl/>
        </w:rPr>
        <w:t>المجلد</w:t>
      </w:r>
      <w:r w:rsidRPr="00BB6DC4">
        <w:rPr>
          <w:rFonts w:ascii="Amiri" w:hAnsi="Amiri" w:cs="Amiri"/>
          <w:sz w:val="36"/>
          <w:szCs w:val="36"/>
          <w:rtl/>
        </w:rPr>
        <w:t xml:space="preserve"> </w:t>
      </w:r>
      <w:r w:rsidR="00FD1804">
        <w:rPr>
          <w:rFonts w:ascii="Amiri" w:hAnsi="Amiri" w:cs="Amiri" w:hint="cs"/>
          <w:sz w:val="36"/>
          <w:szCs w:val="36"/>
          <w:rtl/>
          <w:lang w:bidi="fa-IR"/>
        </w:rPr>
        <w:t>۳</w:t>
      </w:r>
      <w:r w:rsidR="00FD1804">
        <w:rPr>
          <w:rFonts w:ascii="Amiri" w:hAnsi="Amiri" w:cs="Amiri" w:hint="cs"/>
          <w:sz w:val="36"/>
          <w:szCs w:val="36"/>
          <w:rtl/>
        </w:rPr>
        <w:t>١</w:t>
      </w:r>
      <w:r>
        <w:rPr>
          <w:rFonts w:ascii="Amiri" w:hAnsi="Amiri" w:cs="Amiri" w:hint="cs"/>
          <w:sz w:val="36"/>
          <w:szCs w:val="36"/>
          <w:rtl/>
        </w:rPr>
        <w:t xml:space="preserve"> </w:t>
      </w:r>
      <w:r w:rsidRPr="00BB6DC4">
        <w:rPr>
          <w:rFonts w:ascii="Amiri" w:hAnsi="Amiri" w:cs="Amiri" w:hint="cs"/>
          <w:sz w:val="36"/>
          <w:szCs w:val="36"/>
          <w:rtl/>
        </w:rPr>
        <w:t>ص</w:t>
      </w:r>
      <w:r>
        <w:rPr>
          <w:rFonts w:ascii="Amiri" w:hAnsi="Amiri" w:cs="Amiri" w:hint="cs"/>
          <w:sz w:val="36"/>
          <w:szCs w:val="36"/>
          <w:rtl/>
        </w:rPr>
        <w:t xml:space="preserve"> </w:t>
      </w:r>
      <w:r w:rsidR="00FD1804">
        <w:rPr>
          <w:rFonts w:ascii="Amiri" w:hAnsi="Amiri" w:cs="Amiri" w:hint="cs"/>
          <w:sz w:val="36"/>
          <w:szCs w:val="36"/>
          <w:rtl/>
        </w:rPr>
        <w:t>٢٢٦</w:t>
      </w:r>
      <w:r>
        <w:rPr>
          <w:rFonts w:ascii="Amiri" w:hAnsi="Amiri" w:cs="Amiri" w:hint="cs"/>
          <w:sz w:val="36"/>
          <w:szCs w:val="36"/>
          <w:rtl/>
        </w:rPr>
        <w:t xml:space="preserve"> باب المیم</w:t>
      </w:r>
    </w:p>
    <w:p w:rsidR="00DD6A36"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۹</w:t>
      </w:r>
      <w:r>
        <w:rPr>
          <w:rFonts w:ascii="Amiri" w:hAnsi="Amiri" w:cs="Amiri" w:hint="cs"/>
          <w:sz w:val="36"/>
          <w:szCs w:val="36"/>
          <w:rtl/>
        </w:rPr>
        <w:t>١</w:t>
      </w:r>
      <w:r w:rsidR="00DD6A36">
        <w:rPr>
          <w:rFonts w:ascii="Amiri" w:hAnsi="Amiri" w:cs="Amiri" w:hint="cs"/>
          <w:sz w:val="36"/>
          <w:szCs w:val="36"/>
          <w:rtl/>
        </w:rPr>
        <w:t>۔</w:t>
      </w:r>
      <w:r w:rsidR="00DD6A36">
        <w:rPr>
          <w:rFonts w:ascii="Amiri" w:hAnsi="Amiri" w:cs="Amiri" w:hint="cs"/>
          <w:sz w:val="36"/>
          <w:szCs w:val="36"/>
          <w:rtl/>
        </w:rPr>
        <w:tab/>
      </w:r>
      <w:r w:rsidR="00DD6A36">
        <w:rPr>
          <w:rFonts w:ascii="Amiri" w:hAnsi="Amiri" w:cs="Amiri" w:hint="cs"/>
          <w:sz w:val="32"/>
          <w:szCs w:val="32"/>
          <w:rtl/>
        </w:rPr>
        <w:t>لسان العرب لمحمد</w:t>
      </w:r>
      <w:r w:rsidR="00DD6A36"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D6A36"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D6A36" w:rsidRPr="00C229A3">
        <w:rPr>
          <w:rFonts w:ascii="Amiri" w:hAnsi="Amiri" w:cs="Amiri" w:hint="cs"/>
          <w:sz w:val="32"/>
          <w:szCs w:val="32"/>
          <w:rtl/>
        </w:rPr>
        <w:t xml:space="preserve"> کورنیش اللیل۔ القاھرۃ) ص </w:t>
      </w:r>
      <w:r>
        <w:rPr>
          <w:rFonts w:ascii="Amiri" w:hAnsi="Amiri" w:cs="Amiri" w:hint="cs"/>
          <w:sz w:val="32"/>
          <w:szCs w:val="32"/>
          <w:rtl/>
        </w:rPr>
        <w:t>١٦٠٤</w:t>
      </w:r>
      <w:r w:rsidR="00DD6A36">
        <w:rPr>
          <w:rFonts w:ascii="Amiri" w:hAnsi="Amiri" w:cs="Amiri" w:hint="cs"/>
          <w:sz w:val="32"/>
          <w:szCs w:val="32"/>
          <w:rtl/>
        </w:rPr>
        <w:t xml:space="preserve">، </w:t>
      </w:r>
      <w:r w:rsidR="00DD6A36">
        <w:rPr>
          <w:rFonts w:ascii="Amiri" w:hAnsi="Amiri" w:cs="Amiri"/>
          <w:sz w:val="32"/>
          <w:szCs w:val="32"/>
        </w:rPr>
        <w:t xml:space="preserve">NoorBook.com PDF </w:t>
      </w:r>
      <w:r w:rsidR="00DD6A36">
        <w:rPr>
          <w:rFonts w:ascii="Amiri" w:hAnsi="Amiri" w:cs="Amiri" w:hint="cs"/>
          <w:sz w:val="32"/>
          <w:szCs w:val="32"/>
          <w:rtl/>
          <w:lang w:bidi="ur-PK"/>
        </w:rPr>
        <w:t xml:space="preserve"> </w:t>
      </w:r>
      <w:r>
        <w:rPr>
          <w:rFonts w:ascii="Amiri" w:hAnsi="Amiri" w:cs="Amiri" w:hint="cs"/>
          <w:sz w:val="32"/>
          <w:szCs w:val="32"/>
          <w:rtl/>
          <w:lang w:bidi="ur-PK"/>
        </w:rPr>
        <w:t>٦</w:t>
      </w:r>
      <w:r w:rsidR="00DD6A36">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۳</w:t>
      </w:r>
      <w:r>
        <w:rPr>
          <w:rFonts w:ascii="Amiri" w:hAnsi="Amiri" w:cs="Amiri" w:hint="cs"/>
          <w:sz w:val="32"/>
          <w:szCs w:val="32"/>
          <w:rtl/>
          <w:lang w:bidi="ur-PK"/>
        </w:rPr>
        <w:t>٤</w:t>
      </w:r>
    </w:p>
    <w:p w:rsidR="00DD6A36" w:rsidRDefault="00DD6A36"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٦٢٤</w:t>
      </w:r>
      <w:r>
        <w:rPr>
          <w:rFonts w:ascii="Amiri" w:hAnsi="Amiri" w:cs="Amiri" w:hint="cs"/>
          <w:sz w:val="36"/>
          <w:szCs w:val="36"/>
          <w:rtl/>
        </w:rPr>
        <w:t xml:space="preserve"> فی بحث حرف الراء۔</w:t>
      </w:r>
    </w:p>
    <w:p w:rsidR="00DD6A36" w:rsidRDefault="00FD1804" w:rsidP="0089417B">
      <w:pPr>
        <w:bidi/>
        <w:jc w:val="both"/>
        <w:rPr>
          <w:rFonts w:ascii="Amiri" w:hAnsi="Amiri" w:cs="Amiri"/>
          <w:sz w:val="36"/>
          <w:szCs w:val="36"/>
          <w:rtl/>
        </w:rPr>
      </w:pPr>
      <w:r>
        <w:rPr>
          <w:rFonts w:ascii="Amiri" w:hAnsi="Amiri" w:cs="Amiri" w:hint="cs"/>
          <w:sz w:val="36"/>
          <w:szCs w:val="36"/>
          <w:rtl/>
        </w:rPr>
        <w:t>٢</w:t>
      </w:r>
      <w:r>
        <w:rPr>
          <w:rFonts w:ascii="Amiri" w:hAnsi="Amiri" w:cs="Amiri" w:hint="cs"/>
          <w:sz w:val="36"/>
          <w:szCs w:val="36"/>
          <w:rtl/>
          <w:lang w:bidi="fa-IR"/>
        </w:rPr>
        <w:t>۹</w:t>
      </w:r>
      <w:r>
        <w:rPr>
          <w:rFonts w:ascii="Amiri" w:hAnsi="Amiri" w:cs="Amiri" w:hint="cs"/>
          <w:sz w:val="36"/>
          <w:szCs w:val="36"/>
          <w:rtl/>
        </w:rPr>
        <w:t>٢</w:t>
      </w:r>
      <w:r w:rsidR="00DD6A36">
        <w:rPr>
          <w:rFonts w:ascii="Amiri" w:hAnsi="Amiri" w:cs="Amiri" w:hint="cs"/>
          <w:sz w:val="36"/>
          <w:szCs w:val="36"/>
          <w:rtl/>
        </w:rPr>
        <w:t>۔</w:t>
      </w:r>
      <w:r w:rsidR="00DD6A36">
        <w:rPr>
          <w:rFonts w:ascii="Amiri" w:hAnsi="Amiri" w:cs="Amiri" w:hint="cs"/>
          <w:sz w:val="36"/>
          <w:szCs w:val="36"/>
          <w:rtl/>
        </w:rPr>
        <w:tab/>
      </w:r>
      <w:r w:rsidR="00D9157B" w:rsidRPr="00C80DE0">
        <w:rPr>
          <w:rFonts w:ascii="Amiri" w:hAnsi="Amiri" w:cs="Amiri"/>
          <w:sz w:val="36"/>
          <w:szCs w:val="36"/>
          <w:rtl/>
        </w:rPr>
        <w:t>القرآن</w:t>
      </w:r>
      <w:r w:rsidR="00D9157B" w:rsidRPr="00C80DE0">
        <w:rPr>
          <w:rFonts w:ascii="Amiri" w:hAnsi="Amiri" w:cs="Amiri"/>
          <w:sz w:val="36"/>
          <w:szCs w:val="36"/>
        </w:rPr>
        <w:t xml:space="preserve"> </w:t>
      </w:r>
      <w:r w:rsidR="00D9157B" w:rsidRPr="00C80DE0">
        <w:rPr>
          <w:rFonts w:ascii="Amiri" w:hAnsi="Amiri" w:cs="Amiri"/>
          <w:sz w:val="36"/>
          <w:szCs w:val="36"/>
          <w:rtl/>
        </w:rPr>
        <w:t>الکریم</w:t>
      </w:r>
      <w:r w:rsidR="00D9157B" w:rsidRPr="00C80DE0">
        <w:rPr>
          <w:rFonts w:ascii="Amiri" w:hAnsi="Amiri" w:cs="Amiri"/>
          <w:sz w:val="36"/>
          <w:szCs w:val="36"/>
        </w:rPr>
        <w:t xml:space="preserve"> </w:t>
      </w:r>
      <w:r w:rsidR="00D9157B" w:rsidRPr="00C80DE0">
        <w:rPr>
          <w:rFonts w:ascii="Amiri" w:hAnsi="Amiri" w:cs="Amiri"/>
          <w:sz w:val="36"/>
          <w:szCs w:val="36"/>
          <w:rtl/>
        </w:rPr>
        <w:t>سورۃ</w:t>
      </w:r>
      <w:r w:rsidR="00D9157B" w:rsidRPr="00C80DE0">
        <w:rPr>
          <w:rFonts w:ascii="Amiri" w:hAnsi="Amiri" w:cs="Amiri"/>
          <w:sz w:val="36"/>
          <w:szCs w:val="36"/>
        </w:rPr>
        <w:t xml:space="preserve"> </w:t>
      </w:r>
      <w:r w:rsidR="00D9157B" w:rsidRPr="00C80DE0">
        <w:rPr>
          <w:rFonts w:ascii="Amiri" w:hAnsi="Amiri" w:cs="Amiri"/>
          <w:sz w:val="36"/>
          <w:szCs w:val="36"/>
          <w:rtl/>
        </w:rPr>
        <w:t>النساء</w:t>
      </w:r>
      <w:r w:rsidR="00D9157B" w:rsidRPr="00C80DE0">
        <w:rPr>
          <w:rFonts w:ascii="Amiri" w:hAnsi="Amiri" w:cs="Amiri"/>
          <w:sz w:val="36"/>
          <w:szCs w:val="36"/>
        </w:rPr>
        <w:t xml:space="preserve"> </w:t>
      </w:r>
      <w:r w:rsidR="00D9157B" w:rsidRPr="00C80DE0">
        <w:rPr>
          <w:rFonts w:ascii="Amiri" w:hAnsi="Amiri" w:cs="Amiri"/>
          <w:sz w:val="36"/>
          <w:szCs w:val="36"/>
          <w:rtl/>
        </w:rPr>
        <w:t>آیۃ</w:t>
      </w:r>
      <w:r w:rsidR="00D9157B" w:rsidRPr="00C80DE0">
        <w:rPr>
          <w:rFonts w:ascii="Amiri" w:hAnsi="Amiri" w:cs="Amiri"/>
          <w:sz w:val="36"/>
          <w:szCs w:val="36"/>
        </w:rPr>
        <w:t xml:space="preserve"> </w:t>
      </w:r>
      <w:r w:rsidR="00D9157B" w:rsidRPr="00C80DE0">
        <w:rPr>
          <w:rFonts w:ascii="Amiri" w:hAnsi="Amiri" w:cs="Amiri"/>
          <w:sz w:val="36"/>
          <w:szCs w:val="36"/>
          <w:rtl/>
        </w:rPr>
        <w:t>١٠٦</w:t>
      </w:r>
    </w:p>
    <w:p w:rsidR="00D9157B"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۹۳</w:t>
      </w:r>
      <w:r w:rsidR="00D9157B">
        <w:rPr>
          <w:rFonts w:ascii="Amiri" w:hAnsi="Amiri" w:cs="Amiri" w:hint="cs"/>
          <w:sz w:val="36"/>
          <w:szCs w:val="36"/>
          <w:rtl/>
        </w:rPr>
        <w:t>۔</w:t>
      </w:r>
      <w:r w:rsidR="00D9157B">
        <w:rPr>
          <w:rFonts w:ascii="Amiri" w:hAnsi="Amiri" w:cs="Amiri" w:hint="cs"/>
          <w:sz w:val="36"/>
          <w:szCs w:val="36"/>
          <w:rtl/>
        </w:rPr>
        <w:tab/>
      </w:r>
      <w:r w:rsidR="00D9157B">
        <w:rPr>
          <w:rFonts w:ascii="Amiri" w:hAnsi="Amiri" w:cs="Amiri" w:hint="cs"/>
          <w:sz w:val="32"/>
          <w:szCs w:val="32"/>
          <w:rtl/>
        </w:rPr>
        <w:t>لسان العرب لمحمد</w:t>
      </w:r>
      <w:r w:rsidR="00D9157B"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D9157B"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D9157B"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٤</w:t>
      </w:r>
      <w:r w:rsidR="00D9157B">
        <w:rPr>
          <w:rFonts w:ascii="Amiri" w:hAnsi="Amiri" w:cs="Amiri" w:hint="cs"/>
          <w:sz w:val="32"/>
          <w:szCs w:val="32"/>
          <w:rtl/>
        </w:rPr>
        <w:t xml:space="preserve">، </w:t>
      </w:r>
      <w:r w:rsidR="00D9157B">
        <w:rPr>
          <w:rFonts w:ascii="Amiri" w:hAnsi="Amiri" w:cs="Amiri"/>
          <w:sz w:val="32"/>
          <w:szCs w:val="32"/>
        </w:rPr>
        <w:t xml:space="preserve">NoorBook.com PDF </w:t>
      </w:r>
      <w:r w:rsidR="00D9157B">
        <w:rPr>
          <w:rFonts w:ascii="Amiri" w:hAnsi="Amiri" w:cs="Amiri" w:hint="cs"/>
          <w:sz w:val="32"/>
          <w:szCs w:val="32"/>
          <w:rtl/>
          <w:lang w:bidi="ur-PK"/>
        </w:rPr>
        <w:t xml:space="preserve"> </w:t>
      </w:r>
      <w:r>
        <w:rPr>
          <w:rFonts w:ascii="Amiri" w:hAnsi="Amiri" w:cs="Amiri" w:hint="cs"/>
          <w:sz w:val="32"/>
          <w:szCs w:val="32"/>
          <w:rtl/>
          <w:lang w:bidi="ur-PK"/>
        </w:rPr>
        <w:t>٤</w:t>
      </w:r>
      <w:r w:rsidR="00D9157B">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٢</w:t>
      </w:r>
    </w:p>
    <w:p w:rsidR="00D9157B" w:rsidRDefault="00D9157B" w:rsidP="0089417B">
      <w:pPr>
        <w:bidi/>
        <w:ind w:firstLine="720"/>
        <w:jc w:val="both"/>
        <w:rPr>
          <w:rFonts w:ascii="Amiri" w:hAnsi="Amiri" w:cs="Amiri"/>
          <w:sz w:val="36"/>
          <w:szCs w:val="36"/>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۹</w:t>
      </w:r>
      <w:r w:rsidR="00FD1804">
        <w:rPr>
          <w:rFonts w:ascii="Amiri" w:hAnsi="Amiri" w:cs="Amiri" w:hint="cs"/>
          <w:sz w:val="36"/>
          <w:szCs w:val="36"/>
          <w:rtl/>
        </w:rPr>
        <w:t>٥</w:t>
      </w:r>
      <w:r>
        <w:rPr>
          <w:rFonts w:ascii="Amiri" w:hAnsi="Amiri" w:cs="Amiri" w:hint="cs"/>
          <w:sz w:val="36"/>
          <w:szCs w:val="36"/>
          <w:rtl/>
        </w:rPr>
        <w:t xml:space="preserve"> فی بحث حرف الغین۔</w:t>
      </w:r>
    </w:p>
    <w:p w:rsidR="008B0B7F" w:rsidRDefault="00FD1804" w:rsidP="0089417B">
      <w:pPr>
        <w:bidi/>
        <w:jc w:val="both"/>
        <w:rPr>
          <w:rFonts w:ascii="Amiri" w:hAnsi="Amiri" w:cs="Amiri"/>
          <w:sz w:val="36"/>
          <w:szCs w:val="36"/>
          <w:rtl/>
        </w:rPr>
      </w:pPr>
      <w:r>
        <w:rPr>
          <w:rFonts w:ascii="Amiri" w:hAnsi="Amiri" w:cs="Amiri"/>
          <w:sz w:val="36"/>
          <w:szCs w:val="36"/>
          <w:rtl/>
        </w:rPr>
        <w:t>٢</w:t>
      </w:r>
      <w:r>
        <w:rPr>
          <w:rFonts w:ascii="Amiri" w:hAnsi="Amiri" w:cs="Amiri"/>
          <w:sz w:val="36"/>
          <w:szCs w:val="36"/>
          <w:rtl/>
          <w:lang w:bidi="fa-IR"/>
        </w:rPr>
        <w:t>۹</w:t>
      </w:r>
      <w:r>
        <w:rPr>
          <w:rFonts w:ascii="Amiri" w:hAnsi="Amiri" w:cs="Amiri"/>
          <w:sz w:val="36"/>
          <w:szCs w:val="36"/>
          <w:rtl/>
        </w:rPr>
        <w:t>٤</w:t>
      </w:r>
      <w:r w:rsidR="008B0B7F">
        <w:rPr>
          <w:rFonts w:ascii="Amiri" w:hAnsi="Amiri" w:cs="Amiri" w:hint="cs"/>
          <w:sz w:val="36"/>
          <w:szCs w:val="36"/>
          <w:rtl/>
          <w:lang w:bidi="ur-PK"/>
        </w:rPr>
        <w:t>۔</w:t>
      </w:r>
      <w:r w:rsidR="008B0B7F">
        <w:rPr>
          <w:rFonts w:ascii="Amiri" w:hAnsi="Amiri" w:cs="Amiri"/>
          <w:sz w:val="36"/>
          <w:szCs w:val="36"/>
          <w:rtl/>
          <w:lang w:bidi="ur-PK"/>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١١٠</w:t>
      </w:r>
    </w:p>
    <w:p w:rsidR="008B0B7F"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۹</w:t>
      </w:r>
      <w:r>
        <w:rPr>
          <w:rFonts w:ascii="Amiri" w:hAnsi="Amiri" w:cs="Amiri" w:hint="cs"/>
          <w:sz w:val="36"/>
          <w:szCs w:val="36"/>
          <w:rtl/>
        </w:rPr>
        <w:t>٥</w:t>
      </w:r>
      <w:r w:rsidR="008B0B7F">
        <w:rPr>
          <w:rFonts w:ascii="Amiri" w:hAnsi="Amiri" w:cs="Amiri" w:hint="cs"/>
          <w:sz w:val="36"/>
          <w:szCs w:val="36"/>
          <w:rtl/>
        </w:rPr>
        <w:t>۔</w:t>
      </w:r>
      <w:r w:rsidR="008B0B7F">
        <w:rPr>
          <w:rFonts w:ascii="Amiri" w:hAnsi="Amiri" w:cs="Amiri" w:hint="cs"/>
          <w:sz w:val="36"/>
          <w:szCs w:val="36"/>
          <w:rtl/>
        </w:rPr>
        <w:tab/>
      </w:r>
      <w:r w:rsidR="008B0B7F">
        <w:rPr>
          <w:rFonts w:ascii="Amiri" w:hAnsi="Amiri" w:cs="Amiri" w:hint="cs"/>
          <w:sz w:val="32"/>
          <w:szCs w:val="32"/>
          <w:rtl/>
        </w:rPr>
        <w:t>لسان العرب لمحمد</w:t>
      </w:r>
      <w:r w:rsidR="008B0B7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B0B7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B0B7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٢</w:t>
      </w:r>
      <w:r>
        <w:rPr>
          <w:rFonts w:ascii="Amiri" w:hAnsi="Amiri" w:cs="Amiri" w:hint="cs"/>
          <w:sz w:val="32"/>
          <w:szCs w:val="32"/>
          <w:rtl/>
          <w:lang w:bidi="fa-IR"/>
        </w:rPr>
        <w:t>۷</w:t>
      </w:r>
      <w:r>
        <w:rPr>
          <w:rFonts w:ascii="Amiri" w:hAnsi="Amiri" w:cs="Amiri" w:hint="cs"/>
          <w:sz w:val="32"/>
          <w:szCs w:val="32"/>
          <w:rtl/>
        </w:rPr>
        <w:t>٤</w:t>
      </w:r>
      <w:r w:rsidR="008B0B7F">
        <w:rPr>
          <w:rFonts w:ascii="Amiri" w:hAnsi="Amiri" w:cs="Amiri" w:hint="cs"/>
          <w:sz w:val="32"/>
          <w:szCs w:val="32"/>
          <w:rtl/>
        </w:rPr>
        <w:t xml:space="preserve">، </w:t>
      </w:r>
      <w:r w:rsidR="008B0B7F">
        <w:rPr>
          <w:rFonts w:ascii="Amiri" w:hAnsi="Amiri" w:cs="Amiri"/>
          <w:sz w:val="32"/>
          <w:szCs w:val="32"/>
        </w:rPr>
        <w:t xml:space="preserve">NoorBook.com PDF </w:t>
      </w:r>
      <w:r w:rsidR="008B0B7F">
        <w:rPr>
          <w:rFonts w:ascii="Amiri" w:hAnsi="Amiri" w:cs="Amiri" w:hint="cs"/>
          <w:sz w:val="32"/>
          <w:szCs w:val="32"/>
          <w:rtl/>
          <w:lang w:bidi="ur-PK"/>
        </w:rPr>
        <w:t xml:space="preserve"> </w:t>
      </w:r>
      <w:r>
        <w:rPr>
          <w:rFonts w:ascii="Amiri" w:hAnsi="Amiri" w:cs="Amiri" w:hint="cs"/>
          <w:sz w:val="32"/>
          <w:szCs w:val="32"/>
          <w:rtl/>
          <w:lang w:bidi="ur-PK"/>
        </w:rPr>
        <w:t>٤</w:t>
      </w:r>
      <w:r w:rsidR="008B0B7F">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٢</w:t>
      </w:r>
    </w:p>
    <w:p w:rsidR="008B0B7F" w:rsidRDefault="008B0B7F"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۹</w:t>
      </w:r>
      <w:r w:rsidR="00FD1804">
        <w:rPr>
          <w:rFonts w:ascii="Amiri" w:hAnsi="Amiri" w:cs="Amiri" w:hint="cs"/>
          <w:sz w:val="36"/>
          <w:szCs w:val="36"/>
          <w:rtl/>
        </w:rPr>
        <w:t>٥</w:t>
      </w:r>
      <w:r>
        <w:rPr>
          <w:rFonts w:ascii="Amiri" w:hAnsi="Amiri" w:cs="Amiri" w:hint="cs"/>
          <w:sz w:val="36"/>
          <w:szCs w:val="36"/>
          <w:rtl/>
        </w:rPr>
        <w:t xml:space="preserve"> فی بحث حرف الغین۔</w:t>
      </w:r>
    </w:p>
    <w:p w:rsidR="008B0B7F" w:rsidRDefault="00FD1804" w:rsidP="0089417B">
      <w:pPr>
        <w:bidi/>
        <w:jc w:val="both"/>
        <w:rPr>
          <w:rFonts w:ascii="Amiri" w:hAnsi="Amiri" w:cs="Amiri"/>
          <w:sz w:val="36"/>
          <w:szCs w:val="36"/>
          <w:rtl/>
        </w:rPr>
      </w:pPr>
      <w:r>
        <w:rPr>
          <w:rFonts w:ascii="Amiri" w:hAnsi="Amiri" w:cs="Amiri" w:hint="cs"/>
          <w:sz w:val="36"/>
          <w:szCs w:val="36"/>
          <w:rtl/>
          <w:lang w:bidi="ur-PK"/>
        </w:rPr>
        <w:t>٢</w:t>
      </w:r>
      <w:r>
        <w:rPr>
          <w:rFonts w:ascii="Amiri" w:hAnsi="Amiri" w:cs="Amiri" w:hint="cs"/>
          <w:sz w:val="36"/>
          <w:szCs w:val="36"/>
          <w:rtl/>
          <w:lang w:bidi="fa-IR"/>
        </w:rPr>
        <w:t>۹</w:t>
      </w:r>
      <w:r>
        <w:rPr>
          <w:rFonts w:ascii="Amiri" w:hAnsi="Amiri" w:cs="Amiri" w:hint="cs"/>
          <w:sz w:val="36"/>
          <w:szCs w:val="36"/>
          <w:rtl/>
          <w:lang w:bidi="ur-PK"/>
        </w:rPr>
        <w:t>٦</w:t>
      </w:r>
      <w:r w:rsidR="008B0B7F">
        <w:rPr>
          <w:rFonts w:ascii="Amiri" w:hAnsi="Amiri" w:cs="Amiri" w:hint="cs"/>
          <w:sz w:val="36"/>
          <w:szCs w:val="36"/>
          <w:rtl/>
          <w:lang w:bidi="ur-PK"/>
        </w:rPr>
        <w:t>۔</w:t>
      </w:r>
      <w:r w:rsidR="008B0B7F">
        <w:rPr>
          <w:rFonts w:ascii="Amiri" w:hAnsi="Amiri" w:cs="Amiri" w:hint="cs"/>
          <w:sz w:val="36"/>
          <w:szCs w:val="36"/>
          <w:rtl/>
          <w:lang w:bidi="ur-PK"/>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١١٣</w:t>
      </w:r>
    </w:p>
    <w:p w:rsidR="004C54D9"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۹۷</w:t>
      </w:r>
      <w:r w:rsidR="008B0B7F">
        <w:rPr>
          <w:rFonts w:ascii="Amiri" w:hAnsi="Amiri" w:cs="Amiri" w:hint="cs"/>
          <w:sz w:val="36"/>
          <w:szCs w:val="36"/>
          <w:rtl/>
        </w:rPr>
        <w:t>۔</w:t>
      </w:r>
      <w:r w:rsidR="008B0B7F">
        <w:rPr>
          <w:rFonts w:ascii="Amiri" w:hAnsi="Amiri" w:cs="Amiri" w:hint="cs"/>
          <w:sz w:val="36"/>
          <w:szCs w:val="36"/>
          <w:rtl/>
        </w:rPr>
        <w:tab/>
      </w:r>
      <w:r w:rsidR="004C54D9">
        <w:rPr>
          <w:rFonts w:ascii="Amiri" w:hAnsi="Amiri" w:cs="Amiri" w:hint="cs"/>
          <w:sz w:val="32"/>
          <w:szCs w:val="32"/>
          <w:rtl/>
        </w:rPr>
        <w:t>لسان العرب لمحمد</w:t>
      </w:r>
      <w:r w:rsidR="004C54D9"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4C54D9"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4C54D9"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۸۳</w:t>
      </w:r>
      <w:r w:rsidR="004C54D9">
        <w:rPr>
          <w:rFonts w:ascii="Amiri" w:hAnsi="Amiri" w:cs="Amiri" w:hint="cs"/>
          <w:sz w:val="32"/>
          <w:szCs w:val="32"/>
          <w:rtl/>
        </w:rPr>
        <w:t xml:space="preserve">، </w:t>
      </w:r>
      <w:r w:rsidR="004C54D9">
        <w:rPr>
          <w:rFonts w:ascii="Amiri" w:hAnsi="Amiri" w:cs="Amiri"/>
          <w:sz w:val="32"/>
          <w:szCs w:val="32"/>
        </w:rPr>
        <w:t xml:space="preserve">NoorBook.com PDF </w:t>
      </w:r>
      <w:r w:rsidR="004C54D9">
        <w:rPr>
          <w:rFonts w:ascii="Amiri" w:hAnsi="Amiri" w:cs="Amiri" w:hint="cs"/>
          <w:sz w:val="32"/>
          <w:szCs w:val="32"/>
          <w:rtl/>
          <w:lang w:bidi="ur-PK"/>
        </w:rPr>
        <w:t xml:space="preserve"> </w:t>
      </w:r>
      <w:r>
        <w:rPr>
          <w:rFonts w:ascii="Amiri" w:hAnsi="Amiri" w:cs="Amiri" w:hint="cs"/>
          <w:sz w:val="32"/>
          <w:szCs w:val="32"/>
          <w:rtl/>
          <w:lang w:bidi="ur-PK"/>
        </w:rPr>
        <w:t>٥</w:t>
      </w:r>
      <w:r w:rsidR="004C54D9">
        <w:rPr>
          <w:rFonts w:ascii="Amiri" w:hAnsi="Amiri" w:cs="Amiri" w:hint="cs"/>
          <w:sz w:val="32"/>
          <w:szCs w:val="32"/>
          <w:rtl/>
          <w:lang w:bidi="ur-PK"/>
        </w:rPr>
        <w:t xml:space="preserve"> / </w:t>
      </w:r>
      <w:r>
        <w:rPr>
          <w:rFonts w:ascii="Amiri" w:hAnsi="Amiri" w:cs="Amiri" w:hint="cs"/>
          <w:sz w:val="32"/>
          <w:szCs w:val="32"/>
          <w:rtl/>
          <w:lang w:bidi="fa-IR"/>
        </w:rPr>
        <w:t>۹</w:t>
      </w:r>
      <w:r>
        <w:rPr>
          <w:rFonts w:ascii="Amiri" w:hAnsi="Amiri" w:cs="Amiri" w:hint="cs"/>
          <w:sz w:val="32"/>
          <w:szCs w:val="32"/>
          <w:rtl/>
          <w:lang w:bidi="ur-PK"/>
        </w:rPr>
        <w:t>٠</w:t>
      </w:r>
      <w:r>
        <w:rPr>
          <w:rFonts w:ascii="Amiri" w:hAnsi="Amiri" w:cs="Amiri" w:hint="cs"/>
          <w:sz w:val="32"/>
          <w:szCs w:val="32"/>
          <w:rtl/>
          <w:lang w:bidi="fa-IR"/>
        </w:rPr>
        <w:t>۹</w:t>
      </w:r>
    </w:p>
    <w:p w:rsidR="004C54D9" w:rsidRDefault="004C54D9" w:rsidP="0089417B">
      <w:pPr>
        <w:bidi/>
        <w:ind w:firstLine="720"/>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١١</w:t>
      </w:r>
      <w:r w:rsidR="00FD1804">
        <w:rPr>
          <w:rFonts w:ascii="Amiri" w:hAnsi="Amiri" w:cs="Amiri" w:hint="cs"/>
          <w:sz w:val="36"/>
          <w:szCs w:val="36"/>
          <w:rtl/>
          <w:lang w:bidi="fa-IR"/>
        </w:rPr>
        <w:t>۳</w:t>
      </w:r>
      <w:r w:rsidR="00FD1804">
        <w:rPr>
          <w:rFonts w:ascii="Amiri" w:hAnsi="Amiri" w:cs="Amiri" w:hint="cs"/>
          <w:sz w:val="36"/>
          <w:szCs w:val="36"/>
          <w:rtl/>
        </w:rPr>
        <w:t>٦</w:t>
      </w:r>
      <w:r>
        <w:rPr>
          <w:rFonts w:ascii="Amiri" w:hAnsi="Amiri" w:cs="Amiri" w:hint="cs"/>
          <w:sz w:val="36"/>
          <w:szCs w:val="36"/>
          <w:rtl/>
        </w:rPr>
        <w:t xml:space="preserve"> فی بحث حرف العین۔</w:t>
      </w:r>
    </w:p>
    <w:p w:rsidR="008B0B7F" w:rsidRDefault="00FD1804" w:rsidP="0089417B">
      <w:pPr>
        <w:bidi/>
        <w:jc w:val="both"/>
        <w:rPr>
          <w:rFonts w:ascii="Amiri" w:hAnsi="Amiri" w:cs="Amiri"/>
          <w:sz w:val="36"/>
          <w:szCs w:val="36"/>
          <w:rtl/>
        </w:rPr>
      </w:pPr>
      <w:r>
        <w:rPr>
          <w:rFonts w:ascii="Amiri" w:hAnsi="Amiri" w:cs="Amiri" w:hint="cs"/>
          <w:sz w:val="36"/>
          <w:szCs w:val="36"/>
          <w:rtl/>
        </w:rPr>
        <w:lastRenderedPageBreak/>
        <w:t>٢</w:t>
      </w:r>
      <w:r>
        <w:rPr>
          <w:rFonts w:ascii="Amiri" w:hAnsi="Amiri" w:cs="Amiri" w:hint="cs"/>
          <w:sz w:val="36"/>
          <w:szCs w:val="36"/>
          <w:rtl/>
          <w:lang w:bidi="fa-IR"/>
        </w:rPr>
        <w:t>۹۸</w:t>
      </w:r>
      <w:r w:rsidR="008B0B7F">
        <w:rPr>
          <w:rFonts w:ascii="Amiri" w:hAnsi="Amiri" w:cs="Amiri" w:hint="cs"/>
          <w:sz w:val="36"/>
          <w:szCs w:val="36"/>
          <w:rtl/>
        </w:rPr>
        <w:t>۔</w:t>
      </w:r>
      <w:r w:rsidR="008B0B7F">
        <w:rPr>
          <w:rFonts w:ascii="Amiri" w:hAnsi="Amiri" w:cs="Amiri" w:hint="cs"/>
          <w:sz w:val="36"/>
          <w:szCs w:val="36"/>
          <w:rtl/>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١٢٩</w:t>
      </w:r>
    </w:p>
    <w:p w:rsidR="008B0B7F" w:rsidRDefault="00FD1804" w:rsidP="0089417B">
      <w:pPr>
        <w:bidi/>
        <w:jc w:val="both"/>
        <w:rPr>
          <w:rFonts w:ascii="Amiri" w:hAnsi="Amiri" w:cs="Amiri"/>
          <w:sz w:val="32"/>
          <w:szCs w:val="32"/>
          <w:rtl/>
          <w:lang w:bidi="ur-PK"/>
        </w:rPr>
      </w:pPr>
      <w:r>
        <w:rPr>
          <w:rFonts w:ascii="Amiri" w:hAnsi="Amiri" w:cs="Amiri" w:hint="cs"/>
          <w:sz w:val="36"/>
          <w:szCs w:val="36"/>
          <w:rtl/>
        </w:rPr>
        <w:t>٢</w:t>
      </w:r>
      <w:r>
        <w:rPr>
          <w:rFonts w:ascii="Amiri" w:hAnsi="Amiri" w:cs="Amiri" w:hint="cs"/>
          <w:sz w:val="36"/>
          <w:szCs w:val="36"/>
          <w:rtl/>
          <w:lang w:bidi="fa-IR"/>
        </w:rPr>
        <w:t>۹۹</w:t>
      </w:r>
      <w:r w:rsidR="008B0B7F">
        <w:rPr>
          <w:rFonts w:ascii="Amiri" w:hAnsi="Amiri" w:cs="Amiri" w:hint="cs"/>
          <w:sz w:val="36"/>
          <w:szCs w:val="36"/>
          <w:rtl/>
        </w:rPr>
        <w:t>۔</w:t>
      </w:r>
      <w:r w:rsidR="008B0B7F">
        <w:rPr>
          <w:rFonts w:ascii="Amiri" w:hAnsi="Amiri" w:cs="Amiri" w:hint="cs"/>
          <w:sz w:val="36"/>
          <w:szCs w:val="36"/>
          <w:rtl/>
        </w:rPr>
        <w:tab/>
      </w:r>
      <w:r w:rsidR="008B0B7F">
        <w:rPr>
          <w:rFonts w:ascii="Amiri" w:hAnsi="Amiri" w:cs="Amiri" w:hint="cs"/>
          <w:sz w:val="32"/>
          <w:szCs w:val="32"/>
          <w:rtl/>
        </w:rPr>
        <w:t>لسان العرب لمحمد</w:t>
      </w:r>
      <w:r w:rsidR="008B0B7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B0B7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B0B7F"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۳</w:t>
      </w:r>
      <w:r>
        <w:rPr>
          <w:rFonts w:ascii="Amiri" w:hAnsi="Amiri" w:cs="Amiri" w:hint="cs"/>
          <w:sz w:val="32"/>
          <w:szCs w:val="32"/>
          <w:rtl/>
        </w:rPr>
        <w:t>٠</w:t>
      </w:r>
      <w:r>
        <w:rPr>
          <w:rFonts w:ascii="Amiri" w:hAnsi="Amiri" w:cs="Amiri" w:hint="cs"/>
          <w:sz w:val="32"/>
          <w:szCs w:val="32"/>
          <w:rtl/>
          <w:lang w:bidi="fa-IR"/>
        </w:rPr>
        <w:t>۸</w:t>
      </w:r>
      <w:r w:rsidR="008B0B7F">
        <w:rPr>
          <w:rFonts w:ascii="Amiri" w:hAnsi="Amiri" w:cs="Amiri" w:hint="cs"/>
          <w:sz w:val="32"/>
          <w:szCs w:val="32"/>
          <w:rtl/>
        </w:rPr>
        <w:t xml:space="preserve">، </w:t>
      </w:r>
      <w:r w:rsidR="008B0B7F">
        <w:rPr>
          <w:rFonts w:ascii="Amiri" w:hAnsi="Amiri" w:cs="Amiri"/>
          <w:sz w:val="32"/>
          <w:szCs w:val="32"/>
        </w:rPr>
        <w:t xml:space="preserve">NoorBook.com PDF </w:t>
      </w:r>
      <w:r w:rsidR="008B0B7F">
        <w:rPr>
          <w:rFonts w:ascii="Amiri" w:hAnsi="Amiri" w:cs="Amiri" w:hint="cs"/>
          <w:sz w:val="32"/>
          <w:szCs w:val="32"/>
          <w:rtl/>
          <w:lang w:bidi="ur-PK"/>
        </w:rPr>
        <w:t xml:space="preserve"> </w:t>
      </w:r>
      <w:r>
        <w:rPr>
          <w:rFonts w:ascii="Amiri" w:hAnsi="Amiri" w:cs="Amiri" w:hint="cs"/>
          <w:sz w:val="32"/>
          <w:szCs w:val="32"/>
          <w:rtl/>
          <w:lang w:bidi="fa-IR"/>
        </w:rPr>
        <w:t>۳</w:t>
      </w:r>
      <w:r w:rsidR="008B0B7F">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۹</w:t>
      </w:r>
      <w:r>
        <w:rPr>
          <w:rFonts w:ascii="Amiri" w:hAnsi="Amiri" w:cs="Amiri" w:hint="cs"/>
          <w:sz w:val="32"/>
          <w:szCs w:val="32"/>
          <w:rtl/>
          <w:lang w:bidi="ur-PK"/>
        </w:rPr>
        <w:t>٠</w:t>
      </w:r>
    </w:p>
    <w:p w:rsidR="008B0B7F" w:rsidRDefault="008B0B7F"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١٥٦</w:t>
      </w:r>
      <w:r w:rsidR="00FD1804">
        <w:rPr>
          <w:rFonts w:ascii="Amiri" w:hAnsi="Amiri" w:cs="Amiri" w:hint="cs"/>
          <w:sz w:val="36"/>
          <w:szCs w:val="36"/>
          <w:rtl/>
          <w:lang w:bidi="fa-IR"/>
        </w:rPr>
        <w:t>۸</w:t>
      </w:r>
      <w:r>
        <w:rPr>
          <w:rFonts w:ascii="Amiri" w:hAnsi="Amiri" w:cs="Amiri" w:hint="cs"/>
          <w:sz w:val="36"/>
          <w:szCs w:val="36"/>
          <w:rtl/>
        </w:rPr>
        <w:t xml:space="preserve"> فی بحث حرف المیم۔</w:t>
      </w:r>
    </w:p>
    <w:p w:rsidR="008B0B7F" w:rsidRDefault="00FD1804" w:rsidP="0089417B">
      <w:pPr>
        <w:bidi/>
        <w:jc w:val="both"/>
        <w:rPr>
          <w:rFonts w:ascii="Amiri" w:hAnsi="Amiri" w:cs="Amiri"/>
          <w:sz w:val="36"/>
          <w:szCs w:val="36"/>
          <w:rtl/>
        </w:rPr>
      </w:pPr>
      <w:r>
        <w:rPr>
          <w:rFonts w:ascii="Amiri" w:hAnsi="Amiri" w:cs="Amiri" w:hint="cs"/>
          <w:sz w:val="36"/>
          <w:szCs w:val="36"/>
          <w:rtl/>
          <w:lang w:bidi="fa-IR"/>
        </w:rPr>
        <w:t>۳</w:t>
      </w:r>
      <w:r>
        <w:rPr>
          <w:rFonts w:ascii="Amiri" w:hAnsi="Amiri" w:cs="Amiri" w:hint="cs"/>
          <w:sz w:val="36"/>
          <w:szCs w:val="36"/>
          <w:rtl/>
        </w:rPr>
        <w:t>٠٠</w:t>
      </w:r>
      <w:r w:rsidR="008B0B7F">
        <w:rPr>
          <w:rFonts w:ascii="Amiri" w:hAnsi="Amiri" w:cs="Amiri" w:hint="cs"/>
          <w:sz w:val="36"/>
          <w:szCs w:val="36"/>
          <w:rtl/>
        </w:rPr>
        <w:t>۔</w:t>
      </w:r>
      <w:r w:rsidR="008B0B7F">
        <w:rPr>
          <w:rFonts w:ascii="Amiri" w:hAnsi="Amiri" w:cs="Amiri" w:hint="cs"/>
          <w:sz w:val="36"/>
          <w:szCs w:val="36"/>
          <w:rtl/>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١٣٠</w:t>
      </w:r>
    </w:p>
    <w:p w:rsidR="008B0B7F" w:rsidRDefault="00FD1804" w:rsidP="0089417B">
      <w:pPr>
        <w:bidi/>
        <w:jc w:val="both"/>
        <w:rPr>
          <w:rFonts w:ascii="Amiri" w:hAnsi="Amiri" w:cs="Amiri"/>
          <w:sz w:val="32"/>
          <w:szCs w:val="32"/>
          <w:rtl/>
          <w:lang w:bidi="ur-PK"/>
        </w:rPr>
      </w:pPr>
      <w:r>
        <w:rPr>
          <w:rFonts w:ascii="Amiri" w:hAnsi="Amiri" w:cs="Amiri" w:hint="cs"/>
          <w:sz w:val="36"/>
          <w:szCs w:val="36"/>
          <w:rtl/>
          <w:lang w:bidi="fa-IR"/>
        </w:rPr>
        <w:t>۳</w:t>
      </w:r>
      <w:r>
        <w:rPr>
          <w:rFonts w:ascii="Amiri" w:hAnsi="Amiri" w:cs="Amiri" w:hint="cs"/>
          <w:sz w:val="36"/>
          <w:szCs w:val="36"/>
          <w:rtl/>
        </w:rPr>
        <w:t>٠١</w:t>
      </w:r>
      <w:r w:rsidR="008B0B7F">
        <w:rPr>
          <w:rFonts w:ascii="Amiri" w:hAnsi="Amiri" w:cs="Amiri" w:hint="cs"/>
          <w:sz w:val="36"/>
          <w:szCs w:val="36"/>
          <w:rtl/>
        </w:rPr>
        <w:t>۔</w:t>
      </w:r>
      <w:r w:rsidR="008B0B7F">
        <w:rPr>
          <w:rFonts w:ascii="Amiri" w:hAnsi="Amiri" w:cs="Amiri" w:hint="cs"/>
          <w:sz w:val="36"/>
          <w:szCs w:val="36"/>
          <w:rtl/>
        </w:rPr>
        <w:tab/>
      </w:r>
      <w:r w:rsidR="008B0B7F">
        <w:rPr>
          <w:rFonts w:ascii="Amiri" w:hAnsi="Amiri" w:cs="Amiri" w:hint="cs"/>
          <w:sz w:val="32"/>
          <w:szCs w:val="32"/>
          <w:rtl/>
        </w:rPr>
        <w:t>لسان العرب لمحمد</w:t>
      </w:r>
      <w:r w:rsidR="008B0B7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B0B7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B0B7F" w:rsidRPr="00C229A3">
        <w:rPr>
          <w:rFonts w:ascii="Amiri" w:hAnsi="Amiri" w:cs="Amiri" w:hint="cs"/>
          <w:sz w:val="32"/>
          <w:szCs w:val="32"/>
          <w:rtl/>
        </w:rPr>
        <w:t xml:space="preserve"> کورنیش اللیل۔ القاھرۃ) ص </w:t>
      </w:r>
      <w:r>
        <w:rPr>
          <w:rFonts w:ascii="Amiri" w:hAnsi="Amiri" w:cs="Amiri" w:hint="cs"/>
          <w:sz w:val="32"/>
          <w:szCs w:val="32"/>
          <w:rtl/>
        </w:rPr>
        <w:t>٤</w:t>
      </w:r>
      <w:r>
        <w:rPr>
          <w:rFonts w:ascii="Amiri" w:hAnsi="Amiri" w:cs="Amiri" w:hint="cs"/>
          <w:sz w:val="32"/>
          <w:szCs w:val="32"/>
          <w:rtl/>
          <w:lang w:bidi="fa-IR"/>
        </w:rPr>
        <w:t>۸۳</w:t>
      </w:r>
      <w:r>
        <w:rPr>
          <w:rFonts w:ascii="Amiri" w:hAnsi="Amiri" w:cs="Amiri" w:hint="cs"/>
          <w:sz w:val="32"/>
          <w:szCs w:val="32"/>
          <w:rtl/>
        </w:rPr>
        <w:t>٤</w:t>
      </w:r>
      <w:r w:rsidR="008B0B7F">
        <w:rPr>
          <w:rFonts w:ascii="Amiri" w:hAnsi="Amiri" w:cs="Amiri" w:hint="cs"/>
          <w:sz w:val="32"/>
          <w:szCs w:val="32"/>
          <w:rtl/>
        </w:rPr>
        <w:t xml:space="preserve">، </w:t>
      </w:r>
      <w:r w:rsidR="008B0B7F">
        <w:rPr>
          <w:rFonts w:ascii="Amiri" w:hAnsi="Amiri" w:cs="Amiri"/>
          <w:sz w:val="32"/>
          <w:szCs w:val="32"/>
        </w:rPr>
        <w:t xml:space="preserve">NoorBook.com PDF </w:t>
      </w:r>
      <w:r w:rsidR="008B0B7F">
        <w:rPr>
          <w:rFonts w:ascii="Amiri" w:hAnsi="Amiri" w:cs="Amiri" w:hint="cs"/>
          <w:sz w:val="32"/>
          <w:szCs w:val="32"/>
          <w:rtl/>
          <w:lang w:bidi="ur-PK"/>
        </w:rPr>
        <w:t xml:space="preserve"> </w:t>
      </w:r>
      <w:r>
        <w:rPr>
          <w:rFonts w:ascii="Amiri" w:hAnsi="Amiri" w:cs="Amiri" w:hint="cs"/>
          <w:sz w:val="32"/>
          <w:szCs w:val="32"/>
          <w:rtl/>
          <w:lang w:bidi="fa-IR"/>
        </w:rPr>
        <w:t>۳</w:t>
      </w:r>
      <w:r w:rsidR="008B0B7F">
        <w:rPr>
          <w:rFonts w:ascii="Amiri" w:hAnsi="Amiri" w:cs="Amiri" w:hint="cs"/>
          <w:sz w:val="32"/>
          <w:szCs w:val="32"/>
          <w:rtl/>
          <w:lang w:bidi="ur-PK"/>
        </w:rPr>
        <w:t xml:space="preserve"> / </w:t>
      </w:r>
      <w:r>
        <w:rPr>
          <w:rFonts w:ascii="Amiri" w:hAnsi="Amiri" w:cs="Amiri" w:hint="cs"/>
          <w:sz w:val="32"/>
          <w:szCs w:val="32"/>
          <w:rtl/>
          <w:lang w:bidi="fa-IR"/>
        </w:rPr>
        <w:t>۷</w:t>
      </w:r>
      <w:r>
        <w:rPr>
          <w:rFonts w:ascii="Amiri" w:hAnsi="Amiri" w:cs="Amiri" w:hint="cs"/>
          <w:sz w:val="32"/>
          <w:szCs w:val="32"/>
          <w:rtl/>
          <w:lang w:bidi="ur-PK"/>
        </w:rPr>
        <w:t>١٦</w:t>
      </w:r>
    </w:p>
    <w:p w:rsidR="008B0B7F" w:rsidRDefault="008B0B7F" w:rsidP="0089417B">
      <w:pPr>
        <w:bidi/>
        <w:jc w:val="both"/>
        <w:rPr>
          <w:rFonts w:ascii="Amiri" w:hAnsi="Amiri" w:cs="Amiri"/>
          <w:sz w:val="36"/>
          <w:szCs w:val="36"/>
          <w:rtl/>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w:t>
      </w:r>
      <w:r w:rsidR="00FD1804">
        <w:rPr>
          <w:rFonts w:ascii="Amiri" w:hAnsi="Amiri" w:cs="Amiri" w:hint="cs"/>
          <w:sz w:val="36"/>
          <w:szCs w:val="36"/>
          <w:rtl/>
          <w:lang w:bidi="fa-IR"/>
        </w:rPr>
        <w:t>۷</w:t>
      </w:r>
      <w:r w:rsidR="00FD1804">
        <w:rPr>
          <w:rFonts w:ascii="Amiri" w:hAnsi="Amiri" w:cs="Amiri" w:hint="cs"/>
          <w:sz w:val="36"/>
          <w:szCs w:val="36"/>
          <w:rtl/>
        </w:rPr>
        <w:t>٥</w:t>
      </w:r>
      <w:r w:rsidR="00FD1804">
        <w:rPr>
          <w:rFonts w:ascii="Amiri" w:hAnsi="Amiri" w:cs="Amiri" w:hint="cs"/>
          <w:sz w:val="36"/>
          <w:szCs w:val="36"/>
          <w:rtl/>
          <w:lang w:bidi="fa-IR"/>
        </w:rPr>
        <w:t>۳</w:t>
      </w:r>
      <w:r w:rsidR="003E4F2B">
        <w:rPr>
          <w:rFonts w:ascii="Amiri" w:hAnsi="Amiri" w:cs="Amiri" w:hint="cs"/>
          <w:sz w:val="36"/>
          <w:szCs w:val="36"/>
          <w:rtl/>
        </w:rPr>
        <w:t xml:space="preserve"> فی بحث حرف الواو</w:t>
      </w:r>
      <w:r>
        <w:rPr>
          <w:rFonts w:ascii="Amiri" w:hAnsi="Amiri" w:cs="Amiri" w:hint="cs"/>
          <w:sz w:val="36"/>
          <w:szCs w:val="36"/>
          <w:rtl/>
        </w:rPr>
        <w:t>۔</w:t>
      </w:r>
    </w:p>
    <w:p w:rsidR="008B0B7F" w:rsidRDefault="00FD1804" w:rsidP="0089417B">
      <w:pPr>
        <w:bidi/>
        <w:jc w:val="both"/>
        <w:rPr>
          <w:rFonts w:ascii="Amiri" w:hAnsi="Amiri" w:cs="Amiri"/>
          <w:sz w:val="36"/>
          <w:szCs w:val="36"/>
          <w:rtl/>
        </w:rPr>
      </w:pPr>
      <w:r>
        <w:rPr>
          <w:rFonts w:ascii="Amiri" w:hAnsi="Amiri" w:cs="Amiri" w:hint="cs"/>
          <w:sz w:val="36"/>
          <w:szCs w:val="36"/>
          <w:rtl/>
          <w:lang w:bidi="fa-IR"/>
        </w:rPr>
        <w:t>۳</w:t>
      </w:r>
      <w:r>
        <w:rPr>
          <w:rFonts w:ascii="Amiri" w:hAnsi="Amiri" w:cs="Amiri" w:hint="cs"/>
          <w:sz w:val="36"/>
          <w:szCs w:val="36"/>
          <w:rtl/>
        </w:rPr>
        <w:t>٠٢</w:t>
      </w:r>
      <w:r w:rsidR="008B0B7F">
        <w:rPr>
          <w:rFonts w:ascii="Amiri" w:hAnsi="Amiri" w:cs="Amiri" w:hint="cs"/>
          <w:sz w:val="36"/>
          <w:szCs w:val="36"/>
          <w:rtl/>
        </w:rPr>
        <w:t>۔</w:t>
      </w:r>
      <w:r w:rsidR="008B0B7F">
        <w:rPr>
          <w:rFonts w:ascii="Amiri" w:hAnsi="Amiri" w:cs="Amiri" w:hint="cs"/>
          <w:sz w:val="36"/>
          <w:szCs w:val="36"/>
          <w:rtl/>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١٣٧</w:t>
      </w:r>
    </w:p>
    <w:p w:rsidR="008B0B7F" w:rsidRDefault="00FD1804" w:rsidP="0089417B">
      <w:pPr>
        <w:bidi/>
        <w:jc w:val="both"/>
        <w:rPr>
          <w:rFonts w:ascii="Amiri" w:hAnsi="Amiri" w:cs="Amiri"/>
          <w:sz w:val="32"/>
          <w:szCs w:val="32"/>
          <w:rtl/>
          <w:lang w:bidi="ur-PK"/>
        </w:rPr>
      </w:pPr>
      <w:r>
        <w:rPr>
          <w:rFonts w:ascii="Amiri" w:hAnsi="Amiri" w:cs="Amiri" w:hint="cs"/>
          <w:sz w:val="36"/>
          <w:szCs w:val="36"/>
          <w:rtl/>
          <w:lang w:bidi="fa-IR"/>
        </w:rPr>
        <w:t>۳</w:t>
      </w:r>
      <w:r>
        <w:rPr>
          <w:rFonts w:ascii="Amiri" w:hAnsi="Amiri" w:cs="Amiri" w:hint="cs"/>
          <w:sz w:val="36"/>
          <w:szCs w:val="36"/>
          <w:rtl/>
        </w:rPr>
        <w:t>٠</w:t>
      </w:r>
      <w:r>
        <w:rPr>
          <w:rFonts w:ascii="Amiri" w:hAnsi="Amiri" w:cs="Amiri" w:hint="cs"/>
          <w:sz w:val="36"/>
          <w:szCs w:val="36"/>
          <w:rtl/>
          <w:lang w:bidi="fa-IR"/>
        </w:rPr>
        <w:t>۳</w:t>
      </w:r>
      <w:r w:rsidR="008B0B7F">
        <w:rPr>
          <w:rFonts w:ascii="Amiri" w:hAnsi="Amiri" w:cs="Amiri" w:hint="cs"/>
          <w:sz w:val="36"/>
          <w:szCs w:val="36"/>
          <w:rtl/>
        </w:rPr>
        <w:t>۔</w:t>
      </w:r>
      <w:r w:rsidR="008B0B7F">
        <w:rPr>
          <w:rFonts w:ascii="Amiri" w:hAnsi="Amiri" w:cs="Amiri" w:hint="cs"/>
          <w:sz w:val="36"/>
          <w:szCs w:val="36"/>
          <w:rtl/>
        </w:rPr>
        <w:tab/>
      </w:r>
      <w:r w:rsidR="008B0B7F">
        <w:rPr>
          <w:rFonts w:ascii="Amiri" w:hAnsi="Amiri" w:cs="Amiri" w:hint="cs"/>
          <w:sz w:val="32"/>
          <w:szCs w:val="32"/>
          <w:rtl/>
        </w:rPr>
        <w:t>لسان العرب لمحمد</w:t>
      </w:r>
      <w:r w:rsidR="008B0B7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B0B7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B0B7F" w:rsidRPr="00C229A3">
        <w:rPr>
          <w:rFonts w:ascii="Amiri" w:hAnsi="Amiri" w:cs="Amiri" w:hint="cs"/>
          <w:sz w:val="32"/>
          <w:szCs w:val="32"/>
          <w:rtl/>
        </w:rPr>
        <w:t xml:space="preserve"> کورنیش اللیل۔ القاھرۃ) ص </w:t>
      </w:r>
      <w:r>
        <w:rPr>
          <w:rFonts w:ascii="Amiri" w:hAnsi="Amiri" w:cs="Amiri" w:hint="cs"/>
          <w:sz w:val="32"/>
          <w:szCs w:val="32"/>
          <w:rtl/>
          <w:lang w:bidi="fa-IR"/>
        </w:rPr>
        <w:t>۳۸۹۷</w:t>
      </w:r>
      <w:r w:rsidR="008B0B7F">
        <w:rPr>
          <w:rFonts w:ascii="Amiri" w:hAnsi="Amiri" w:cs="Amiri" w:hint="cs"/>
          <w:sz w:val="32"/>
          <w:szCs w:val="32"/>
          <w:rtl/>
        </w:rPr>
        <w:t xml:space="preserve">، </w:t>
      </w:r>
      <w:r w:rsidR="008B0B7F">
        <w:rPr>
          <w:rFonts w:ascii="Amiri" w:hAnsi="Amiri" w:cs="Amiri"/>
          <w:sz w:val="32"/>
          <w:szCs w:val="32"/>
        </w:rPr>
        <w:t xml:space="preserve">NoorBook.com PDF </w:t>
      </w:r>
      <w:r w:rsidR="008B0B7F">
        <w:rPr>
          <w:rFonts w:ascii="Amiri" w:hAnsi="Amiri" w:cs="Amiri" w:hint="cs"/>
          <w:sz w:val="32"/>
          <w:szCs w:val="32"/>
          <w:rtl/>
          <w:lang w:bidi="ur-PK"/>
        </w:rPr>
        <w:t xml:space="preserve"> </w:t>
      </w:r>
      <w:r>
        <w:rPr>
          <w:rFonts w:ascii="Amiri" w:hAnsi="Amiri" w:cs="Amiri" w:hint="cs"/>
          <w:sz w:val="32"/>
          <w:szCs w:val="32"/>
          <w:rtl/>
          <w:lang w:bidi="ur-PK"/>
        </w:rPr>
        <w:t>٤</w:t>
      </w:r>
      <w:r w:rsidR="008B0B7F">
        <w:rPr>
          <w:rFonts w:ascii="Amiri" w:hAnsi="Amiri" w:cs="Amiri" w:hint="cs"/>
          <w:sz w:val="32"/>
          <w:szCs w:val="32"/>
          <w:rtl/>
          <w:lang w:bidi="ur-PK"/>
        </w:rPr>
        <w:t xml:space="preserve"> / </w:t>
      </w:r>
      <w:r>
        <w:rPr>
          <w:rFonts w:ascii="Amiri" w:hAnsi="Amiri" w:cs="Amiri" w:hint="cs"/>
          <w:sz w:val="32"/>
          <w:szCs w:val="32"/>
          <w:rtl/>
          <w:lang w:bidi="ur-PK"/>
        </w:rPr>
        <w:t>٦</w:t>
      </w:r>
      <w:r>
        <w:rPr>
          <w:rFonts w:ascii="Amiri" w:hAnsi="Amiri" w:cs="Amiri" w:hint="cs"/>
          <w:sz w:val="32"/>
          <w:szCs w:val="32"/>
          <w:rtl/>
          <w:lang w:bidi="fa-IR"/>
        </w:rPr>
        <w:t>۹</w:t>
      </w:r>
      <w:r>
        <w:rPr>
          <w:rFonts w:ascii="Amiri" w:hAnsi="Amiri" w:cs="Amiri" w:hint="cs"/>
          <w:sz w:val="32"/>
          <w:szCs w:val="32"/>
          <w:rtl/>
          <w:lang w:bidi="ur-PK"/>
        </w:rPr>
        <w:t>٥</w:t>
      </w:r>
    </w:p>
    <w:p w:rsidR="008B0B7F" w:rsidRDefault="008B0B7F" w:rsidP="0089417B">
      <w:pPr>
        <w:bidi/>
        <w:jc w:val="both"/>
        <w:rPr>
          <w:rFonts w:ascii="Amiri" w:hAnsi="Amiri" w:cs="Amiri"/>
          <w:sz w:val="36"/>
          <w:szCs w:val="36"/>
          <w:rtl/>
        </w:rPr>
      </w:pPr>
      <w:r>
        <w:rPr>
          <w:rFonts w:ascii="Amiri" w:hAnsi="Amiri" w:cs="Amiri" w:hint="cs"/>
          <w:sz w:val="36"/>
          <w:szCs w:val="36"/>
          <w:rtl/>
        </w:rPr>
        <w:lastRenderedPageBreak/>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rPr>
        <w:t>١٤٢٤</w:t>
      </w:r>
      <w:r w:rsidR="003E4F2B">
        <w:rPr>
          <w:rFonts w:ascii="Amiri" w:hAnsi="Amiri" w:cs="Amiri" w:hint="cs"/>
          <w:sz w:val="36"/>
          <w:szCs w:val="36"/>
          <w:rtl/>
        </w:rPr>
        <w:t xml:space="preserve"> فی بحث حرف الکاف۔</w:t>
      </w:r>
    </w:p>
    <w:p w:rsidR="008B0B7F" w:rsidRDefault="00FD1804" w:rsidP="0089417B">
      <w:pPr>
        <w:bidi/>
        <w:jc w:val="both"/>
        <w:rPr>
          <w:rFonts w:ascii="Amiri" w:hAnsi="Amiri" w:cs="Amiri"/>
          <w:sz w:val="36"/>
          <w:szCs w:val="36"/>
          <w:rtl/>
        </w:rPr>
      </w:pPr>
      <w:r>
        <w:rPr>
          <w:rFonts w:ascii="Amiri" w:hAnsi="Amiri" w:cs="Amiri" w:hint="cs"/>
          <w:sz w:val="36"/>
          <w:szCs w:val="36"/>
          <w:rtl/>
          <w:lang w:bidi="fa-IR"/>
        </w:rPr>
        <w:t>۳</w:t>
      </w:r>
      <w:r>
        <w:rPr>
          <w:rFonts w:ascii="Amiri" w:hAnsi="Amiri" w:cs="Amiri" w:hint="cs"/>
          <w:sz w:val="36"/>
          <w:szCs w:val="36"/>
          <w:rtl/>
        </w:rPr>
        <w:t>٠٤</w:t>
      </w:r>
      <w:r w:rsidR="008B0B7F">
        <w:rPr>
          <w:rFonts w:ascii="Amiri" w:hAnsi="Amiri" w:cs="Amiri" w:hint="cs"/>
          <w:sz w:val="36"/>
          <w:szCs w:val="36"/>
          <w:rtl/>
        </w:rPr>
        <w:t>۔</w:t>
      </w:r>
      <w:r w:rsidR="008B0B7F">
        <w:rPr>
          <w:rFonts w:ascii="Amiri" w:hAnsi="Amiri" w:cs="Amiri" w:hint="cs"/>
          <w:sz w:val="36"/>
          <w:szCs w:val="36"/>
          <w:rtl/>
        </w:rPr>
        <w:tab/>
      </w:r>
      <w:r w:rsidR="008B0B7F" w:rsidRPr="00C80DE0">
        <w:rPr>
          <w:rFonts w:ascii="Amiri" w:hAnsi="Amiri" w:cs="Amiri"/>
          <w:sz w:val="36"/>
          <w:szCs w:val="36"/>
          <w:rtl/>
        </w:rPr>
        <w:t>القرآن</w:t>
      </w:r>
      <w:r w:rsidR="008B0B7F" w:rsidRPr="00C80DE0">
        <w:rPr>
          <w:rFonts w:ascii="Amiri" w:hAnsi="Amiri" w:cs="Amiri"/>
          <w:sz w:val="36"/>
          <w:szCs w:val="36"/>
        </w:rPr>
        <w:t xml:space="preserve"> </w:t>
      </w:r>
      <w:r w:rsidR="008B0B7F" w:rsidRPr="00C80DE0">
        <w:rPr>
          <w:rFonts w:ascii="Amiri" w:hAnsi="Amiri" w:cs="Amiri"/>
          <w:sz w:val="36"/>
          <w:szCs w:val="36"/>
          <w:rtl/>
        </w:rPr>
        <w:t>الکریم</w:t>
      </w:r>
      <w:r w:rsidR="008B0B7F" w:rsidRPr="00C80DE0">
        <w:rPr>
          <w:rFonts w:ascii="Amiri" w:hAnsi="Amiri" w:cs="Amiri"/>
          <w:sz w:val="36"/>
          <w:szCs w:val="36"/>
        </w:rPr>
        <w:t xml:space="preserve"> </w:t>
      </w:r>
      <w:r w:rsidR="008B0B7F" w:rsidRPr="00C80DE0">
        <w:rPr>
          <w:rFonts w:ascii="Amiri" w:hAnsi="Amiri" w:cs="Amiri"/>
          <w:sz w:val="36"/>
          <w:szCs w:val="36"/>
          <w:rtl/>
        </w:rPr>
        <w:t>سورۃ</w:t>
      </w:r>
      <w:r w:rsidR="008B0B7F" w:rsidRPr="00C80DE0">
        <w:rPr>
          <w:rFonts w:ascii="Amiri" w:hAnsi="Amiri" w:cs="Amiri"/>
          <w:sz w:val="36"/>
          <w:szCs w:val="36"/>
        </w:rPr>
        <w:t xml:space="preserve"> </w:t>
      </w:r>
      <w:r w:rsidR="008B0B7F" w:rsidRPr="00C80DE0">
        <w:rPr>
          <w:rFonts w:ascii="Amiri" w:hAnsi="Amiri" w:cs="Amiri"/>
          <w:sz w:val="36"/>
          <w:szCs w:val="36"/>
          <w:rtl/>
        </w:rPr>
        <w:t>النساء</w:t>
      </w:r>
      <w:r w:rsidR="008B0B7F" w:rsidRPr="00C80DE0">
        <w:rPr>
          <w:rFonts w:ascii="Amiri" w:hAnsi="Amiri" w:cs="Amiri"/>
          <w:sz w:val="36"/>
          <w:szCs w:val="36"/>
        </w:rPr>
        <w:t xml:space="preserve"> </w:t>
      </w:r>
      <w:r w:rsidR="008B0B7F" w:rsidRPr="00C80DE0">
        <w:rPr>
          <w:rFonts w:ascii="Amiri" w:hAnsi="Amiri" w:cs="Amiri"/>
          <w:sz w:val="36"/>
          <w:szCs w:val="36"/>
          <w:rtl/>
        </w:rPr>
        <w:t>آیۃ</w:t>
      </w:r>
      <w:r w:rsidR="008B0B7F" w:rsidRPr="00C80DE0">
        <w:rPr>
          <w:rFonts w:ascii="Amiri" w:hAnsi="Amiri" w:cs="Amiri"/>
          <w:sz w:val="36"/>
          <w:szCs w:val="36"/>
        </w:rPr>
        <w:t xml:space="preserve"> </w:t>
      </w:r>
      <w:r w:rsidR="008B0B7F" w:rsidRPr="00C80DE0">
        <w:rPr>
          <w:rFonts w:ascii="Amiri" w:hAnsi="Amiri" w:cs="Amiri"/>
          <w:sz w:val="36"/>
          <w:szCs w:val="36"/>
          <w:rtl/>
        </w:rPr>
        <w:t>١٤٧</w:t>
      </w:r>
    </w:p>
    <w:p w:rsidR="008B0B7F" w:rsidRDefault="00FD1804" w:rsidP="0089417B">
      <w:pPr>
        <w:bidi/>
        <w:jc w:val="both"/>
        <w:rPr>
          <w:rFonts w:ascii="Amiri" w:hAnsi="Amiri" w:cs="Amiri"/>
          <w:sz w:val="32"/>
          <w:szCs w:val="32"/>
          <w:rtl/>
          <w:lang w:bidi="ur-PK"/>
        </w:rPr>
      </w:pPr>
      <w:r>
        <w:rPr>
          <w:rFonts w:ascii="Amiri" w:hAnsi="Amiri" w:cs="Amiri" w:hint="cs"/>
          <w:sz w:val="36"/>
          <w:szCs w:val="36"/>
          <w:rtl/>
          <w:lang w:bidi="fa-IR"/>
        </w:rPr>
        <w:t>۳</w:t>
      </w:r>
      <w:r>
        <w:rPr>
          <w:rFonts w:ascii="Amiri" w:hAnsi="Amiri" w:cs="Amiri" w:hint="cs"/>
          <w:sz w:val="36"/>
          <w:szCs w:val="36"/>
          <w:rtl/>
        </w:rPr>
        <w:t>٠٥</w:t>
      </w:r>
      <w:r w:rsidR="008B0B7F">
        <w:rPr>
          <w:rFonts w:ascii="Amiri" w:hAnsi="Amiri" w:cs="Amiri" w:hint="cs"/>
          <w:sz w:val="36"/>
          <w:szCs w:val="36"/>
          <w:rtl/>
        </w:rPr>
        <w:t>۔</w:t>
      </w:r>
      <w:r w:rsidR="008B0B7F">
        <w:rPr>
          <w:rFonts w:ascii="Amiri" w:hAnsi="Amiri" w:cs="Amiri" w:hint="cs"/>
          <w:sz w:val="36"/>
          <w:szCs w:val="36"/>
          <w:rtl/>
        </w:rPr>
        <w:tab/>
      </w:r>
      <w:r w:rsidR="008B0B7F">
        <w:rPr>
          <w:rFonts w:ascii="Amiri" w:hAnsi="Amiri" w:cs="Amiri" w:hint="cs"/>
          <w:sz w:val="32"/>
          <w:szCs w:val="32"/>
          <w:rtl/>
        </w:rPr>
        <w:t>لسان العرب لمحمد</w:t>
      </w:r>
      <w:r w:rsidR="008B0B7F" w:rsidRPr="00C229A3">
        <w:rPr>
          <w:rFonts w:ascii="Amiri" w:hAnsi="Amiri" w:cs="Amiri" w:hint="cs"/>
          <w:sz w:val="32"/>
          <w:szCs w:val="32"/>
          <w:rtl/>
        </w:rPr>
        <w:t xml:space="preserve"> بن مکرم بن علی، ابو الفضل جمال الدین ابن منظور الافریقی (المتوفی </w:t>
      </w:r>
      <w:r>
        <w:rPr>
          <w:rFonts w:ascii="Amiri" w:hAnsi="Amiri" w:cs="Amiri" w:hint="cs"/>
          <w:sz w:val="32"/>
          <w:szCs w:val="32"/>
          <w:rtl/>
          <w:lang w:bidi="fa-IR"/>
        </w:rPr>
        <w:t>۷</w:t>
      </w:r>
      <w:r>
        <w:rPr>
          <w:rFonts w:ascii="Amiri" w:hAnsi="Amiri" w:cs="Amiri" w:hint="cs"/>
          <w:sz w:val="32"/>
          <w:szCs w:val="32"/>
          <w:rtl/>
        </w:rPr>
        <w:t>١١</w:t>
      </w:r>
      <w:r w:rsidR="008B0B7F" w:rsidRPr="00C229A3">
        <w:rPr>
          <w:rFonts w:ascii="Amiri" w:hAnsi="Amiri" w:cs="Amiri" w:hint="cs"/>
          <w:sz w:val="32"/>
          <w:szCs w:val="32"/>
          <w:rtl/>
        </w:rPr>
        <w:t xml:space="preserve">ھ) (الناشر: دار المعارف۔ </w:t>
      </w:r>
      <w:r>
        <w:rPr>
          <w:rFonts w:ascii="Amiri" w:hAnsi="Amiri" w:cs="Amiri" w:hint="cs"/>
          <w:sz w:val="32"/>
          <w:szCs w:val="32"/>
          <w:rtl/>
        </w:rPr>
        <w:t>١١١</w:t>
      </w:r>
      <w:r>
        <w:rPr>
          <w:rFonts w:ascii="Amiri" w:hAnsi="Amiri" w:cs="Amiri" w:hint="cs"/>
          <w:sz w:val="32"/>
          <w:szCs w:val="32"/>
          <w:rtl/>
          <w:lang w:bidi="fa-IR"/>
        </w:rPr>
        <w:t>۹</w:t>
      </w:r>
      <w:r w:rsidR="008B0B7F" w:rsidRPr="00C229A3">
        <w:rPr>
          <w:rFonts w:ascii="Amiri" w:hAnsi="Amiri" w:cs="Amiri" w:hint="cs"/>
          <w:sz w:val="32"/>
          <w:szCs w:val="32"/>
          <w:rtl/>
        </w:rPr>
        <w:t xml:space="preserve"> کورنیش اللیل۔ القاھرۃ) ص </w:t>
      </w:r>
      <w:r>
        <w:rPr>
          <w:rFonts w:ascii="Amiri" w:hAnsi="Amiri" w:cs="Amiri" w:hint="cs"/>
          <w:sz w:val="32"/>
          <w:szCs w:val="32"/>
          <w:rtl/>
        </w:rPr>
        <w:t>٢</w:t>
      </w:r>
      <w:r>
        <w:rPr>
          <w:rFonts w:ascii="Amiri" w:hAnsi="Amiri" w:cs="Amiri" w:hint="cs"/>
          <w:sz w:val="32"/>
          <w:szCs w:val="32"/>
          <w:rtl/>
          <w:lang w:bidi="fa-IR"/>
        </w:rPr>
        <w:t>۳</w:t>
      </w:r>
      <w:r>
        <w:rPr>
          <w:rFonts w:ascii="Amiri" w:hAnsi="Amiri" w:cs="Amiri" w:hint="cs"/>
          <w:sz w:val="32"/>
          <w:szCs w:val="32"/>
          <w:rtl/>
        </w:rPr>
        <w:t>٠٥</w:t>
      </w:r>
      <w:r w:rsidR="008B0B7F">
        <w:rPr>
          <w:rFonts w:ascii="Amiri" w:hAnsi="Amiri" w:cs="Amiri" w:hint="cs"/>
          <w:sz w:val="32"/>
          <w:szCs w:val="32"/>
          <w:rtl/>
        </w:rPr>
        <w:t xml:space="preserve">، </w:t>
      </w:r>
      <w:r w:rsidR="008B0B7F">
        <w:rPr>
          <w:rFonts w:ascii="Amiri" w:hAnsi="Amiri" w:cs="Amiri"/>
          <w:sz w:val="32"/>
          <w:szCs w:val="32"/>
        </w:rPr>
        <w:t xml:space="preserve">NoorBook.com PDF </w:t>
      </w:r>
      <w:r w:rsidR="008B0B7F">
        <w:rPr>
          <w:rFonts w:ascii="Amiri" w:hAnsi="Amiri" w:cs="Amiri" w:hint="cs"/>
          <w:sz w:val="32"/>
          <w:szCs w:val="32"/>
          <w:rtl/>
          <w:lang w:bidi="ur-PK"/>
        </w:rPr>
        <w:t xml:space="preserve"> </w:t>
      </w:r>
      <w:r>
        <w:rPr>
          <w:rFonts w:ascii="Amiri" w:hAnsi="Amiri" w:cs="Amiri" w:hint="cs"/>
          <w:sz w:val="32"/>
          <w:szCs w:val="32"/>
          <w:rtl/>
          <w:lang w:bidi="ur-PK"/>
        </w:rPr>
        <w:t>٥</w:t>
      </w:r>
      <w:r w:rsidR="008B0B7F">
        <w:rPr>
          <w:rFonts w:ascii="Amiri" w:hAnsi="Amiri" w:cs="Amiri" w:hint="cs"/>
          <w:sz w:val="32"/>
          <w:szCs w:val="32"/>
          <w:rtl/>
          <w:lang w:bidi="ur-PK"/>
        </w:rPr>
        <w:t xml:space="preserve"> / </w:t>
      </w:r>
      <w:r>
        <w:rPr>
          <w:rFonts w:ascii="Amiri" w:hAnsi="Amiri" w:cs="Amiri" w:hint="cs"/>
          <w:sz w:val="32"/>
          <w:szCs w:val="32"/>
          <w:rtl/>
          <w:lang w:bidi="ur-PK"/>
        </w:rPr>
        <w:t>١</w:t>
      </w:r>
      <w:r>
        <w:rPr>
          <w:rFonts w:ascii="Amiri" w:hAnsi="Amiri" w:cs="Amiri" w:hint="cs"/>
          <w:sz w:val="32"/>
          <w:szCs w:val="32"/>
          <w:rtl/>
          <w:lang w:bidi="fa-IR"/>
        </w:rPr>
        <w:t>۳</w:t>
      </w:r>
      <w:r>
        <w:rPr>
          <w:rFonts w:ascii="Amiri" w:hAnsi="Amiri" w:cs="Amiri" w:hint="cs"/>
          <w:sz w:val="32"/>
          <w:szCs w:val="32"/>
          <w:rtl/>
          <w:lang w:bidi="ur-PK"/>
        </w:rPr>
        <w:t>١</w:t>
      </w:r>
    </w:p>
    <w:p w:rsidR="00646F3B" w:rsidRPr="00C80DE0" w:rsidRDefault="008B0B7F" w:rsidP="0089417B">
      <w:pPr>
        <w:bidi/>
        <w:jc w:val="both"/>
        <w:rPr>
          <w:rFonts w:ascii="Amiri" w:hAnsi="Amiri" w:cs="Amiri"/>
          <w:sz w:val="36"/>
          <w:szCs w:val="36"/>
        </w:rPr>
      </w:pPr>
      <w:r>
        <w:rPr>
          <w:rFonts w:ascii="Amiri" w:hAnsi="Amiri" w:cs="Amiri" w:hint="cs"/>
          <w:sz w:val="36"/>
          <w:szCs w:val="36"/>
          <w:rtl/>
        </w:rPr>
        <w:t xml:space="preserve">القاموس المحیط لمجد الدین ابو طاہر محمد بن یعقوب الفیروز آبادی (المتوفی </w:t>
      </w:r>
      <w:r w:rsidR="00FD1804">
        <w:rPr>
          <w:rFonts w:ascii="Amiri" w:hAnsi="Amiri" w:cs="Amiri" w:hint="cs"/>
          <w:sz w:val="36"/>
          <w:szCs w:val="36"/>
          <w:rtl/>
          <w:lang w:bidi="fa-IR"/>
        </w:rPr>
        <w:t>۸</w:t>
      </w:r>
      <w:r w:rsidR="00FD1804">
        <w:rPr>
          <w:rFonts w:ascii="Amiri" w:hAnsi="Amiri" w:cs="Amiri" w:hint="cs"/>
          <w:sz w:val="36"/>
          <w:szCs w:val="36"/>
          <w:rtl/>
        </w:rPr>
        <w:t>١</w:t>
      </w:r>
      <w:r w:rsidR="00FD1804">
        <w:rPr>
          <w:rFonts w:ascii="Amiri" w:hAnsi="Amiri" w:cs="Amiri" w:hint="cs"/>
          <w:sz w:val="36"/>
          <w:szCs w:val="36"/>
          <w:rtl/>
          <w:lang w:bidi="fa-IR"/>
        </w:rPr>
        <w:t>۷</w:t>
      </w:r>
      <w:r>
        <w:rPr>
          <w:rFonts w:ascii="Amiri" w:hAnsi="Amiri" w:cs="Amiri" w:hint="cs"/>
          <w:sz w:val="36"/>
          <w:szCs w:val="36"/>
          <w:rtl/>
        </w:rPr>
        <w:t xml:space="preserve">ھ) (الناشر: دار الحدیث القاھرۃ)، (سنۃ الطبع: </w:t>
      </w:r>
      <w:r w:rsidR="00FD1804">
        <w:rPr>
          <w:rFonts w:ascii="Amiri" w:hAnsi="Amiri" w:cs="Amiri" w:hint="cs"/>
          <w:sz w:val="36"/>
          <w:szCs w:val="36"/>
          <w:rtl/>
        </w:rPr>
        <w:t>١٤٢</w:t>
      </w:r>
      <w:r w:rsidR="00FD1804">
        <w:rPr>
          <w:rFonts w:ascii="Amiri" w:hAnsi="Amiri" w:cs="Amiri" w:hint="cs"/>
          <w:sz w:val="36"/>
          <w:szCs w:val="36"/>
          <w:rtl/>
          <w:lang w:bidi="fa-IR"/>
        </w:rPr>
        <w:t>۹</w:t>
      </w:r>
      <w:r>
        <w:rPr>
          <w:rFonts w:ascii="Amiri" w:hAnsi="Amiri" w:cs="Amiri" w:hint="cs"/>
          <w:sz w:val="36"/>
          <w:szCs w:val="36"/>
          <w:rtl/>
        </w:rPr>
        <w:t xml:space="preserve">ھ </w:t>
      </w:r>
      <w:r>
        <w:rPr>
          <w:rFonts w:ascii="Amiri" w:hAnsi="Amiri" w:cs="Amiri"/>
          <w:sz w:val="36"/>
          <w:szCs w:val="36"/>
          <w:rtl/>
        </w:rPr>
        <w:t>–</w:t>
      </w:r>
      <w:r>
        <w:rPr>
          <w:rFonts w:ascii="Amiri" w:hAnsi="Amiri" w:cs="Amiri" w:hint="cs"/>
          <w:sz w:val="36"/>
          <w:szCs w:val="36"/>
          <w:rtl/>
        </w:rPr>
        <w:t xml:space="preserve"> </w:t>
      </w:r>
      <w:r w:rsidR="00FD1804">
        <w:rPr>
          <w:rFonts w:ascii="Amiri" w:hAnsi="Amiri" w:cs="Amiri" w:hint="cs"/>
          <w:sz w:val="36"/>
          <w:szCs w:val="36"/>
          <w:rtl/>
        </w:rPr>
        <w:t>٢٠٠</w:t>
      </w:r>
      <w:r w:rsidR="00FD1804">
        <w:rPr>
          <w:rFonts w:ascii="Amiri" w:hAnsi="Amiri" w:cs="Amiri" w:hint="cs"/>
          <w:sz w:val="36"/>
          <w:szCs w:val="36"/>
          <w:rtl/>
          <w:lang w:bidi="fa-IR"/>
        </w:rPr>
        <w:t>۸</w:t>
      </w:r>
      <w:r>
        <w:rPr>
          <w:rFonts w:ascii="Amiri" w:hAnsi="Amiri" w:cs="Amiri" w:hint="cs"/>
          <w:sz w:val="36"/>
          <w:szCs w:val="36"/>
          <w:rtl/>
        </w:rPr>
        <w:t xml:space="preserve">م)، ص </w:t>
      </w:r>
      <w:r w:rsidR="00FD1804">
        <w:rPr>
          <w:rFonts w:ascii="Amiri" w:hAnsi="Amiri" w:cs="Amiri" w:hint="cs"/>
          <w:sz w:val="36"/>
          <w:szCs w:val="36"/>
          <w:rtl/>
          <w:lang w:bidi="fa-IR"/>
        </w:rPr>
        <w:t>۸۷۹</w:t>
      </w:r>
      <w:r w:rsidR="003E4F2B">
        <w:rPr>
          <w:rFonts w:ascii="Amiri" w:hAnsi="Amiri" w:cs="Amiri" w:hint="cs"/>
          <w:sz w:val="36"/>
          <w:szCs w:val="36"/>
          <w:rtl/>
        </w:rPr>
        <w:t xml:space="preserve"> فی بحث حرف الشین</w:t>
      </w:r>
      <w:r>
        <w:rPr>
          <w:rFonts w:ascii="Amiri" w:hAnsi="Amiri" w:cs="Amiri" w:hint="cs"/>
          <w:sz w:val="36"/>
          <w:szCs w:val="36"/>
          <w:rtl/>
        </w:rPr>
        <w:t>۔</w:t>
      </w:r>
    </w:p>
    <w:sectPr w:rsidR="00646F3B" w:rsidRPr="00C80DE0" w:rsidSect="00385F2D">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1A6" w:rsidRDefault="00BE21A6" w:rsidP="00641913">
      <w:pPr>
        <w:spacing w:after="0" w:line="240" w:lineRule="auto"/>
      </w:pPr>
      <w:r>
        <w:separator/>
      </w:r>
    </w:p>
  </w:endnote>
  <w:endnote w:type="continuationSeparator" w:id="0">
    <w:p w:rsidR="00BE21A6" w:rsidRDefault="00BE21A6" w:rsidP="0064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miri Bold">
    <w:altName w:val="Times New Roman"/>
    <w:panose1 w:val="00000000000000000000"/>
    <w:charset w:val="00"/>
    <w:family w:val="roman"/>
    <w:notTrueType/>
    <w:pitch w:val="default"/>
  </w:font>
  <w:font w:name="Amiri">
    <w:panose1 w:val="00000500000000000000"/>
    <w:charset w:val="00"/>
    <w:family w:val="auto"/>
    <w:pitch w:val="variable"/>
    <w:sig w:usb0="A000206F" w:usb1="82002043" w:usb2="000000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1A6" w:rsidRDefault="00BE21A6" w:rsidP="00641913">
      <w:pPr>
        <w:spacing w:after="0" w:line="240" w:lineRule="auto"/>
      </w:pPr>
      <w:r>
        <w:separator/>
      </w:r>
    </w:p>
  </w:footnote>
  <w:footnote w:type="continuationSeparator" w:id="0">
    <w:p w:rsidR="00BE21A6" w:rsidRDefault="00BE21A6" w:rsidP="00641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6F1"/>
    <w:rsid w:val="00005043"/>
    <w:rsid w:val="000200C1"/>
    <w:rsid w:val="00034616"/>
    <w:rsid w:val="0006063C"/>
    <w:rsid w:val="00082BF8"/>
    <w:rsid w:val="00083642"/>
    <w:rsid w:val="000932F9"/>
    <w:rsid w:val="00093C6A"/>
    <w:rsid w:val="00096592"/>
    <w:rsid w:val="00097343"/>
    <w:rsid w:val="000A6E54"/>
    <w:rsid w:val="000B0418"/>
    <w:rsid w:val="000B3A77"/>
    <w:rsid w:val="000B4A9F"/>
    <w:rsid w:val="000D02D8"/>
    <w:rsid w:val="000D5B8E"/>
    <w:rsid w:val="000E11C3"/>
    <w:rsid w:val="000F6C37"/>
    <w:rsid w:val="00103B66"/>
    <w:rsid w:val="00113D23"/>
    <w:rsid w:val="001243F8"/>
    <w:rsid w:val="00134E06"/>
    <w:rsid w:val="0015074B"/>
    <w:rsid w:val="001537F1"/>
    <w:rsid w:val="00162704"/>
    <w:rsid w:val="0016466F"/>
    <w:rsid w:val="001741A1"/>
    <w:rsid w:val="001818FE"/>
    <w:rsid w:val="001838DA"/>
    <w:rsid w:val="00194EED"/>
    <w:rsid w:val="001B4394"/>
    <w:rsid w:val="001C628D"/>
    <w:rsid w:val="001D2221"/>
    <w:rsid w:val="001D225E"/>
    <w:rsid w:val="001D6FFD"/>
    <w:rsid w:val="001E0554"/>
    <w:rsid w:val="001E40C3"/>
    <w:rsid w:val="001E65A4"/>
    <w:rsid w:val="001E79F0"/>
    <w:rsid w:val="0020715A"/>
    <w:rsid w:val="0021634A"/>
    <w:rsid w:val="002201D5"/>
    <w:rsid w:val="00220302"/>
    <w:rsid w:val="00227D62"/>
    <w:rsid w:val="00232353"/>
    <w:rsid w:val="002323C7"/>
    <w:rsid w:val="00242D4D"/>
    <w:rsid w:val="00242DD7"/>
    <w:rsid w:val="002462B0"/>
    <w:rsid w:val="00251DB9"/>
    <w:rsid w:val="00295094"/>
    <w:rsid w:val="00295D64"/>
    <w:rsid w:val="0029639D"/>
    <w:rsid w:val="002A0EED"/>
    <w:rsid w:val="002A6315"/>
    <w:rsid w:val="002A63CB"/>
    <w:rsid w:val="002B2902"/>
    <w:rsid w:val="002D6428"/>
    <w:rsid w:val="002E162D"/>
    <w:rsid w:val="003004CB"/>
    <w:rsid w:val="00322DE4"/>
    <w:rsid w:val="00325AB4"/>
    <w:rsid w:val="00326F90"/>
    <w:rsid w:val="00344837"/>
    <w:rsid w:val="00351E5B"/>
    <w:rsid w:val="0035420B"/>
    <w:rsid w:val="00362025"/>
    <w:rsid w:val="00362453"/>
    <w:rsid w:val="00372D46"/>
    <w:rsid w:val="00374F2B"/>
    <w:rsid w:val="0037609C"/>
    <w:rsid w:val="00381C64"/>
    <w:rsid w:val="00385F2D"/>
    <w:rsid w:val="003A70D2"/>
    <w:rsid w:val="003B481F"/>
    <w:rsid w:val="003B5684"/>
    <w:rsid w:val="003C3DD6"/>
    <w:rsid w:val="003C7E9D"/>
    <w:rsid w:val="003D0132"/>
    <w:rsid w:val="003D1E11"/>
    <w:rsid w:val="003D57C7"/>
    <w:rsid w:val="003E4F2B"/>
    <w:rsid w:val="003E6A2D"/>
    <w:rsid w:val="003F1DCA"/>
    <w:rsid w:val="0040469D"/>
    <w:rsid w:val="00414F9C"/>
    <w:rsid w:val="0042567D"/>
    <w:rsid w:val="004330F3"/>
    <w:rsid w:val="00440400"/>
    <w:rsid w:val="004423D1"/>
    <w:rsid w:val="00444D36"/>
    <w:rsid w:val="0046257B"/>
    <w:rsid w:val="00473160"/>
    <w:rsid w:val="0047474E"/>
    <w:rsid w:val="00482BBA"/>
    <w:rsid w:val="004865C2"/>
    <w:rsid w:val="004A507A"/>
    <w:rsid w:val="004C39C5"/>
    <w:rsid w:val="004C54D9"/>
    <w:rsid w:val="004D41BC"/>
    <w:rsid w:val="004E10D9"/>
    <w:rsid w:val="004E6F1C"/>
    <w:rsid w:val="004F21F7"/>
    <w:rsid w:val="004F4B0C"/>
    <w:rsid w:val="00500274"/>
    <w:rsid w:val="00512750"/>
    <w:rsid w:val="00512B3F"/>
    <w:rsid w:val="00516F26"/>
    <w:rsid w:val="00524697"/>
    <w:rsid w:val="00534E72"/>
    <w:rsid w:val="00541B15"/>
    <w:rsid w:val="005517EF"/>
    <w:rsid w:val="00556BBF"/>
    <w:rsid w:val="0055723D"/>
    <w:rsid w:val="00562A43"/>
    <w:rsid w:val="00573485"/>
    <w:rsid w:val="00590AC7"/>
    <w:rsid w:val="005A0C0B"/>
    <w:rsid w:val="005A0CB3"/>
    <w:rsid w:val="005A28F8"/>
    <w:rsid w:val="005A4A44"/>
    <w:rsid w:val="005A505D"/>
    <w:rsid w:val="005C33D0"/>
    <w:rsid w:val="005D1ADC"/>
    <w:rsid w:val="005D4B9B"/>
    <w:rsid w:val="005D5AED"/>
    <w:rsid w:val="005E742D"/>
    <w:rsid w:val="005F28F8"/>
    <w:rsid w:val="005F46A2"/>
    <w:rsid w:val="00604716"/>
    <w:rsid w:val="0062391F"/>
    <w:rsid w:val="00625CC2"/>
    <w:rsid w:val="0063471D"/>
    <w:rsid w:val="00641913"/>
    <w:rsid w:val="0064527E"/>
    <w:rsid w:val="00646F3B"/>
    <w:rsid w:val="00650E96"/>
    <w:rsid w:val="00653C11"/>
    <w:rsid w:val="00653DD2"/>
    <w:rsid w:val="0067799F"/>
    <w:rsid w:val="006A1C1D"/>
    <w:rsid w:val="006A4153"/>
    <w:rsid w:val="006B08BA"/>
    <w:rsid w:val="006B749F"/>
    <w:rsid w:val="006C2FE7"/>
    <w:rsid w:val="006D2348"/>
    <w:rsid w:val="006D272C"/>
    <w:rsid w:val="006F1ECE"/>
    <w:rsid w:val="006F2CBA"/>
    <w:rsid w:val="006F4A8D"/>
    <w:rsid w:val="00732FE9"/>
    <w:rsid w:val="00743987"/>
    <w:rsid w:val="00751AD4"/>
    <w:rsid w:val="00783BBA"/>
    <w:rsid w:val="007875BA"/>
    <w:rsid w:val="00796651"/>
    <w:rsid w:val="007A45D1"/>
    <w:rsid w:val="007A7F1F"/>
    <w:rsid w:val="007C6F38"/>
    <w:rsid w:val="007E1210"/>
    <w:rsid w:val="007E3533"/>
    <w:rsid w:val="007E52CD"/>
    <w:rsid w:val="007E6B89"/>
    <w:rsid w:val="007F615A"/>
    <w:rsid w:val="007F662D"/>
    <w:rsid w:val="00812396"/>
    <w:rsid w:val="00817219"/>
    <w:rsid w:val="00830D24"/>
    <w:rsid w:val="00832CA5"/>
    <w:rsid w:val="008335E5"/>
    <w:rsid w:val="00834AAA"/>
    <w:rsid w:val="00853D5C"/>
    <w:rsid w:val="00862C18"/>
    <w:rsid w:val="00873848"/>
    <w:rsid w:val="0087471C"/>
    <w:rsid w:val="00890BC6"/>
    <w:rsid w:val="00891778"/>
    <w:rsid w:val="0089417B"/>
    <w:rsid w:val="008B0B7F"/>
    <w:rsid w:val="008B1006"/>
    <w:rsid w:val="008B3F0B"/>
    <w:rsid w:val="008C44C8"/>
    <w:rsid w:val="008D2EAF"/>
    <w:rsid w:val="008D2FFF"/>
    <w:rsid w:val="008E1326"/>
    <w:rsid w:val="008E4633"/>
    <w:rsid w:val="008F6C42"/>
    <w:rsid w:val="00907A00"/>
    <w:rsid w:val="00935509"/>
    <w:rsid w:val="0094311D"/>
    <w:rsid w:val="00944EBB"/>
    <w:rsid w:val="00966253"/>
    <w:rsid w:val="00967146"/>
    <w:rsid w:val="0097206B"/>
    <w:rsid w:val="00976066"/>
    <w:rsid w:val="009819BB"/>
    <w:rsid w:val="00983D01"/>
    <w:rsid w:val="009851EE"/>
    <w:rsid w:val="00986ACD"/>
    <w:rsid w:val="00995382"/>
    <w:rsid w:val="009961CD"/>
    <w:rsid w:val="009961F4"/>
    <w:rsid w:val="00997755"/>
    <w:rsid w:val="009A3208"/>
    <w:rsid w:val="009A65D5"/>
    <w:rsid w:val="009A77AD"/>
    <w:rsid w:val="009F5B8E"/>
    <w:rsid w:val="00A01318"/>
    <w:rsid w:val="00A34E62"/>
    <w:rsid w:val="00A500AA"/>
    <w:rsid w:val="00A61249"/>
    <w:rsid w:val="00A621C7"/>
    <w:rsid w:val="00A8312A"/>
    <w:rsid w:val="00A83C47"/>
    <w:rsid w:val="00A87945"/>
    <w:rsid w:val="00AA1D8D"/>
    <w:rsid w:val="00AA240F"/>
    <w:rsid w:val="00AA3847"/>
    <w:rsid w:val="00AB1B15"/>
    <w:rsid w:val="00AB7496"/>
    <w:rsid w:val="00AD5D26"/>
    <w:rsid w:val="00AE7296"/>
    <w:rsid w:val="00B02BAF"/>
    <w:rsid w:val="00B06CA6"/>
    <w:rsid w:val="00B1309F"/>
    <w:rsid w:val="00B26B41"/>
    <w:rsid w:val="00B35EC6"/>
    <w:rsid w:val="00B47730"/>
    <w:rsid w:val="00B47B8D"/>
    <w:rsid w:val="00B52D1D"/>
    <w:rsid w:val="00B625AE"/>
    <w:rsid w:val="00B66D65"/>
    <w:rsid w:val="00B818DE"/>
    <w:rsid w:val="00BB4D62"/>
    <w:rsid w:val="00BB6DC4"/>
    <w:rsid w:val="00BC6D40"/>
    <w:rsid w:val="00BE21A6"/>
    <w:rsid w:val="00BF438A"/>
    <w:rsid w:val="00BF4741"/>
    <w:rsid w:val="00C005D1"/>
    <w:rsid w:val="00C0596A"/>
    <w:rsid w:val="00C229A3"/>
    <w:rsid w:val="00C26B1E"/>
    <w:rsid w:val="00C31329"/>
    <w:rsid w:val="00C44121"/>
    <w:rsid w:val="00C54528"/>
    <w:rsid w:val="00C55A65"/>
    <w:rsid w:val="00C60A52"/>
    <w:rsid w:val="00C7402C"/>
    <w:rsid w:val="00C80DE0"/>
    <w:rsid w:val="00C941F7"/>
    <w:rsid w:val="00CA002A"/>
    <w:rsid w:val="00CB0664"/>
    <w:rsid w:val="00CB5669"/>
    <w:rsid w:val="00CB67C5"/>
    <w:rsid w:val="00CC3B89"/>
    <w:rsid w:val="00CC7F49"/>
    <w:rsid w:val="00D028BD"/>
    <w:rsid w:val="00D03008"/>
    <w:rsid w:val="00D04097"/>
    <w:rsid w:val="00D151ED"/>
    <w:rsid w:val="00D27AA3"/>
    <w:rsid w:val="00D309E5"/>
    <w:rsid w:val="00D30AF4"/>
    <w:rsid w:val="00D34842"/>
    <w:rsid w:val="00D36F05"/>
    <w:rsid w:val="00D43F40"/>
    <w:rsid w:val="00D45CC8"/>
    <w:rsid w:val="00D62A4A"/>
    <w:rsid w:val="00D64162"/>
    <w:rsid w:val="00D64199"/>
    <w:rsid w:val="00D65F0F"/>
    <w:rsid w:val="00D9157B"/>
    <w:rsid w:val="00D924A9"/>
    <w:rsid w:val="00D977C9"/>
    <w:rsid w:val="00DA1025"/>
    <w:rsid w:val="00DA1867"/>
    <w:rsid w:val="00DA2B72"/>
    <w:rsid w:val="00DB49C4"/>
    <w:rsid w:val="00DC4F77"/>
    <w:rsid w:val="00DC718F"/>
    <w:rsid w:val="00DD6A36"/>
    <w:rsid w:val="00DF05A8"/>
    <w:rsid w:val="00E04453"/>
    <w:rsid w:val="00E07741"/>
    <w:rsid w:val="00E156E7"/>
    <w:rsid w:val="00E24176"/>
    <w:rsid w:val="00E35135"/>
    <w:rsid w:val="00E4319F"/>
    <w:rsid w:val="00E47136"/>
    <w:rsid w:val="00E55886"/>
    <w:rsid w:val="00E760D5"/>
    <w:rsid w:val="00E82829"/>
    <w:rsid w:val="00E834FA"/>
    <w:rsid w:val="00E83EB0"/>
    <w:rsid w:val="00E85D2C"/>
    <w:rsid w:val="00E94C3B"/>
    <w:rsid w:val="00EB1587"/>
    <w:rsid w:val="00EB188A"/>
    <w:rsid w:val="00EE2257"/>
    <w:rsid w:val="00EF2AEE"/>
    <w:rsid w:val="00EF3F90"/>
    <w:rsid w:val="00F0672A"/>
    <w:rsid w:val="00F11E22"/>
    <w:rsid w:val="00F13EDA"/>
    <w:rsid w:val="00F273EA"/>
    <w:rsid w:val="00F36160"/>
    <w:rsid w:val="00F3616A"/>
    <w:rsid w:val="00F41E7A"/>
    <w:rsid w:val="00F46475"/>
    <w:rsid w:val="00F61E41"/>
    <w:rsid w:val="00F629DC"/>
    <w:rsid w:val="00F6339E"/>
    <w:rsid w:val="00F6652A"/>
    <w:rsid w:val="00F70DD9"/>
    <w:rsid w:val="00F75619"/>
    <w:rsid w:val="00F848BF"/>
    <w:rsid w:val="00F87387"/>
    <w:rsid w:val="00F87DFE"/>
    <w:rsid w:val="00F92611"/>
    <w:rsid w:val="00F95B31"/>
    <w:rsid w:val="00FA6F2B"/>
    <w:rsid w:val="00FB2AAB"/>
    <w:rsid w:val="00FC4191"/>
    <w:rsid w:val="00FC5084"/>
    <w:rsid w:val="00FC693F"/>
    <w:rsid w:val="00FD1804"/>
    <w:rsid w:val="00FD5B39"/>
    <w:rsid w:val="00FE797C"/>
    <w:rsid w:val="00FF140B"/>
    <w:rsid w:val="00FF303E"/>
    <w:rsid w:val="00FF39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7A16B"/>
  <w14:defaultImageDpi w14:val="300"/>
  <w15:docId w15:val="{719A31EA-2ABD-4EB8-B008-44308615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92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4576F-4370-49A3-A17E-EBD282EE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176</Pages>
  <Words>20960</Words>
  <Characters>119475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Quddoos</dc:creator>
  <cp:keywords/>
  <dc:description>generated by python-docx</dc:description>
  <cp:lastModifiedBy>Taqi</cp:lastModifiedBy>
  <cp:revision>317</cp:revision>
  <cp:lastPrinted>2021-01-15T18:41:00Z</cp:lastPrinted>
  <dcterms:created xsi:type="dcterms:W3CDTF">2013-12-23T23:15:00Z</dcterms:created>
  <dcterms:modified xsi:type="dcterms:W3CDTF">2021-01-17T08:19:00Z</dcterms:modified>
  <cp:category/>
</cp:coreProperties>
</file>